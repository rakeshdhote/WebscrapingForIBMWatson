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Aaron</w:t>
      </w:r>
    </w:p>
    <w:p>
      <w:r>
        <w:t>Conveniently located off of the Trans-Canada Highway, this park is the perfect stopping point for cross-country explorers.</w:t>
      </w:r>
    </w:p>
    <w:p>
      <w:r>
        <w:t>Two sandy beaches and the clear, shallow waters of Thunder Lake make Aaron ideal for water based activities, such as swimming, boating and fishing.</w:t>
      </w:r>
    </w:p>
    <w:p>
      <w:r>
        <w:t>The park’s Thunder Lake is a remnant of the ancient glaciers that covered Ontario tens of thousands of years ago.</w:t>
      </w:r>
    </w:p>
    <w:p>
      <w:r>
        <w:t>Aaron offers car camping experiences that appeal to all visitors.  Campsites are available for all types of camping equipment. Conveniently located off the Trans-Canada Highway (Hwy 17), the park is a popular overnight campground for transient campers.</w:t>
      </w:r>
    </w:p>
    <w:p>
      <w:r>
        <w:t>The campground offers almost 100 campsites, one-third of which have electricity.  Campsites can accommodate equipment ranging from tents only to large trailers.  Amenities such as water taps, comfort stations and laundry facilities are close by.  Swimming, boating, great fishing and hiking are only a short distance away.</w:t>
      </w:r>
    </w:p>
    <w:p>
      <w:r>
        <w:t>Aaron has one group campsite.  The site accommodates 15 to 50 people.  Water taps and vault toilets are on site. The area is within walking distance of a comfort station, the beach and hiking trails.</w:t>
        <w:br/>
        <w:t>To reserve, call the park directly: (807) 938-6534.</w:t>
      </w:r>
    </w:p>
    <w:p>
      <w:r>
        <w:t>Sandy beaches, playgrounds and the clear, shallow waters of ancient Thunder Lake near Dryden make Aaron an ideal family stop for swimming, boating and fishing. Hiking trails wind through White Cedar and aspen forests and double as ski trails in winter. Spring is great for trout fishing.</w:t>
      </w:r>
    </w:p>
    <w:p>
      <w:r>
        <w:t xml:space="preserve">Aspen Trail - 2km, moderate  </w:t>
        <w:br/>
        <w:t>The Aspen Trail will introduce you to stands of boreal forest consisting of aspen, birch, Jack Pine, Balsam Fir and spruce trees. Walk through the remnants of the terrific wind storm of 1973 and over bare rock surfaces scarred by glaciers which melted 10 to 15 thousand years ago! Look for signs of White-tailed Deer, such as browsed branches, tracks and pellets. All the while you will be entertained by Aaron’s 26 species of warblers, as well as other boreal songbirds.</w:t>
      </w:r>
    </w:p>
    <w:p>
      <w:r>
        <w:t>Eastern White Cedar Trail - 1.2 km loop, easy</w:t>
        <w:br/>
        <w:t>A stroll down this trail will help you appreciate the history and ecology of Aaron. You will walk through large, historic stands of trees, hike along the shores and wetlands of Thunder Lake and climb up a slope to a clay plain. See how many species of amphibians, mammals, birds, trees, flowers, lichens, and mosses you can spot along the way.</w:t>
      </w:r>
    </w:p>
    <w:p>
      <w:r>
        <w:t>Aaron is located on the shores of Thunder Lake.  Spend the day exploring by canoe. Canoes are available for rent at the Park Office. Aaron can also be used as a starting point for several major canoe routes.</w:t>
      </w:r>
    </w:p>
    <w:p>
      <w:r>
        <w:t>Aaron has two sandy beaches for swimmers that are located on the east and west sides of the park.  Parking, picnic tables and toilet facilities are conveniently located. Please note that there are no lifeguards posted at the beaches.</w:t>
      </w:r>
    </w:p>
    <w:p>
      <w:r>
        <w:t>Boating is permitted on Thunder Lake but please take care when there are high winds; this open lake can get very choppy.</w:t>
      </w:r>
    </w:p>
    <w:p>
      <w:r>
        <w:t>The lakes in and around the park teem with Northern Pike, walleye and Lake Trout. A fish-cleaning station with lights, running water and cutting tables is located by the boat launch.</w:t>
      </w:r>
    </w:p>
    <w:p>
      <w:r>
        <w:t>Biking is a popular way to wander through Aaron and view the Eastern White Cedars that line the campground roads. Children are reminded to wear a helmet when biking.</w:t>
      </w:r>
    </w:p>
    <w:p>
      <w:r>
        <w:t>Many bird species and migratory waterfall call Aaron home.</w:t>
      </w:r>
    </w:p>
    <w:p>
      <w:r>
        <w:t>Aaron Provincial Park offers all of the amenities of home; comfort stations with showers, laundry facilities and flush toilets.</w:t>
      </w:r>
    </w:p>
    <w:p>
      <w:r>
        <w:t xml:space="preserve">Experience paddling on Thunder Lake in rental canoes or kayaks with free Personal Floatation Devices (PFDs) included! Stop by the Park Office for souvenirs, nature books, camping supplies and outdoor clothing. </w:t>
      </w:r>
    </w:p>
    <w:p>
      <w:r>
        <w:t>For the four legged campers, Aaron offers a pet exercise area.</w:t>
      </w:r>
    </w:p>
    <w:p>
      <w:r>
        <w:t>A comfort station with showers and flush toilets is located in the main campground.</w:t>
      </w:r>
    </w:p>
    <w:p>
      <w:r>
        <w:t>Flush toilets are found in various locations throughout the park, including the comfort station in the main campground.</w:t>
      </w:r>
    </w:p>
    <w:p>
      <w:r>
        <w:t>Barrier-free access is available at the comfort station.</w:t>
      </w:r>
    </w:p>
    <w:p>
      <w:r>
        <w:t>Aaron is a perfect day destination for visitors from the Dryden area.  The day-use area has a beach, large grassy play area, playground, picnic shelter, water taps and vault toilets.</w:t>
      </w:r>
    </w:p>
    <w:p>
      <w:r>
        <w:t>Laundry facilities can be found at the comfort station in the main campground.</w:t>
      </w:r>
    </w:p>
    <w:p>
      <w:r>
        <w:t>A boat launch is located by the fish cleaning hut.</w:t>
      </w:r>
    </w:p>
    <w:p>
      <w:r>
        <w:t>Canoes and kayaks are available for rent at the Park Office. Personal Floatation Devices (PFDs) are also available for loan with a $25 refundable deposit.</w:t>
      </w:r>
    </w:p>
    <w:p>
      <w:r>
        <w:t>Located in the Park Office, the store features clothing items, souvenirs, camper supplies, ice and firewood.</w:t>
      </w:r>
    </w:p>
    <w:p>
      <w:r>
        <w:t>Groceries are available outside of the park in Dryden, 11 km west of the park on Highway 17.</w:t>
      </w:r>
    </w:p>
    <w:p>
      <w:r>
        <w:t>There is one picnic shelter in the day-use area of the park and it is available on a first-come first-served basis.</w:t>
      </w:r>
    </w:p>
    <w:p>
      <w:r>
        <w:t xml:space="preserve">          </w:t>
      </w:r>
    </w:p>
    <w:p>
      <w:pPr>
        <w:pStyle w:val="Heading1"/>
      </w:pPr>
      <w:r>
        <w:t>Algonquin</w:t>
      </w:r>
    </w:p>
    <w:p>
      <w:r>
        <w:t xml:space="preserve">Excellent trout fishing, particularly in the month of May </w:t>
      </w:r>
    </w:p>
    <w:p>
      <w:r>
        <w:t xml:space="preserve">Amazing moose viewing opportunities along Highway 60 as the moose are attracted to roadside salt left after the winter sanding operations </w:t>
      </w:r>
    </w:p>
    <w:p>
      <w:r>
        <w:t>Spring also features outstanding birding opportunities throughout the park with spring arrivals and migrants</w:t>
      </w:r>
    </w:p>
    <w:p>
      <w:r>
        <w:t xml:space="preserve">One of the reasons for Algonquin’s popularity is the variety of choices offered in the park for camping and recreation.  There are essentially two Algonquins to choose from; the vast backcountry as well as the developed campgrounds.  </w:t>
      </w:r>
    </w:p>
    <w:p>
      <w:r>
        <w:t>The backcountry offers both backpacking trails as well as canoe routes which provide a very rugged and primitive camping experience.</w:t>
      </w:r>
    </w:p>
    <w:p>
      <w:r>
        <w:t xml:space="preserve">In contrast, the Highway 60 developed areas offer eight car campgrounds and range of services.  These camping experiences place visitors within a short drive to interpretive trails, the Visitor Centre, Logging Museum, restaurants, lodges, outfitting stores, picnic areas and beaches.   </w:t>
      </w:r>
    </w:p>
    <w:p>
      <w:r>
        <w:t>For more detailed information about the many different areas of Algonquin, please refer to the other Algonquin listings.</w:t>
      </w:r>
    </w:p>
    <w:p>
      <w:r>
        <w:t xml:space="preserve">There are many car campgrounds available in Algonquin. Each varies in size and services meaning that each campground offers a unique experience. This allows guests to choose the campground and services that best suits their needs for their trip.   </w:t>
      </w:r>
    </w:p>
    <w:p>
      <w:r>
        <w:t xml:space="preserve">The Highway 60 Corridor features eight car campgrounds including Tea Lake, Canisbay Lake, Mew Lake, Two Rivers, Pog Lake, Kearney Lake, Coon Lake, and Rock Lake. </w:t>
      </w:r>
    </w:p>
    <w:p>
      <w:r>
        <w:t xml:space="preserve">On the north side of the park are two basic car campgrounds; Kiosk and Brent Lake. Achray Campground is on the east side of the park. </w:t>
      </w:r>
    </w:p>
    <w:p>
      <w:r>
        <w:t>Please refer to the individual park listings for more detail on these campgrounds.</w:t>
      </w:r>
    </w:p>
    <w:p>
      <w:r>
        <w:t>Several campgrounds at Algonquin have designated radio-free areas including:  Canisbay, Mew Lake, Pog Lake, and Achray.</w:t>
      </w:r>
    </w:p>
    <w:p>
      <w:r>
        <w:t>Several campgrounds at Algonquin have designated dog-free areas including:  Canisbay, Mew Lake, Pog Lake, and Achray.</w:t>
      </w:r>
    </w:p>
    <w:p>
      <w:r>
        <w:t>Whitefish Lake Group Campground is located on Highway 60 at km 37.  Please refer to the individual park listing for more details.</w:t>
      </w:r>
    </w:p>
    <w:p>
      <w:r>
        <w:t>Five walk-in campsites are available at Kingscote Lake Access Point.  Permits are available from Pinegrove Point Resort.</w:t>
      </w:r>
    </w:p>
    <w:p>
      <w:r>
        <w:t>Please refer to Algonquin’s backcountry park page for further information.</w:t>
      </w:r>
    </w:p>
    <w:p>
      <w:r>
        <w:t>Please check specific areas of Algonquin for available roofed accomodations.</w:t>
      </w:r>
    </w:p>
    <w:p>
      <w:r>
        <w:t>There are three commercial lodges located within Algonquin Provincial Park which offer luxury lodging and fine dining.</w:t>
      </w:r>
    </w:p>
    <w:p>
      <w:r>
        <w:t xml:space="preserve">As one of the largest of Ontario Parks, Algonquin is very diverse and offers a variety of activities for everyone. </w:t>
      </w:r>
    </w:p>
    <w:p>
      <w:r>
        <w:t xml:space="preserve">There are many self guided interpretive trails which range from easy to difficult, from 1 km to nearly 11 km, and through a variety of landscapes with beautiful lookouts, lakes, and forests. </w:t>
      </w:r>
    </w:p>
    <w:p>
      <w:r>
        <w:t>The lakes of Algonquin offer a variety of recreational opportunities including canoeing, kayaking, swimming, fishing and boating. With nearly 2,500 lakes in Algonquin, there is lots of exploring to do!</w:t>
        <w:br/>
        <w:br/>
        <w:t>For those who wish to discover and learn more about the natural and cultural history of the park, there are many opportunities available at the Visitor Centre, Algonquin Logging Museum and the Algonquin Art Centre. In addition, the Natural Heritage Education program offers learning opportunities throughout the park with guided walks, evening programs and “roving naturalists”.</w:t>
      </w:r>
    </w:p>
    <w:p>
      <w:r>
        <w:t>Whiskey Rapids Trail located at km 7.2 - 2.1 km (1.5hours) moderate</w:t>
        <w:br/>
        <w:t>This looped trail leads along the Oxtongue River to scenic Whiskey Rapids. The trail guide discusses the ecology and history of an Algonquin river.</w:t>
      </w:r>
    </w:p>
    <w:p>
      <w:r>
        <w:t>Hardwood Lookout Trail located at km 13.8km - 0.8 km (1 hour) moderate</w:t>
        <w:br/>
        <w:t>This walk introduces the visitor to the ecology of a typical Algonquin hardwood forest and culminates in a fine view of Smoke Lake and the surrounding hills.</w:t>
      </w:r>
    </w:p>
    <w:p>
      <w:r>
        <w:t>Mizzy Lake Trail located at km 15.4 – 11 km (4-5 hours) moderate.</w:t>
        <w:br/>
        <w:t>This trail requires an early start and a full day to do properly. It visits nine ponds and small lakes and affords some of the best chances to see wildlife in the Parkway Corridor. Dogs are not permitted on the trail.</w:t>
      </w:r>
    </w:p>
    <w:p>
      <w:r>
        <w:t>Peck Lake Trail located at km 19.2 - 1.9 km (1 hour) moderate.</w:t>
        <w:br/>
        <w:t>This trail circumnavigates the shoreline of Peck Lake. The trail guide explores the ecology of a typical Algonquin lake.</w:t>
      </w:r>
    </w:p>
    <w:p>
      <w:r>
        <w:t>Track and Tower Trail located at km 25km - 7.7 km (3 hours) moderate</w:t>
        <w:br/>
        <w:t>This looped trail features a spectacular lookout over Cache Lake. An optional 5.5 km side trip follows an abandoned railway to Mew Lake.</w:t>
      </w:r>
    </w:p>
    <w:p>
      <w:r>
        <w:t>Hemlock Bluff Trail located at km 27.2 - 3.5 km (2 hours) moderate.</w:t>
        <w:br/>
        <w:t>This trail leads through a mixed forest to an impressive view of Jack Lake.</w:t>
      </w:r>
    </w:p>
    <w:p>
      <w:r>
        <w:t>Bat Lake Trail located at km 30 - 5.6 km (2.5 hours) moderate</w:t>
        <w:br/>
        <w:t>This looped trail introduces the hiker to basic park ecology while visiting a beautiful hemlock stand, a fine lookout, and acidic Bat Lake.</w:t>
      </w:r>
    </w:p>
    <w:p>
      <w:r>
        <w:t>Two Rivers Trail located a km 31 - 2.1km (1 hour) moderate</w:t>
        <w:br/>
        <w:t>This looped trail includes an easy climb to a pine-clad cliff.</w:t>
      </w:r>
    </w:p>
    <w:p>
      <w:r>
        <w:t>Centennial Ridges Trail located at km 37.6 - 10 km (3-4 hours) strenuous</w:t>
        <w:br/>
        <w:t>This demanding loop rewards the hiker with spectacular viewing along two high ridges.</w:t>
      </w:r>
    </w:p>
    <w:p>
      <w:r>
        <w:t xml:space="preserve">Lookout Trail located at km 39.7 - 1.9km (1 hour) moderate </w:t>
        <w:br/>
        <w:t>This trail is relatively steep and rugged but affords the hiker with a magnificent view of several hundred square kilometres of Algonquin.</w:t>
      </w:r>
    </w:p>
    <w:p>
      <w:r>
        <w:t>Big Pines Trail located at km 40.3 - 2.9 km (2 hours) moderate</w:t>
        <w:br/>
        <w:t>This trail visits spectacularly large, old growth White Pine and the remains of an 1880s logging camp.</w:t>
      </w:r>
    </w:p>
    <w:p>
      <w:r>
        <w:t>Booth’s Rock Trail located at km 40.5 - 5.1 km (2 hours) moderate</w:t>
        <w:br/>
        <w:t xml:space="preserve">This trail visits two lakes and a spectacular lookout, returning via an abandoned railway. </w:t>
      </w:r>
    </w:p>
    <w:p>
      <w:r>
        <w:t xml:space="preserve"> Spruce Bog Boardwalk located at km 42.5 - 1.5 km (1hour) easy</w:t>
        <w:br/>
        <w:t>Several boardwalk sections in the looped trail give you an excellent close-up look of two typical northern Black Spruce bogs. The trail is located right off of the Highway 60 corridor, making it very accessible for bird watching.</w:t>
        <w:br/>
        <w:br/>
        <w:t xml:space="preserve"> Beaver Pond Trail located at km 45.2 - 2 km (1 hour) moderate</w:t>
        <w:br/>
        <w:t>This trail provides excellent views of two beaver ponds.</w:t>
      </w:r>
    </w:p>
    <w:p>
      <w:r>
        <w:t xml:space="preserve">Algonquin Logging Museum Trail at km 54.5 - 1.3km (1 hour) </w:t>
        <w:br/>
        <w:t>This trail and exhibits summarizes the logging history of the Algonquin area. Features a re-created camboose camp and a fascinating steam-powered amphibious tug called an “alligator”.</w:t>
      </w:r>
    </w:p>
    <w:p>
      <w:r>
        <w:t xml:space="preserve"> SOUTHERN SECTION OF PARK</w:t>
      </w:r>
    </w:p>
    <w:p>
      <w:r>
        <w:t>High Falls Hiking Trail - 1.9 km, 30 minutes 1 way or 1 hour for return</w:t>
        <w:br/>
        <w:t xml:space="preserve">Starting from the High Falls parking area, the trail follows an old road through a Red Pine plantation. It then becomes a footpath northward through hardwood forests on the west side of the York River. The trail connects with the first portage on the river then branches off to a rock point north of High Falls.  From the end of the trail you have a view of the top of the rapids upstream of High Falls and a view downstream of the falls. </w:t>
      </w:r>
    </w:p>
    <w:p>
      <w:r>
        <w:t>Scorch Lake Lookout Trail – less than 1 km, moderate</w:t>
        <w:br/>
        <w:t xml:space="preserve">Although this 942 m trail is very steep, it’s well worth the 20 minute climb to see the spectacular view of Scorch Lake. </w:t>
      </w:r>
    </w:p>
    <w:p>
      <w:r>
        <w:t>Bruton Farm Hiking Trail</w:t>
        <w:br/>
        <w:t xml:space="preserve">The Bruton Farm Hiking Trail is 2.4 km in length and takes about an hour to walk one way. </w:t>
      </w:r>
    </w:p>
    <w:p>
      <w:r>
        <w:t>EASTERN SECTION OF ALGONQUIN PARK:</w:t>
      </w:r>
    </w:p>
    <w:p>
      <w:r>
        <w:t xml:space="preserve">  Barron Canyon Trail 1.5 km (1 hour) moderate </w:t>
        <w:br/>
        <w:t>This trail leads to and runs along the north rim of the spectacular 100m deep Barron Canyon. The trail guide uses six stops to explain the formation and history of the canyon. Caution: This trail travels by an unfenced cliff, keep children close by and pets on a leash at all times. It is located 10 km from the Sand Lake Gate entrance to the park and 35 km in total from the junction of the Barron Canyon Road and the Trans Canada Highway.</w:t>
      </w:r>
    </w:p>
    <w:p>
      <w:r>
        <w:t xml:space="preserve">Berm Lake Trail - 4.5 km (2 hours) moderate </w:t>
        <w:br/>
        <w:t>The trail circles Berm Lake and runs through pine and oak forests typical of the area. A trail guide discusses the ecology of a pine forest. This trail is accessed from the Achray Campground.</w:t>
      </w:r>
    </w:p>
    <w:p>
      <w:r>
        <w:t xml:space="preserve"> NORTHERN SECTION OF THE PARK:  </w:t>
      </w:r>
    </w:p>
    <w:p>
      <w:r>
        <w:t>Brent Crater Trail - 2 km (1.5 hours) strenuous</w:t>
        <w:br/>
        <w:t>The Brent Crater was formed when a meteorite crashed to earth thousands of years ago. From a wooden observation tower overlooking the crater, the trail descends to the crater floor before looping back to the starting point. Six interpretive stops relate some of the geological and historical significance of this unique feature. This trail is accessed from the Brent Campground.</w:t>
      </w:r>
    </w:p>
    <w:p>
      <w:r>
        <w:t>BACKPACKING TRAILS</w:t>
      </w:r>
    </w:p>
    <w:p>
      <w:r>
        <w:t xml:space="preserve"> The interior of the park offers over 140 km of backpacking trails with designated campsites. More information is available by calling 705-633-5572.</w:t>
      </w:r>
    </w:p>
    <w:p>
      <w:r>
        <w:t>Algonquin Provincial Park offers the canoeing enthusiast a network of over 2,100 km of canoe routes. A detailed map-brochure, Canoe Routes of Algonquin Park shows the entire park network of canoe routes, portages, and interior campsites. Elsewhere on the maps, detailed directions are given for 29 different access points along with complete information on planning and completing a canoe trip. A copy of this map can be purchased for $4.95 from the Friends of Algonquin Park.</w:t>
      </w:r>
    </w:p>
    <w:p>
      <w:r>
        <w:t>There are two outfitters which offer canoe rentals in the park:</w:t>
      </w:r>
    </w:p>
    <w:p>
      <w:r>
        <w:t>Opeongo Store and Canoe Centre</w:t>
        <w:br/>
        <w:t>Located 6 km north from km 46.3 on Highway 60</w:t>
      </w:r>
    </w:p>
    <w:p>
      <w:r>
        <w:t>Portage Store and Canoe Centre</w:t>
        <w:br/>
        <w:t xml:space="preserve">Located at km 14.1 on Highway 60 </w:t>
      </w:r>
    </w:p>
    <w:p>
      <w:r>
        <w:t>To avoid disappointment reservations are recommended, but are not necessary for backcountry campsites. Reservations can be made by calling the Ontario Parks Reservation Service. Permits must be picked-up at a designated access point on the day of departure. Please consider your trip details carefully and always plan for the unexpected. Information relating to trip planning can be obtained by calling the Algonquin Provincial Park Information Line at 705-633-5572. Users will reserve a campsite on a specific lake each night, however individual campsites on that lake are first-come, first-served basis.</w:t>
      </w:r>
    </w:p>
    <w:p>
      <w:r>
        <w:t>The clear, clean lakes of Algonquin offer endless opportunities for swimming. All campgrounds and picnic areas have designed beach areas.</w:t>
      </w:r>
    </w:p>
    <w:p>
      <w:r>
        <w:t xml:space="preserve">Motor boats are not permitted on most lakes within the park, however there are some exceptions.  </w:t>
      </w:r>
    </w:p>
    <w:p>
      <w:r>
        <w:t>(a) Motors of unlimited horsepower may be used on Galeairy and Opeongo Lakes.</w:t>
      </w:r>
    </w:p>
    <w:p>
      <w:r>
        <w:t>(b) Motors of 20 horsepower or less may be used on the following lakes: Bonita, Cache, Canoe, Cedar, Kingscote, Kioshkokwi, Little Cauchon, Rock, Smoke, Source, Tanamakoon, Tea, Two Rivers, and Whitefish.</w:t>
      </w:r>
    </w:p>
    <w:p>
      <w:r>
        <w:t>(c) Motors of 10 horsepower or less may be used on the following lakes: Cauchon, Cauliflower, Grand, Joe, Little Joe, Madawaska, Manitou, North Tea, Radiant, Rain, Tepee, and Travers.</w:t>
      </w:r>
    </w:p>
    <w:p>
      <w:r>
        <w:t>(d) Motors of 6 horsepower or less may be used, from the day following Labour Day to the last Thursday in June, on the following lakes: Big Crow, Hogan, La Muir, Little Crow, Proulx and White Partridge or the Crow River from Proulx Lake to Little Crow Lake.</w:t>
        <w:br/>
        <w:t>Waterskiing, jetskiing and other similar activities are not permitted within the park.</w:t>
      </w:r>
    </w:p>
    <w:p>
      <w:r>
        <w:t xml:space="preserve">Algonquin has a reputation for some of the best trout fishing in Canada. More than 230 lakes have native Brook Trout and 149 have Lake Trout—a fantastic concentration of trout waters that continue to yield good fishing because of the Park’s tradition of wise conservation. </w:t>
      </w:r>
    </w:p>
    <w:p>
      <w:r>
        <w:t>Along the highway, many of the lakes are stocked with Splake (a hybrid of Brook and Lake trout) and fishing is outstanding. Spring is the best season for trout and summer brings on more enjoyment with Smallmouth Bass. Spend a July day with the family at a prime bass location, enjoying the scenery and reeling in the night’s dinner.</w:t>
      </w:r>
    </w:p>
    <w:p>
      <w:r>
        <w:t>Algonquin hosts a Family Fishing Weekend in July at Whitefish Lake, offering a free fish and chips lunch, boats and equipment, prizes, and more. It is fun for the whole family and is scheduled to coincide with Ontario’s licence free fishing weekend.</w:t>
      </w:r>
    </w:p>
    <w:p>
      <w:r>
        <w:t xml:space="preserve">Options to target pike are available in lakes accessible through the Shall Lake Access Point. </w:t>
        <w:br/>
        <w:t>It is illegal to possess live bait fish anywhere in Algonquin. Please refer to current Ontario Fisheries Regulations for other restrictions that may apply.</w:t>
      </w:r>
    </w:p>
    <w:p>
      <w:r>
        <w:t xml:space="preserve">The seat of your bike is a great way to see Algonquin’s lakes, rivers, and forests.  Enjoy biking experiences ranging from family friendly pedals to challenging mountain biking adventures.   </w:t>
      </w:r>
    </w:p>
    <w:p>
      <w:r>
        <w:t>Old Railway Bike Trail</w:t>
        <w:br/>
        <w:t>Totalling 16km, this flat trail is suitable for all ages with trail access available at the following campgrounds: Mew Lake, Lake of Two Rivers, Kearney Lake, Coon Lake, Pog Lake, and Rock Lake.  This trail follows the bed of the historic Ottawa, Arnprior and Parry Sound Railway and visits beautiful lakes, rapids, crosses multiple bridges and travels through lush forest.  Look for interpretive panels which highlight natural and historic features along the way.  Bike rentals are available at the Two Rivers Store located along the trail.</w:t>
      </w:r>
    </w:p>
    <w:p>
      <w:r>
        <w:t>Minnesing Mountain Bike Trail</w:t>
        <w:br/>
        <w:t xml:space="preserve">This trail offers rugged mountain biking with many hilly sections and rocky terrain and is considered moderate difficulty.  This trail visits lakes and streams, travels through lush hardwood forest and over sections of boardwalk and features two cabins and vault toilets along the way.  Choose your ideal length from loops ranging from 4.7km to 23.4km.  The trail parking lot is located at km 23 along Highway 60.  Please note that some sections may be muddy. </w:t>
      </w:r>
    </w:p>
    <w:p>
      <w:r>
        <w:t>Byers Lake Mountain Bike Trail</w:t>
        <w:br/>
        <w:t>This rugged trail offers a 6.5 km (13 km round trip) moderate difficulty ride with numerous steep grades and descents, obstacles and some muddy sections.  Enjoy scenic views of the York River, the Gut Rapids and Byers Lake along the way.  This trail can be accessed east of the Kingscote Access Point on Elephant Lake Road north of Harcourt.</w:t>
      </w:r>
    </w:p>
    <w:p>
      <w:r>
        <w:t xml:space="preserve">Conducted walks are led by park naturalists every day from late June to Labour Day. These consist of an hour and a half leisurely walk, exploring and learning about some part of the park environment. Times and locations are posted at bulletin boards within the parks.  </w:t>
      </w:r>
    </w:p>
    <w:p>
      <w:r>
        <w:t>Algonquin for Kids : Come with your kids (ages 5 to 12) to the Visitor Centre for an hour of discovery with games, stories and animals. Times and topics are posted at bulletin boards within the parks.</w:t>
      </w:r>
    </w:p>
    <w:p>
      <w:r>
        <w:t xml:space="preserve">  Evening Programs begin at dusk every evening at the Outdoor Theatre (at km 35.4) from late June to Labour Day. Each program lasts about an hour and a half and consists of a film, a slide talk about some aspect of the park, a question period and them another film. When bad weather interferes, the programs are held at the Visitor Centre. Times and topics are posted at bulletin boards within the parks.  </w:t>
      </w:r>
    </w:p>
    <w:p>
      <w:r>
        <w:t>Special Events are listed in This Week in Algonquin Park posted at all bulletin boards in the park. Public Wolf Howls take place on Thursdays in August if a pack has been located in a suitable location and if the weather is favourable. Check the bulletin boards, call the Visitor Centre (613-637-2828) or check The Friends of Algonquin Park website on the Thursday morning to find out if a Wolf Howl is going to be held that day.</w:t>
      </w:r>
    </w:p>
    <w:p>
      <w:r>
        <w:t>More than 260 bird species have been recorded in the Park. Many southern and overseas birders make special trips to Algonquin just to see northern specialties such as the Gray Jay and the Spruce Grouse, not to mention the rich variety of warblers or Algonquin’s most famous bird of all—the Common Loon, found nesting on just about every lake.</w:t>
      </w:r>
    </w:p>
    <w:p>
      <w:r>
        <w:t xml:space="preserve">Algonquin Provincial Park has as much to offer the visitor in the winter as during the summer. Highway 60 is ploughed and sanded all winter and many trails are available for the winter visitor. The Algonquin Visitor Centre is open on winter weekends and daily during the March break. A valid permit is required to use the park. Permits can be purchased at the East or West Gates or at the self-service station at the Mew Lake Campground.  Snowshoeing enthusiasts can go virtually anywhere within the park except on cross-country ski trails. If you prefer a set trail, you might try one of the short walking trails along the Highway 60 corridor or one of the two longer backpacking trails.   </w:t>
      </w:r>
    </w:p>
    <w:p>
      <w:r>
        <w:t xml:space="preserve">Cross-country Skiing - Algonquin has three trail networks for cross-country skiing. They offer trails of varying lengths and degrees of difficulty.  </w:t>
      </w:r>
    </w:p>
    <w:p>
      <w:r>
        <w:t xml:space="preserve">Fen Lake Ski Trail is located at the West Gate of the park. Much of this trail travels through the hardwood bush typical of Algonquin’s west side. You will almost certainly see the tracks of moose on your outing. It offers four loops of 1.25, 5.2, 11.4 and 13 km and offers both easy and more challenging sections. All trails are groomed and track set and a 6 km section also offers a lane for skate skiing. A cabin is located at Fen Lake and privies are available throughout the trail network.  Minnesing Trail is located on the north side of Highway 60, 23 km from the West Gate. </w:t>
      </w:r>
    </w:p>
    <w:p>
      <w:r>
        <w:t xml:space="preserve">The Minnesing Trail has four loops ranging in distance from 4.7 to 23.4 km. The trail is maintained for backcountry wilderness skiing and is not groomed. Wide touring skis and large basket poles are essential for soft snow conditions.  Leaf Lake Trail system provides some of the most beautiful vistas and exhilarating skiing available anywhere. These trails are found one km west of the East Gate. As you explore the landscape you may see the tracks of moose, otter, ruffed grouse, marten and many other animals. </w:t>
      </w:r>
    </w:p>
    <w:p>
      <w:r>
        <w:t xml:space="preserve">  Leaf Lake Ski Trail offers a wide variety of trail selections ranging in length from 5 to 51 km and ranging from easy to very difficult. The system includes three loops that are groomed for skate skiing. All trails are groomed and many are track set. Cabins and toilets are available at several locations throughout the trail system.  </w:t>
      </w:r>
    </w:p>
    <w:p>
      <w:r>
        <w:t>Winter Camping</w:t>
        <w:br/>
        <w:t xml:space="preserve">Highway 60 Corridor </w:t>
        <w:br/>
        <w:t xml:space="preserve">Mew Lake Campground offers camping from mid-October until the end of April on a first-come, first-served basis. The main parking lot and the roads adjacent to sites 1-76 are ploughed. Sites are ploughed as time and weather permit. Sites 1 to 66 have electrical hook-ups. Firewood can be purchased at the Mew Lake Campground woodlot. A heated winterized comfort station provides drinking water, flush toilets, showers and laundry.  </w:t>
      </w:r>
    </w:p>
    <w:p>
      <w:r>
        <w:t>Interior</w:t>
        <w:br/>
        <w:t xml:space="preserve">  Camping away from Highway 60 in the interior of the park is also permitted during winter. You may wish to use one of the groomed ski trails to enter the park interior but camping within sight or sound of the trails or in trail shelters is not permitted. Winter camping is also not permitted on designated summer campsites or within 30 metres of a lakeshore, trail or portage. We recommend that you camp in low sheltered areas where there is a good supply of standing dead firewood for warmth and cooking.</w:t>
      </w:r>
    </w:p>
    <w:p>
      <w:r>
        <w:t xml:space="preserve">  Roofed Accommodation </w:t>
        <w:br/>
        <w:t xml:space="preserve">Seven yurts, located in the Mew Lake Campground, are available for rent during the winter. Accessible by vehicle, these tent-like structures are equipped with basic furniture and electric heat. Reservations are required for the yurts and can be made up to five months in advance by called 1-888-ONT-PARK or by clicking on the reservation button on this website.   </w:t>
      </w:r>
    </w:p>
    <w:p>
      <w:r>
        <w:t xml:space="preserve">Dog sledding opportunities, offered by commercial operators, are available in two locations in the park - one along Highway 60 and one in the northwest section of the park accessible from the village for South River on Highway 11.   </w:t>
      </w:r>
    </w:p>
    <w:p>
      <w:r>
        <w:t xml:space="preserve">Fishing during winter is not permitted in Algonquin Provincial Park. </w:t>
      </w:r>
    </w:p>
    <w:p>
      <w:r>
        <w:t xml:space="preserve">Snowmobiling is not permitted within Algonquin Provincial Park with the exception of the hydro line across Clyde Township. </w:t>
      </w:r>
    </w:p>
    <w:p>
      <w:r>
        <w:t xml:space="preserve">Ice Conditions </w:t>
        <w:br/>
        <w:t>We advise against ice travel. Ice conditions may vary due to weather, snow depth, pressure cracks, and many other variables. Hazards are difficult to detect. Ice may be safe in one location and unsafe nearby. Use alternate land routes to avoid ice travel.</w:t>
      </w:r>
    </w:p>
    <w:p>
      <w:r>
        <w:t>Hunting in this park is subject to the Ontario Hunting Regulations. Certain restrictions apply. For more information, contact the park or a Ministry of Natural Resources office.</w:t>
      </w:r>
    </w:p>
    <w:p>
      <w:r>
        <w:t xml:space="preserve">Algonquin offers a variety of amenities in the park to enhance the experience of every guest.  </w:t>
        <w:br/>
        <w:t xml:space="preserve">For those that are car camping, many of the campgrounds feature comfort stations with flush toilets, showers and laundry facilities. </w:t>
        <w:br/>
        <w:t xml:space="preserve">  </w:t>
        <w:br/>
        <w:t xml:space="preserve">Algonquin also features many excellent picnic grounds with great scenery including lakes and rivers. A few of these picnic grounds are also designated beach swimming areas. </w:t>
        <w:br/>
        <w:br/>
        <w:t xml:space="preserve">Equipment rentals are available in the park so that you may explore the park by bicycle, canoe or kayak.   </w:t>
        <w:br/>
        <w:t>If you are travelling with your pet, there are multiple pet exercise areas in the park to allow your pet to swim and play.</w:t>
      </w:r>
    </w:p>
    <w:p>
      <w:r>
        <w:t xml:space="preserve">Comfort Stations are available at many of the facilities in Algonquin Park including: </w:t>
        <w:br/>
        <w:t>Day-use Areas, Canisbay Lake, Kearney Lake, Kiosk, Lake Of Two Rivers, Mew Lake, Pog Lake and Rock Lake.</w:t>
      </w:r>
    </w:p>
    <w:p>
      <w:r>
        <w:t>Flush toilets are available at many of the facilities within Algonquin including: East and West Gates, Visitor Centre, Algonquin Logging Museum, and East Beach.</w:t>
      </w:r>
    </w:p>
    <w:p>
      <w:r>
        <w:t>Flush toilets are also available at many campgrounds including: Canisbay Lake, Kearney Lake, Kiosk, Lake Of Two Rivers, Mew Lake, Pog Lake, and Rock Lake.</w:t>
      </w:r>
    </w:p>
    <w:p>
      <w:r>
        <w:t>Barrier-free flush toilets are available at the Visitor Centre, West Gate, East Beach Pavilion and Logging Museum.</w:t>
      </w:r>
    </w:p>
    <w:p>
      <w:r>
        <w:t>A number of campgrounds have barrier-free showers and flush toilets including: Canisbay Lake, Kearney Lake, Lake of Two Rivers, Mew Lake, Pog Lake and Rock Lake.</w:t>
      </w:r>
    </w:p>
    <w:p>
      <w:r>
        <w:t>Additionally the following campgrounds have barrier-free campsites: Mew Lake, Lake of Two Rivers, Kearney Lake, Pog Lake, and Rock Lake.</w:t>
      </w:r>
    </w:p>
    <w:p>
      <w:r>
        <w:t>For those spending the day in the park there are picnic facilities located at Costello Creek (located 1 km north from km 46.3), East Beach Picnic Ground and Beach (located at km 35.4), Lake of Two Rivers Picnic Ground and Beach (located at km 33.8), Tea Lake Dam and Picnic Ground (located at km 8).</w:t>
      </w:r>
    </w:p>
    <w:p>
      <w:r>
        <w:t>Each of these locations has a beach for swimming, picnic tables, and toilets.</w:t>
      </w:r>
    </w:p>
    <w:p>
      <w:r>
        <w:t>Laundry facilities are available at several campgrounds within the park including: Canisbay Lake, Lake Of Two Rivers, Mew Lake, Pog Lake, Rock Lake, and Kearney.</w:t>
      </w:r>
    </w:p>
    <w:p>
      <w:r>
        <w:t>Boat launches are available at:</w:t>
        <w:br/>
        <w:br/>
        <w:t>Opeongo Access Point</w:t>
        <w:br/>
        <w:t>Canoe Lake Access Point</w:t>
        <w:br/>
        <w:t xml:space="preserve">East Beach </w:t>
        <w:br/>
        <w:t>Two Rivers Campground</w:t>
        <w:br/>
        <w:t>Source Lake Access Point</w:t>
        <w:br/>
        <w:t>Smoke Lake Access Point</w:t>
        <w:br/>
        <w:t>Kingscote Lake Access Point</w:t>
        <w:br/>
        <w:t>Cauliflower Lake</w:t>
        <w:br/>
        <w:t>Galeairy Lake</w:t>
        <w:br/>
        <w:t>Cache Lake Access Point</w:t>
        <w:br/>
        <w:t>Rock Lake Access Point</w:t>
        <w:br/>
        <w:t>Rain Lake Access Point</w:t>
        <w:br/>
        <w:t>Aylen Lake Access Point</w:t>
      </w:r>
    </w:p>
    <w:p>
      <w:r>
        <w:t xml:space="preserve">Canoe and outfitting rentals are available at The Portage Store on Canoe Lake, the Opeongo Store on Opeongo Lake. There are also numerous outlets in Whitney, east of the park and at Oxtongue Lake and Dwight, west of the park.  </w:t>
      </w:r>
    </w:p>
    <w:p>
      <w:r>
        <w:t>Bicycle Rentals are available at the Lake of Two Rivers Store at km 31.4 on Highway 60.</w:t>
      </w:r>
    </w:p>
    <w:p>
      <w:r>
        <w:t xml:space="preserve">There are a number of park stores at Algonquin. Park souvenirs, maps and publications are available at the stores at the East and West Gates on Highway 60 as well as at Sand Lake Gate and Achray on Algonquin’s East side and at Brent on the North side.  </w:t>
      </w:r>
    </w:p>
    <w:p>
      <w:r>
        <w:t>The Friends of Algonquin Bookstore is located at the Visitor Centre and the Unique Boutique Gift Shop at the Algonquin Art Centre (km 20).</w:t>
      </w:r>
    </w:p>
    <w:p>
      <w:r>
        <w:t>Additional stores in the park:</w:t>
      </w:r>
    </w:p>
    <w:p>
      <w:r>
        <w:t>Opeongo Store and Canoe Centre 6 km north from km 46.3</w:t>
        <w:br/>
        <w:t>Portage Store and Canoe Centre at km 14.1 on Hwy 60</w:t>
        <w:br/>
        <w:t>Two Rivers Store at km 31.4</w:t>
      </w:r>
    </w:p>
    <w:p>
      <w:r>
        <w:t>Bilingual services are available.</w:t>
      </w:r>
    </w:p>
    <w:p>
      <w:r>
        <w:t xml:space="preserve">East Beach Picnic Pavilion is a covered picnic facility suitable for approximately 110 people (55 people per half a pavilion). This facility is available for weddings, family reunions, business meetings, training courses, special events, and school group outings. It offers electricity and heat, hot and cold running water, picnic tables, a propane barbecue and two stone fireplaces (two bags of firewood per side available on site). Washroom facilities are located nearby. </w:t>
      </w:r>
    </w:p>
    <w:p>
      <w:r>
        <w:t>Please call the park directly to reserve 705-633-5572.</w:t>
      </w:r>
    </w:p>
    <w:p>
      <w:r>
        <w:t>Visitor Centre</w:t>
        <w:br/>
        <w:t xml:space="preserve">The Visitor Centre is open year-round and features exhibits on the natural and human history of Algonquin, a theatre which plays the video presentation “Images of Algonquin”, a viewing deck that looks out over an amazing Algonquin landscape, bookstore, and “The Algonquin Room” which exhibits Algonquin themed art by local artists. </w:t>
      </w:r>
    </w:p>
    <w:p>
      <w:r>
        <w:t>Logging Museum</w:t>
        <w:br/>
        <w:t>The Algonquin Logging Museum brings to life the story of logging from the early square timber days to the last of the great river drives. Start your visit with a video presentation that sums up the logging history of the Algonquin area. On the easy-to-walk 1.5 km trail, a recreated camboose camp and a fascinating steam-powered amphibious tug called an “alligator” are among the many displays. Take a step back in time and learn about this very colourful aspect of Algonquin’s cultural history. As well, the Algonquin Logging Museum has an excellent bookstore staffed by The Friends of Algonquin Park</w:t>
      </w:r>
    </w:p>
    <w:p>
      <w:r>
        <w:t>Art Centre</w:t>
        <w:br/>
        <w:t>At km 20, on a small hill next to Found Lake, there sits a giant, hollow sculpture made of stone. Created in 1953, this work of art was the original Park Museum. In 2005, new life was breathed into its earthly presence – as the Algonquin Art Centre!</w:t>
      </w:r>
    </w:p>
    <w:p>
      <w:r>
        <w:t>The Framing Place and Gallery (Huntsville) has been entrusted to carry out this unique project. The central vision of this project is to act as a bridge, connecting the art world with the natural world, as well as to promote the preservation and protection of the environment, from a local to global scale.</w:t>
        <w:br/>
        <w:t>Another Art Centre ethic is to make this facility available to everyone – it is wheelchair accessible and the entrance fee is a voluntary admission, where your contribution will be put towards the enhancement of this “open-concept” project.</w:t>
      </w:r>
    </w:p>
    <w:p>
      <w:r>
        <w:t>The Algonquin Art Centre has an indoor gallery, consisting of three wings and a boutique; an outdoor gallery; and a “Green” Gazebo where you can treat yourself to various tasty treats, teas and coffees, or participate in one of the many scheduled art activities for both adults and children.</w:t>
      </w:r>
    </w:p>
    <w:p>
      <w:r>
        <w:t>There are pet exercise areas available at Lake of Two Rivers Campground, Mew Lake Campground, and Rock Lake Campground.</w:t>
      </w:r>
    </w:p>
    <w:p>
      <w:r>
        <w:t xml:space="preserve">          </w:t>
      </w:r>
    </w:p>
    <w:p>
      <w:pPr>
        <w:pStyle w:val="Heading1"/>
      </w:pPr>
      <w:r>
        <w:t>Algonquin - Achray</w:t>
      </w:r>
    </w:p>
    <w:p>
      <w:r>
        <w:t>Located on the east side of Algonquin Provincial Park</w:t>
      </w:r>
    </w:p>
    <w:p>
      <w:r>
        <w:t>Small campground in a peaceful lakeside setting</w:t>
      </w:r>
    </w:p>
    <w:p>
      <w:r>
        <w:t>Starting point for exploring the interior of Algonquin by canoe or on foot</w:t>
      </w:r>
    </w:p>
    <w:p>
      <w:r>
        <w:t>The spectacular Barron Canyon Trail is located 13 km east of Achray</w:t>
      </w:r>
    </w:p>
    <w:p>
      <w:r>
        <w:t xml:space="preserve">This small campground is perfectly located for visitors coming from the Ottawa Valley area.  It offers a quiet camping experience with basic facilities.  There is one yurt available for those campers who don’t have their own camping equipment.  For many, this campground is a starting point for an interior canoe trip.  </w:t>
      </w:r>
    </w:p>
    <w:p>
      <w:r>
        <w:t xml:space="preserve">Achray Campground is located on the east side of Algonquin Provincial Park at the southeast end of Grand Lake. It is located 50 km from the Trans Canada Highway (Hwy. 17) near Pembroke and is accessed via Sand Lake Gate on the Barron Canyon Road (8 km paved road, 42 km gravel road).  </w:t>
      </w:r>
    </w:p>
    <w:p>
      <w:r>
        <w:t>The campground is open from the fourth Friday in April to Thanksgiving.  Reservations should be made in advance.</w:t>
      </w:r>
    </w:p>
    <w:p>
      <w:r>
        <w:t>The campground has 45 campsites in a pine forest bordering sandy beaches and rocky points. There are flush toilets but no shower or laundry facilities.  A limited number of sites can accommodate recreational vehicles but there is no electricity available and generators are prohibited.</w:t>
      </w:r>
    </w:p>
    <w:p>
      <w:r>
        <w:t>The entire Achray Campground is radio-free.</w:t>
      </w:r>
    </w:p>
    <w:p>
      <w:r>
        <w:t>Pets are not permitted on the western side of the Achray Campground.</w:t>
      </w:r>
    </w:p>
    <w:p>
      <w:r>
        <w:t>One lakeside yurt is available at the Achray Campground.</w:t>
      </w:r>
    </w:p>
    <w:p>
      <w:r>
        <w:t>It is equipped with two sets of futon bunk beds and sleeps up to six. Inside the yurt campers will also find a table and chairs, and a broom and dustpan. Outside, the yurt is equipped with a picnic table, propane barbeque and fire pit.</w:t>
      </w:r>
    </w:p>
    <w:p>
      <w:r>
        <w:t>Visitors should bring their own bedding, cookware and dishes.</w:t>
      </w:r>
    </w:p>
    <w:p>
      <w:r>
        <w:t>Reservations can be made online or through our call centre by calling 1-888-ONT-PARK.</w:t>
      </w:r>
    </w:p>
    <w:p>
      <w:r>
        <w:t>The Achray Campground offers a number of opportunities for hiking, including a walk to the impressive Barron Canyon. Two beaches will invite swimmers into Grand Lake and anglers may want to try their hand at catching Lake Trout.</w:t>
      </w:r>
    </w:p>
    <w:p>
      <w:r>
        <w:t>Barron Canyon Trail 1.5 km (1 hour) moderate</w:t>
        <w:br/>
        <w:t>The trail is located 10 km from the Sand Lake Gate entrance to the park and 35 km from the junction of the Barron Canyon Road and the Trans Canada Highway. It is a 14 km drive from the campground.   This trail leads to and runs along the north rim of the spectacular 100m deep Barron Canyon. The trail guide uses six stops to explain the formation and history of the canyon. Caution: This trail travels by an unfenced cliff; please keep children close and pets on a leash at all times.</w:t>
      </w:r>
    </w:p>
    <w:p>
      <w:r>
        <w:t xml:space="preserve">Berm Lake Trail - 4.5 km (2 hours) moderate </w:t>
        <w:br/>
        <w:t xml:space="preserve">This trail circles Berm Lake and runs through pine and oak forests typical of the area. A trail guide discusses the ecology of a pine forest. This trail may be accessed at the campground. </w:t>
      </w:r>
    </w:p>
    <w:p>
      <w:r>
        <w:t>Eastern Pines Back Packing Trail- Loops of 6-15km</w:t>
        <w:br/>
        <w:t>Eastern Pines is an overnight backpacking trail which may be accessed at the campground.</w:t>
      </w:r>
    </w:p>
    <w:p>
      <w:r>
        <w:t>Campers at the Achray Campground can enjoy a day paddle on Grand Lake. This lake is also the starting point for a number of interior canoe routes through the park.</w:t>
      </w:r>
    </w:p>
    <w:p>
      <w:r>
        <w:t>Like all lakes at Algonquin, Grand Lake is clean, clear and inviting for swimming. Two sandy beach areas are located in the campground.</w:t>
      </w:r>
    </w:p>
    <w:p>
      <w:r>
        <w:t>Outboard motors are limited to 10 hp on Grand Lake. A boat launch and dock are located in the campground.</w:t>
      </w:r>
    </w:p>
    <w:p>
      <w:r>
        <w:t>Dedicated anglers on Grand Lake may be rewarded with a catch of Lake Trout. Outboard motors are limited to 10 hp on this lake.</w:t>
      </w:r>
    </w:p>
    <w:p>
      <w:r>
        <w:t>Natural Heritage Education includes weekend programming and some guest presenters through the week. Information is posted on The Friends of Algonquin website.</w:t>
      </w:r>
    </w:p>
    <w:p>
      <w:r>
        <w:t>More than 260 bird species have been recorded in the park. Many southern and overseas birders make special trips to Algonquin just to see northern specialties such as the Gray Jay and the Spruce Grouse, not to mention the rich variety of warblers or Algonquin’s most famous bird of all—the Common Loon, found nesting on just about every lake.</w:t>
      </w:r>
    </w:p>
    <w:p>
      <w:r>
        <w:t>Hunting in this park is subject to the Ontario Hunting Regulations. Certain restrictions apply. For more information, contact the park or your local Ministry of Natural Resources office.</w:t>
      </w:r>
    </w:p>
    <w:p>
      <w:r>
        <w:t>The Achray Campground has the basic amenities that a camper might need; flush toilets and drinking water. It is well suited to campers who like a simpler camping experience.</w:t>
      </w:r>
    </w:p>
    <w:p>
      <w:r>
        <w:t>Flush toilets are located throughout the campground.</w:t>
      </w:r>
    </w:p>
    <w:p>
      <w:r>
        <w:t>A boat launch and dock is centrally located near the campground office.</w:t>
      </w:r>
    </w:p>
    <w:p>
      <w:r>
        <w:t xml:space="preserve">Canoe rentals are available for day-use only from the store in the Stone House at Achray. </w:t>
        <w:br/>
        <w:t>Overnight canoe rentals may be arranged with the outfitters</w:t>
      </w:r>
    </w:p>
    <w:p>
      <w:r>
        <w:t>The park store offers firewood, ice, ice cream and some camper supplies but not bread, milk, etc</w:t>
      </w:r>
    </w:p>
    <w:p>
      <w:r>
        <w:t xml:space="preserve">          </w:t>
      </w:r>
    </w:p>
    <w:p>
      <w:pPr>
        <w:pStyle w:val="Heading1"/>
      </w:pPr>
      <w:r>
        <w:t>Algonquin - Backcountry</w:t>
      </w:r>
    </w:p>
    <w:p>
      <w:r>
        <w:t>People and their pet animals should avoid direct contact with a blue-green algae bloom.</w:t>
      </w:r>
    </w:p>
    <w:p>
      <w:r>
        <w:t>The water should not be used for drinking and recreational purposes.</w:t>
      </w:r>
    </w:p>
    <w:p>
      <w:r>
        <w:t>Boiling the water for drinking purposes should be avoided because boiling may release more toxins into the water.</w:t>
      </w:r>
    </w:p>
    <w:p>
      <w:r>
        <w:t>Ontario’s oldest provincial park offers an unparalleled wilderness experience that’s easily accessed from Southern Ontario</w:t>
      </w:r>
    </w:p>
    <w:p>
      <w:r>
        <w:t>29 different entry points provide access to maintained campsites and portages amidst the serenity and natural beauty of Algonquin’s wilderness.</w:t>
      </w:r>
    </w:p>
    <w:p>
      <w:r>
        <w:t>Over 2,000 kilometres of canoe routes connect thousands of pristine lakes that can take a lifetime to fully explore</w:t>
      </w:r>
    </w:p>
    <w:p>
      <w:r>
        <w:t>Three backpacking trails are available for those who prefer to explore on foot</w:t>
      </w:r>
    </w:p>
    <w:p>
      <w:r>
        <w:t>Historic log ranger cabins are available to rent</w:t>
      </w:r>
    </w:p>
    <w:p>
      <w:r>
        <w:t>For many visitors, backcountry camping is what makes Algonquin so special. Canoeists and backpackers return year after year to explore the many different experiences that Algonquin has to offer.  You can choose a canoe trip that has you moving to a new campsite every day or perhaps you would like to canoe into one of Algonquin’s historic ranger cabins and set up a home base for several days.</w:t>
      </w:r>
    </w:p>
    <w:p>
      <w:r>
        <w:t>All backcountry areas prohibit the possession of audio equipment (weather radio, ear phone are the only devices permitted).</w:t>
      </w:r>
    </w:p>
    <w:p>
      <w:r>
        <w:t>Five walk-in campsites are available at Kingscote Lake Access Point. These campsites are less than 100 m from the parking area and include designated fire pits and tent pads. Vault privies are located adjacent to the parking area. Permits are available from Pinegrove Point Resort.</w:t>
      </w:r>
    </w:p>
    <w:p>
      <w:r>
        <w:t>Many factors should be considered when planning your backcountry itinerary such as; weather, time of year, equipment, fitness level, and level of experience. Proper preparation is essential to ensure both a safe and enjoyable trip into Algonquin’s remote interior. Visitors who choose to overnight in the backcountry can expect campsites to be identified by bright orange signs and feature a designated fire pit, cedar box privy, and leveled areas for tents or shelter equipment. The possession of non-burnable containers (i.e. glass, soup or beer cans) is prohibited in the backcountry of Algonquin Provincial Park and other regulations are enforced to help protect the ecological integrity of the natural environment. Backcountry users are expected to adhere to a leave no trace philosophy by packing out and taking home any garbage that they pack-in. More information relating to backcountry regulations can be found at www.algonquinpark.on.ca or by calling the Algonquin Information Line at 705-633-5572.</w:t>
        <w:br/>
        <w:t xml:space="preserve">    </w:t>
        <w:br/>
        <w:t>Jump off campsites are available at Cedar Lake - Brent Access Point, Grand Lake - Achray Access Point, Kioshkokwi Lake - Kiosk Access Point, Kingscote Lake Access Point, Magnetawan Lake Access Point, and Rain Lake Access Point. These campsites are for permit holders who arrive too late to enter the backcountry or who are unable to because of inclement weather.</w:t>
      </w:r>
    </w:p>
    <w:p>
      <w:r>
        <w:t>Lost Coin Lake Cabin was built in 1936. This waterfront,(waterfront is not suitable for swimming - weedy shoreline) one room, log cabin is located on Lost Coin Lake in Algonquin. Visitors must hike or bike the 7 kms from the Park boundary to the cabin after driving the Bissett Road to the Park boundary. This is beyond the Big Bissett access point # 24, after turning off HIghway 17 one km east of Big Bissett Creek village.</w:t>
      </w:r>
    </w:p>
    <w:p>
      <w:r>
        <w:t>All cabins are equipped with fire extinguishers, wash basin, metal pail, shovel, broom, dust pan, bunks (no mattresses), CSA-approved wood stove and chimney with heat shields, table and chairs, and an outside closed-in toilet.</w:t>
      </w:r>
    </w:p>
    <w:p>
      <w:r>
        <w:t>Sleeping bags, air mattresses, cooking stove, pots and pans, utensils, flashlight, lantern, matches, food, drinking water.</w:t>
      </w:r>
    </w:p>
    <w:p>
      <w:r>
        <w:t>Domestic animals (pets) are not permitted in the facility or on site and smoking is prohibited in all facilities.</w:t>
      </w:r>
    </w:p>
    <w:p>
      <w:r>
        <w:t>​Not accessible</w:t>
      </w:r>
    </w:p>
    <w:p>
      <w:r>
        <w:t>Call 1-888-ONT-PARK (1-888-668-7275)</w:t>
      </w:r>
    </w:p>
    <w:p>
      <w:r>
        <w:t xml:space="preserve"> </w:t>
      </w:r>
    </w:p>
    <w:p>
      <w:r>
        <w:t xml:space="preserve">  (or 1-519-826-5290 for outside of North America)</w:t>
      </w:r>
    </w:p>
    <w:p>
      <w:r>
        <w:t>Big Crow Cabin, with its boathouse and fire tower, was built in 1956. The fire tower was one of the last in Ontario to be used for fire detection up to the mid ‘70s. The cabin has two bedrooms complete with a kitchen and living area. It will normally take one day to reach this cabin.</w:t>
      </w:r>
    </w:p>
    <w:p>
      <w:r>
        <w:t>All cabins are equipped with fire extinguishers, wash basin, metal pail, shovel, broom, dust pan, bunks (no mattresses), CSA-approved wood stove and chimney with heat shields, table and chairs, and an outside closed-in toilet.</w:t>
      </w:r>
    </w:p>
    <w:p>
      <w:r>
        <w:t>Sleeping bags, air mattresses, cooking stove, pots and pans, utensils, flashlight, lantern, matches, food, drinking water.</w:t>
      </w:r>
    </w:p>
    <w:p>
      <w:r>
        <w:t>Tents outside are not permitted. Domestic animals (pets) are not permitted in the facility or on site and smoking is prohibited in all facilities.</w:t>
      </w:r>
    </w:p>
    <w:p>
      <w:r>
        <w:t>Not Accessible</w:t>
      </w:r>
    </w:p>
    <w:p>
      <w:r>
        <w:t>Call 1-888-ONT-PARK (1-888-668-7275)</w:t>
      </w:r>
    </w:p>
    <w:p>
      <w:r>
        <w:t xml:space="preserve"> </w:t>
      </w:r>
    </w:p>
    <w:p>
      <w:r>
        <w:t xml:space="preserve">  (or 1-519-826-5290 for outside of North America)</w:t>
      </w:r>
    </w:p>
    <w:p>
      <w:r>
        <w:t>McKaskill Lake Cabin in Algonquin was built in 1932. It’s a waterfront, one room, open concept log cabin located on McKaskill Lake. This cabin can be reached through Shall Lake access point # 17, travelling by canoe for one day. It can also be accessed through Basin Lake access point # 19 by biking, carting and hiking 8 kms over a forest access road.</w:t>
      </w:r>
    </w:p>
    <w:p>
      <w:r>
        <w:t>All cabins are equipped with fire extinguishers, wash basin, metal pail, shovel, broom, dust pan, bunks (no mattresses), CSA-approved wood stove and chimney with heat shields, table and chairs, and an outside closed-in toilet.</w:t>
      </w:r>
    </w:p>
    <w:p>
      <w:r>
        <w:t>Sleeping bags, air mattresses, cooking stove, pots and pans, utensils, flashlight, lantern, matches, food, drinking water.</w:t>
      </w:r>
    </w:p>
    <w:p>
      <w:r>
        <w:t>Domestic animals (pets) are not permitted in the facility or on site and smoking is prohibited in all facilities.</w:t>
      </w:r>
    </w:p>
    <w:p>
      <w:r>
        <w:t>​Not accessible.</w:t>
      </w:r>
    </w:p>
    <w:p>
      <w:r>
        <w:t>Call 1-888-ONT-PARK (1-888-668-7275)</w:t>
      </w:r>
    </w:p>
    <w:p>
      <w:r>
        <w:t xml:space="preserve"> </w:t>
      </w:r>
    </w:p>
    <w:p>
      <w:r>
        <w:t xml:space="preserve">  (or 1-519-826-5290 for outside of North America)</w:t>
      </w:r>
    </w:p>
    <w:p>
      <w:r>
        <w:t>Birchcliffe Cabin was built in 1962. This log sided cabin sits right on Birchcliffe Lake in Algonquin. It has two bedrooms with an open concept kitchen and dining area. Accessible only by canoe, it could take one or two days to reach this cabin, depending on which access point you leave from.</w:t>
      </w:r>
    </w:p>
    <w:p>
      <w:r>
        <w:t>All cabins are equipped with fire extinguishers, wash basin, metal pail, shovel, broom, dust pan, bunks (no mattresses), CSA-approved wood stove and chimney with heat shields, table and chairs, and an outside closed-in toilet.</w:t>
      </w:r>
    </w:p>
    <w:p>
      <w:r>
        <w:t>Sleeping bags, air mattresses, cooking stove, pots and pans, utensils, flashlight, lantern, matches, food, drinking water.</w:t>
      </w:r>
    </w:p>
    <w:p>
      <w:r>
        <w:t>Domestic animals (pets) are not permitted in the facility or on site and smoking is prohibited in all facilities.</w:t>
      </w:r>
    </w:p>
    <w:p>
      <w:r>
        <w:t>Not Accessible</w:t>
      </w:r>
    </w:p>
    <w:p>
      <w:r>
        <w:t>Call 1-888-ONT-PARK (1-888-668-7275)</w:t>
      </w:r>
    </w:p>
    <w:p>
      <w:r>
        <w:t xml:space="preserve"> </w:t>
      </w:r>
    </w:p>
    <w:p>
      <w:r>
        <w:t xml:space="preserve">  (or 1-519-826-5290 for outside of North America)</w:t>
      </w:r>
    </w:p>
    <w:p>
      <w:r>
        <w:t>The existing cabin was moved to Rain Lake in Algonquin from Cache Lake, where it was a private leased cottage in the late 1970s. It was used as an Interior access point office until 1995. This waterfront log cabin is located at the end of the public access road at Rain Lake. It features a propane fridge, stove, lights and heat.</w:t>
      </w:r>
    </w:p>
    <w:p>
      <w:r>
        <w:t>This cabin has a propane fridge, stove, lights and heat. Vault toilets are shared with other campers when sites are occupied. There is a beach and boat launch area. All cabins are equipped with fire extinguishers, wash basin, metal pail, shovel, broom, dust pan, bunks (vinyl covered mattresses), CSA-approved wood stove and chimney with heat shields, table and chairs.</w:t>
      </w:r>
    </w:p>
    <w:p>
      <w:r>
        <w:t>Sleeping bags, air mattresses, cooking stove, pots and pans, utensils, flashlight, lantern, matches, food, drinking water.</w:t>
      </w:r>
    </w:p>
    <w:p>
      <w:r>
        <w:t>Domestic animals (pets) are not permitted in the facility or on site and smoking is prohibited in all facilities.</w:t>
      </w:r>
    </w:p>
    <w:p>
      <w:r>
        <w:t>​Parking for 2 vehicles is included in the rental fee.</w:t>
      </w:r>
    </w:p>
    <w:p>
      <w:r>
        <w:t>Call 1-888-ONT-PARK (1-888-668-7275)</w:t>
      </w:r>
    </w:p>
    <w:p>
      <w:r>
        <w:t xml:space="preserve"> </w:t>
      </w:r>
    </w:p>
    <w:p>
      <w:r>
        <w:t xml:space="preserve">  (or 1-519-826-5290 for outside of North America)</w:t>
      </w:r>
    </w:p>
    <w:p>
      <w:r>
        <w:t>Bissett Road Cabin is located in a very secluded location about one km inside the Algonquin boundary off the Bissett Road. This one room log cabin was built in 1922 by the first District Forester for the Department of Lands and Forests as a moose hunting camp.</w:t>
      </w:r>
    </w:p>
    <w:p>
      <w:r>
        <w:t>All cabins are equipped with fire extinguishers, wash basin, metal pail, shovel, broom, dust pan, bunks (no mattresses), CSA-approved wood stove and chimney with heat shields, table and chairs, and an outside closed-in toilet.</w:t>
      </w:r>
    </w:p>
    <w:p>
      <w:r>
        <w:t>Sleeping bags, air mattresses, cooking stove, pots and pans, utensils, flashlight, lantern, matches, food, drinking water.</w:t>
      </w:r>
    </w:p>
    <w:p>
      <w:r>
        <w:t>Domestic animals (pets) are not permitted in the facility or on site and smoking is prohibited in all facilities.</w:t>
      </w:r>
    </w:p>
    <w:p>
      <w:r>
        <w:t>Call 1-888-ONT-PARK (1-888-668-7275)</w:t>
      </w:r>
    </w:p>
    <w:p>
      <w:r>
        <w:t xml:space="preserve"> </w:t>
      </w:r>
    </w:p>
    <w:p>
      <w:r>
        <w:t xml:space="preserve">  (or 1-519-826-5290 for outside of North America)</w:t>
      </w:r>
    </w:p>
    <w:p>
      <w:r>
        <w:t>The Tattler Lake Cabin was the living quarters for the successive towermen who manned the Preston fire tower situated on a hilltop about two kms west of the cabin. At 579 metres, or 1900 feet, it’s the highest spot in all of Algonquin. The tower itself was put up in 1932, but there is no record of the cabin’s construction.</w:t>
      </w:r>
    </w:p>
    <w:p>
      <w:r>
        <w:t>All cabins are equipped with fire extinguishers, wash basin, metal pail, shovel, broom, dust pan, bunks (no mattresses), CSA-approved wood stove and chimney with heat shields, table and chairs, and an outside closed-in toilet.</w:t>
      </w:r>
    </w:p>
    <w:p>
      <w:r>
        <w:t>Sleeping bags, air mattresses, cooking stove, pots and pans, utensils, flashlight, lantern, matches, food, drinking water.</w:t>
      </w:r>
    </w:p>
    <w:p>
      <w:r>
        <w:t>Domestic animals (pets) are not permitted in the facility or on site and smoking is prohibited in all facilities.</w:t>
      </w:r>
    </w:p>
    <w:p>
      <w:r>
        <w:t>​Not accessible.</w:t>
      </w:r>
    </w:p>
    <w:p>
      <w:r>
        <w:t>Call 1-888-ONT-PARK (1-888-668-7275)</w:t>
      </w:r>
    </w:p>
    <w:p>
      <w:r>
        <w:t xml:space="preserve"> </w:t>
      </w:r>
    </w:p>
    <w:p>
      <w:r>
        <w:t xml:space="preserve">  (or 1-519-826-5290 for outside of North America)</w:t>
      </w:r>
    </w:p>
    <w:p>
      <w:r>
        <w:t>Brent Deputy Ranger Cabin was built as an ice house in the 1930s but was eventually converted to the Deputy Chief Ranger’s home in Brent. The original cabin was completely restored and visitors now enjoy a one room open-concept log cabin with an incredible view looking east on Cedar Lake.</w:t>
      </w:r>
    </w:p>
    <w:p>
      <w:r>
        <w:t>Sleeping bags, linen, personal toiletries, pots and pans, utensils, flashlight, lantern, matches, food.</w:t>
      </w:r>
    </w:p>
    <w:p>
      <w:r>
        <w:t>Domestic animals (pets) are not permitted in the facility or on site and smoking is prohibited in all facilities.</w:t>
      </w:r>
    </w:p>
    <w:p>
      <w:r>
        <w:t>​Parking for 1 vehicle is included in the rental fee.</w:t>
      </w:r>
    </w:p>
    <w:p>
      <w:r>
        <w:t>Call 1-888-ONT-PARK (1-888-668-7275)</w:t>
      </w:r>
    </w:p>
    <w:p>
      <w:r>
        <w:t xml:space="preserve"> </w:t>
      </w:r>
    </w:p>
    <w:p>
      <w:r>
        <w:t xml:space="preserve">  (or 1-519-826-5290 for outside of North America)</w:t>
      </w:r>
    </w:p>
    <w:p>
      <w:r>
        <w:t>The Wenda Lake Cabin is believed to have been built by a Park Ranger in the early 1920s. It is a one room, open concept log cabin located on the north shore of Wenda Lake.</w:t>
      </w:r>
    </w:p>
    <w:p>
      <w:r>
        <w:t>All cabins are equipped with fire extinguishers, wash basin, metal pail, shovel, broom, dust pan, bunks (no mattresses), table and chairs, and an outside closed-in toilet.</w:t>
      </w:r>
    </w:p>
    <w:p>
      <w:r>
        <w:t>Sleeping bags, air mattresses, cooking stove, pots and pans, utensils, flashlight, lantern, matches, food, drinking water.</w:t>
      </w:r>
    </w:p>
    <w:p>
      <w:r>
        <w:t>Domestic animals (pets) are not permitted in the facility or on site and smoking is prohibited in all facilities.</w:t>
      </w:r>
    </w:p>
    <w:p>
      <w:r>
        <w:t>​Not accessible</w:t>
      </w:r>
    </w:p>
    <w:p>
      <w:r>
        <w:t>Call 1-888-ONT-PARK (1-888-668-7275)</w:t>
      </w:r>
    </w:p>
    <w:p>
      <w:r>
        <w:t xml:space="preserve"> </w:t>
      </w:r>
    </w:p>
    <w:p>
      <w:r>
        <w:t xml:space="preserve">  (or 1-519-826-5290 for outside of North America)</w:t>
      </w:r>
    </w:p>
    <w:p>
      <w:r>
        <w:t>Construction of the original Crooked Chute Cabin was completed in 1929. It served as a shelter for rangers covering the Petawawa log drive. It was replaced with a modified replica in 1997 using logs donated by the Shaw Lumber Co. of Pembroke and with the assistance of the Algonquin Forestry Authority.</w:t>
      </w:r>
    </w:p>
    <w:p>
      <w:r>
        <w:t>All cabins are equipped with fire extinguishers, wash basin, metal pail, shovel, broom, dust pan, bunks (no mattresses), CSA-approved wood stove and chimney with heat shields, table and chairs, and an outside closed-in toilet.</w:t>
      </w:r>
    </w:p>
    <w:p>
      <w:r>
        <w:t>Sleeping bags, air mattresses, cooking stove, pots and pans, utensils, flashlight, lantern, matches, food, drinking water.</w:t>
      </w:r>
    </w:p>
    <w:p>
      <w:r>
        <w:t>Domestic animals (pets) are not permitted in the facility or on site and smoking is prohibited in all facilities.</w:t>
      </w:r>
    </w:p>
    <w:p>
      <w:r>
        <w:t>Not Accessible</w:t>
      </w:r>
    </w:p>
    <w:p>
      <w:r>
        <w:t>Call 1-888-ONT-PARK (1-888-668-7275)</w:t>
      </w:r>
    </w:p>
    <w:p>
      <w:r>
        <w:t xml:space="preserve"> </w:t>
      </w:r>
    </w:p>
    <w:p>
      <w:r>
        <w:t xml:space="preserve">  (or 1-519-826-5290 for outside of North America)</w:t>
      </w:r>
    </w:p>
    <w:p>
      <w:r>
        <w:t>The original Highview Cabin in Algonquin was built in 1922 as headquarters for fire rangers on patrol. It was destroyed by fire in 1928 and rebuilt in that year. This one room, open concept log cabin is located just off the Nipissing River west of the 840m portage to Gibson Lake. It could take one or two days to access this cabin by canoe, depending on your access point.</w:t>
      </w:r>
    </w:p>
    <w:p>
      <w:r>
        <w:t>All cabins are equipped with fire extinguishers, wash basin, metal pail, shovel, broom, dust pan, bunks (no mattresses), CSA-approved wood stove and chimney with heat shields, table and chairs, and an outside closed-in toilet.</w:t>
      </w:r>
    </w:p>
    <w:p>
      <w:r>
        <w:t>Sleeping bags, air mattresses, cooking stove, pots and pans, utensils, flashlight, lantern, matches, food, drinking water. Appropriate cold weather gear for winter.</w:t>
      </w:r>
    </w:p>
    <w:p>
      <w:r>
        <w:t>Domestic animals (pets) are not permitted in the facility or on site and smoking is prohibited in all facilities.</w:t>
      </w:r>
    </w:p>
    <w:p>
      <w:r>
        <w:t>Not Accessible</w:t>
      </w:r>
    </w:p>
    <w:p>
      <w:r>
        <w:t>Call 1-888-ONT-PARK (1-888-668-7275)</w:t>
      </w:r>
    </w:p>
    <w:p>
      <w:r>
        <w:t xml:space="preserve"> </w:t>
      </w:r>
    </w:p>
    <w:p>
      <w:r>
        <w:t xml:space="preserve">  (or 1-519-826-5290 for outside of North America)</w:t>
      </w:r>
    </w:p>
    <w:p>
      <w:r>
        <w:t>Built in 1935, Kitty Lake is one of the larger Backcountry cabins in Algonquin. This one room, open concept log cabin is situated on Kitty Lake. It can be easily reached by canoeing one hour from Shall Lake access point # 17.</w:t>
      </w:r>
    </w:p>
    <w:p>
      <w:r>
        <w:t>All cabins are equipped with fire extinguishers, wash basin, metal pail, shovel, broom, dust pan, bunks (no mattresses), CSA-approved wood stove and chimney with heat shields, table and chairs, and an outside closed-in toilet.</w:t>
      </w:r>
    </w:p>
    <w:p>
      <w:r>
        <w:t>Sleeping bags, air mattresses, cooking stove, pots and pans, utensils, flashlight, lantern, matches, food, drinking water.</w:t>
      </w:r>
    </w:p>
    <w:p>
      <w:r>
        <w:t>Domestic animals (pets) are not permitted in the facility or on site and smoking is prohibited in all facilities.</w:t>
      </w:r>
    </w:p>
    <w:p>
      <w:r>
        <w:t>​Not accessible</w:t>
      </w:r>
    </w:p>
    <w:p>
      <w:r>
        <w:t>Call 1-888-ONT-PARK (1-888-668-7275)</w:t>
      </w:r>
    </w:p>
    <w:p>
      <w:r>
        <w:t xml:space="preserve"> </w:t>
      </w:r>
    </w:p>
    <w:p>
      <w:r>
        <w:t xml:space="preserve">  (or 1-519-826-5290 for outside of North America)</w:t>
      </w:r>
    </w:p>
    <w:p>
      <w:r>
        <w:t>The interior of Algonquin offers many opportunities for exploration by water or land. You can spend a weekend or longer swimming, fishing, hiking, wildlife viewing, or simply sitting near the water’s edge enjoying the peace and quiet.</w:t>
      </w:r>
    </w:p>
    <w:p>
      <w:r>
        <w:t>The interior of Algonquin offers over 140 km of backpacking trails with designated campsites. Campsites are designated for hikers only and are always located close to the water’s edge. The trails are regularly maintained, but some sections can be very challenging and rugged. The scenery, forest types and terrain vary throughout the trail network offering great wildlife viewing opportunities. Interior camping fees, rules and regulations apply.</w:t>
      </w:r>
    </w:p>
    <w:p>
      <w:r>
        <w:t>Eastern Pines Backpacking Trail</w:t>
        <w:br/>
        <w:t xml:space="preserve">The Eastern Pines Trail is an overnight backpacking trail with loops of 6 to 15 kilometres in length. The trail can be accessed from the Achray Access Point. Permits can be picked up at the Sand Lake Gate. </w:t>
      </w:r>
    </w:p>
    <w:p>
      <w:r>
        <w:t>Western Uplands Backpacking Trail</w:t>
        <w:br/>
        <w:t xml:space="preserve">The Western Uplands is an overnight backpacking trail with loops of 32 - 88 kilometres in length. The trail can be accessed from the Western Uplands Backpacking Trailhead/Oxtongue River Picnic Ground or the Rain Lake Access Point. </w:t>
      </w:r>
    </w:p>
    <w:p>
      <w:r>
        <w:t>Highland Backpacking Trail</w:t>
        <w:br/>
        <w:t>Highland Backpacking Trail is an overnight backpacking trail with loops of 19 and 35 km in length. The challenging trail can be accessed from the Highland Backpacking Trailhead near the Mew Lake Campground.</w:t>
      </w:r>
    </w:p>
    <w:p>
      <w:r>
        <w:t>Algonquin Provincial Park offers the canoeing enthusiast a network of over 2,100 km of canoe routes. A detailed map-brochure, Canoe Routes of Algonquin Park shows the entire park network of canoe routes, portages, and interior campsites. Elsewhere on the maps, detailed directions are given for 29 different access points along with complete information on planning and completing a canoe trip. A copy of this map can be purchased for $4.95 from the Friends of Algonquin Park.</w:t>
      </w:r>
    </w:p>
    <w:p>
      <w:r>
        <w:t>Reservations are recommended to avoid disappointment, but are not necessary for backcountry campsites. Reservations can be made by calling the Ontario Parks Reservation Service. Permits must be picked up at a designated access point on the day of departure. Please consider your trip details carefully and always plan for the unexpected. Information relating to trip planning can be obtained by calling the Algonquin Provincial Park Information Line at 705-633-5572. Users will reserve a campsite on a specific lake each night; however individual campsites on that lake are available on a first-come, first-served basis.</w:t>
      </w:r>
    </w:p>
    <w:p>
      <w:r>
        <w:t>The clear, clean lakes of Algonquin offer endless opportunities for swimming. Discover secluded beaches or rocks for jumping as you paddle through the interior of the park.</w:t>
      </w:r>
    </w:p>
    <w:p>
      <w:r>
        <w:t xml:space="preserve">Motorboats are not permitted on most lakes within the park, however there are some exceptions.  </w:t>
      </w:r>
    </w:p>
    <w:p>
      <w:r>
        <w:t>(a) Motors of unlimited horsepower may be used on Galeairy and Opeongo Lakes.</w:t>
      </w:r>
    </w:p>
    <w:p>
      <w:r>
        <w:t>(b) Motors of 20 horsepower or less may be used on the following lakes: Bonita, Cache, Canoe, Cedar, Kingscote, Kioshkokwi, Little Cauchon, Rock, Smoke, Source, Tanamakoon, Tea, Two Rivers, and Whitefish.</w:t>
      </w:r>
    </w:p>
    <w:p>
      <w:r>
        <w:t>(c) Motors of 10 horsepower or less may be used on the following lakes: Cauchon, Cauliflower, Grand, Joe, Little Joe, Madawaska, Manitou, North Tea, Radiant, Rain, Tepee, and Travers.</w:t>
      </w:r>
    </w:p>
    <w:p>
      <w:r>
        <w:t>(d) Motors of 6 horsepower or less may be used, from the day following Labour Day to the last Thursday in June, on the following lakes: Big Crow, Hogan, La Muir, Little Crow, Proulx and White Partridge or the Crow River from Proulx Lake to Little Crow Lake.</w:t>
      </w:r>
    </w:p>
    <w:p>
      <w:r>
        <w:t>Waterskiing, jetskiing and other similar activities are not permitted within Algonquin Provincial Park.</w:t>
      </w:r>
    </w:p>
    <w:p>
      <w:r>
        <w:t xml:space="preserve">Algonquin has a reputation for some of the best trout fishing in Canada. More than 230 lakes have native Brook Trout and 149 have Lake Trout—a fantastic concentration of trout waters that continue to yield good fishing because of the park’s tradition of wise conservation. </w:t>
      </w:r>
    </w:p>
    <w:p>
      <w:r>
        <w:t>Along the highway, many of the lakes are stocked with Splake (a hybrid of Brook and Lake Trout) and fishing is outstanding. Spring is the best season for trout and summer brings on more enjoyment with Smallmouth Bass. Spend a July day with the family at a prime bass location, enjoying the scenery and reeling in the night’s dinner.</w:t>
      </w:r>
    </w:p>
    <w:p>
      <w:r>
        <w:t xml:space="preserve">Minnesing Mountain Bike Trail </w:t>
        <w:br/>
        <w:t>The Minnesing Mountain Bike Trail is located 23 km from the West Gate and 33 km from the East Gate, just off of Hwy 60. The trail consists of four loops, with distances of 4.7, 10.1, 17.1 and 23.4 kilometres. All four loops are hilly and unsuitable for small children and unfit adults. They are rated at a moderate level of technical difficulty. The western or return side of each loop follows the old Minnesing Road where the trail is smoother and the grades are less steep. Expect extensive muddy sections until the drier weather of August and September. Cabins are located at the start of the trail and on the return run of the second loop. The trail passes through hardwood forest with views of three lakes along the way.</w:t>
      </w:r>
    </w:p>
    <w:p>
      <w:r>
        <w:t xml:space="preserve">  Old Railway Bike Trail</w:t>
        <w:br/>
        <w:t xml:space="preserve">The Old Railway Bike Trail runs from Mew Lake Campground to Rock Lake Campground but can also be accessed from Pog Lake Campground. This 10 kilometre leisurely trail runs along the abandoned rail bed of the historic Ottawa, Arnprior, and Parry Sound Railway built across the park in 1895. The trail has several interpretive panels along the route which explain Algonquin’s history. </w:t>
      </w:r>
    </w:p>
    <w:p>
      <w:r>
        <w:t>Byers Lake Mountain Bike Trail</w:t>
        <w:br/>
        <w:t>A short mountain bike trail of 6.5 km (13 km round trip) and moderate degree of difficulty can also be accessed east of the Kingscote Access Point. Once on the mountain bike trail, there is an interesting 150 m side trail that provides access to Gut Rapids, which is a narrow scenic canyon on the York River.</w:t>
      </w:r>
    </w:p>
    <w:p>
      <w:r>
        <w:t>More than 260 bird species have been recorded in the park. Many southern and overseas birders make special trips to Algonquin just to see northern specialties such as the Gray Jay and the Spruce Grouse, not to mention the rich variety of warblers or Algonquin’s most famous bird of all—the Common Loon, found nesting on just about every lake.</w:t>
      </w:r>
    </w:p>
    <w:p>
      <w:r>
        <w:t xml:space="preserve">The mood of Algonquin in winter is very different from the summer scene familiar to most park visitors. On clear, frosty days after a fresh snowfall, there are breathtaking views of frozen lakes ringed by snow-covered conifers. At night the sky is bright with a billion stars and trees crack like rifle shots in the frozen stillness of the surrounding wilderness. In the winter the easiest part of Algonquin to visit are areas accessible from the Highway 60 corridor in the southwest section of the park. A valid permit is required to use the park. Permits can be purchased at the East or West Gates or at the self-service station at the </w:t>
      </w:r>
    </w:p>
    <w:p>
      <w:r>
        <w:t>Mew Lake Campground.</w:t>
        <w:br/>
        <w:t xml:space="preserve"> Snowshoeing enthusiasts can go virtually anywhere within the park except on cross-country ski trails. If you prefer a set trail, you might try one of the short walking trails along the Highway 60 corridor or one of the two longer backpacking trails.</w:t>
        <w:br/>
        <w:br/>
        <w:t xml:space="preserve">Nordic Skiing is very popular in Algonquin. </w:t>
        <w:br/>
        <w:t>Leaf Lake Trail system provides some of the most beautiful vistas and exhilarating skiing available anywhere. These trails are found one km west of the East Gate. As you explore the landscape you may see the tracks of moose, otter, ruffed grouse, marten and many other animals.   Leaf Lake Ski Trail offers a wide variety of trail selections ranging in length from 5 to 51 km and ranging from easy to very difficult. The system includes three loops that are groomed for skate skiing. All trails are groomed and many are track set. Cabins and toilets are available at several locations throughout the trail system. These cabins are regularly maintained and stocked with firewood. Privies are located nearby.</w:t>
        <w:br/>
        <w:br/>
        <w:t xml:space="preserve">Fen Lake Ski Trail is located at the West Gate of the park. Much of this trail travels through the hardwood bush typical of Algonquin’s west side. You will almost certainly see the tracks of moose on your outing. It offers four loops of 1.25, 5.2, 11.4 and 13 km and offers both easy and more challenging sections. All trails are groomed and track set and a 6 km section also offers a lane for skate skiing. A cabin is located at Fen Lake and privies are available throughout the trail network.  </w:t>
      </w:r>
    </w:p>
    <w:p>
      <w:r>
        <w:t>Minnesing Trail is located on the north side of Highway 60, 23 km from the West Gate. The Minnesing Trail has four loops ranging in distance from 4.7 to 23.4 km. The trail is maintained for backcountry wilderness skiing and is not groomed. Wide touring skis and large basket poles are essential for soft snow conditions. This trail network is very challenging and is only recommended for experienced skiers who are well prepared for the conditions.  To minimize damage to trails, dogs, walking, snowshoeing, toboggans and sleighs are not permitted on ski trails.</w:t>
      </w:r>
    </w:p>
    <w:p>
      <w:r>
        <w:t>An extensive dog sledding network exists in Algonquin. Several commercial operators offer this service and should be contacted directly for prices and information. Overnight trips of up to seven days are available. The scenery and experience that this adventure offers will create memories to last a lifetime.</w:t>
      </w:r>
    </w:p>
    <w:p>
      <w:r>
        <w:t xml:space="preserve"> Interior Camping  </w:t>
      </w:r>
    </w:p>
    <w:p>
      <w:r>
        <w:t>Camping away from Highway 60 in the interior of the park is also permitted during winter. You may wish to use one of the groomed ski trails to enter the park interior but camping within sight or sound of the trails or in trail shelters is not permitted. Winter camping is also not permitted on designated summer campsites or within 30 metres of a lakeshore, trail or portage. We recommend that you camp in low sheltered areas where there is a good supply of standing dead firewood for warmth and cooking. Reservations are not required; however valid interior permits are. Permits can be purchased at the East or West Gates.</w:t>
      </w:r>
    </w:p>
    <w:p>
      <w:r>
        <w:t xml:space="preserve">  Ice Conditions </w:t>
      </w:r>
    </w:p>
    <w:p>
      <w:r>
        <w:t>We advise against ice travel. Ice conditions may vary due to weather, snow depth, pressure cracks, and many other variables. Hazards are difficult to detect. Ice may be safe in one location and unsafe nearby. Use alternate land routes to avoid ice travel.</w:t>
        <w:br/>
        <w:br/>
        <w:t>No lodges or rental outfitters operate in Algonquin during the winter, but yurts are available for rent at Mew Lake Campground.</w:t>
      </w:r>
    </w:p>
    <w:p>
      <w:r>
        <w:t>Winter fishing is not permitted in Algonquin Provincial Park and snowmobiling is only permitted on the hydro line across Clyde Township.</w:t>
      </w:r>
    </w:p>
    <w:p>
      <w:r>
        <w:t>Hunting in this park is subject to the Ontario Hunting Regulations. Certain restrictions apply. For more information, contact the park or a Ministry of Natural Resources office.</w:t>
      </w:r>
    </w:p>
    <w:p>
      <w:r>
        <w:t>The backcountry of Algonquin is ideal for visitors who want a natural experience. It has very few amenities. Outfitting services are available within the park for those who need equipment and supplies for their trip to the interior.</w:t>
      </w:r>
    </w:p>
    <w:p>
      <w:r>
        <w:t>There are two outfitters which offer canoe rentals in the park:</w:t>
      </w:r>
    </w:p>
    <w:p>
      <w:r>
        <w:t>Opeongo Store and Canoe Centre</w:t>
        <w:br/>
        <w:t>Located 6 km north from km 46.3 on Highway 60</w:t>
      </w:r>
    </w:p>
    <w:p>
      <w:r>
        <w:t>Portage Store and Canoe Centre</w:t>
        <w:br/>
        <w:t>Located at km 14.1 on Highway 60</w:t>
      </w:r>
    </w:p>
    <w:p>
      <w:r>
        <w:t>Some maps and publications are available in French.</w:t>
      </w:r>
    </w:p>
    <w:p>
      <w:r>
        <w:t xml:space="preserve">          </w:t>
      </w:r>
    </w:p>
    <w:p>
      <w:pPr>
        <w:pStyle w:val="Heading1"/>
      </w:pPr>
      <w:r>
        <w:t>Algonquin - Brent</w:t>
      </w:r>
    </w:p>
    <w:p>
      <w:r>
        <w:t>Located on the north side of Algonquin Provincial Park</w:t>
      </w:r>
    </w:p>
    <w:p>
      <w:r>
        <w:t>Small, quiet campground</w:t>
      </w:r>
    </w:p>
    <w:p>
      <w:r>
        <w:t>Some campsites have direct water access</w:t>
      </w:r>
    </w:p>
    <w:p>
      <w:r>
        <w:t xml:space="preserve">Visit the Brent Historic Walking Trail to learn more about the area or hike the Brent Crater Trail where a meteorite crashed into the earth millions of years ago. </w:t>
      </w:r>
    </w:p>
    <w:p>
      <w:r>
        <w:t>Outfitting services are available at the Brent Store operated by Algonquin Outfitters</w:t>
      </w:r>
    </w:p>
    <w:p>
      <w:r>
        <w:t>Brent Campground is located on the north shore of Cedar Lake on the north side of Algonquin Provincial Park. It is reached via a 40 km gravel road leaving the Trans Canada Highway (Hwy. 17) just west of the hamlet of Deux Rivieres.  It features both car camping and two historic cabins.  It is also an access point for canoeists exploring the park’s interior.</w:t>
      </w:r>
    </w:p>
    <w:p>
      <w:r>
        <w:t>The campground is open from the last Friday in April to Thanksgiving and is operated by Bourgeois Contracting under contract to Ontario Parks.</w:t>
      </w:r>
    </w:p>
    <w:p>
      <w:r>
        <w:t>Brent has 30 campsites and a combination of new compost and vault toilets, but no shower or laundry facilities. This campground can accommodate recreational vehicles but there is no electricity available. A number of campsites have direct waterfront access.</w:t>
      </w:r>
    </w:p>
    <w:p>
      <w:r>
        <w:t>Brent Cabin is located on a peninsula jutting out from the north shore of Cedar Lake. Construction of the Brent Deputy Chief Ranger’s headquarters was begun in 1932. This large cabin has three bedrooms (the bunks include mattresses), a livingroom with stone fireplace, and a kitchen.</w:t>
      </w:r>
    </w:p>
    <w:p>
      <w:r>
        <w:t>Modern conveniences include a propane stove, fridge and lights. Vault toilets are a short walk away. All cabins are equipped with fire extinguishers, wash basin, metal pail, shovel, broom, dust pan, bunks (vinyl covered mattresses), table and chairs. There is drinking water available from the adjacent campground.</w:t>
      </w:r>
    </w:p>
    <w:p>
      <w:r>
        <w:t>Sleeping bags, linen, personal toiletries, pots and pans, utensils, flashlight, lantern, matches, food.</w:t>
      </w:r>
    </w:p>
    <w:p>
      <w:r>
        <w:t>Domestic animals (pets) are not permitted in the facility or on site and smoking is prohibited in all facilities.</w:t>
      </w:r>
    </w:p>
    <w:p>
      <w:r>
        <w:t>​Park for 3 vehicles is included in the rental fee.</w:t>
      </w:r>
    </w:p>
    <w:p>
      <w:r>
        <w:t>Call 1-888-ONT-PARK (1-888-668-7275)</w:t>
      </w:r>
    </w:p>
    <w:p>
      <w:r>
        <w:t xml:space="preserve"> </w:t>
      </w:r>
    </w:p>
    <w:p>
      <w:r>
        <w:t xml:space="preserve">  (or 1-519-826-5290 for outside of North America)</w:t>
      </w:r>
    </w:p>
    <w:p>
      <w:r>
        <w:t>Visitors to the Brent Campground may be starting a multi-day canoe trip but while at the campground they can enjoy swimming, fishing and a hike to the Brent Crater.</w:t>
      </w:r>
    </w:p>
    <w:p>
      <w:r>
        <w:t xml:space="preserve">Brent Crater Trail - 2 km (1.5 hours) strenuous </w:t>
        <w:br/>
        <w:t>The Brent Crater was formed when a meteorite crashed to earth thousands of years ago. From a wooden observation tower overlooking the crater, the trail descends to the crater floor, before looping back to the starting point. Eight interpretive sites relate some of the geological and historical significance of this unique feature.</w:t>
      </w:r>
    </w:p>
    <w:p>
      <w:r>
        <w:t>Campers at the Brent Campground can enjoy a day paddle on Cedar Lake. This lake is also the starting point for a number of interior canoe routes through the park.</w:t>
      </w:r>
    </w:p>
    <w:p>
      <w:r>
        <w:t>Like all lakes in Algonquin, Cedar Lake is clean, clear and inviting for swimming.</w:t>
      </w:r>
    </w:p>
    <w:p>
      <w:r>
        <w:t>Outboard motors are limited to 20 hp on Cedar Lake. A boat launch is located in the campground.</w:t>
      </w:r>
    </w:p>
    <w:p>
      <w:r>
        <w:t>Cedar Lake has good Lake Trout, Smallmouth Bass and walleye fishing opportunities.</w:t>
      </w:r>
    </w:p>
    <w:p>
      <w:r>
        <w:t>More than 260 bird species have been recorded in the park. Many southern and overseas birders make special trips to Algonquin just to see northern specialties such as the Gray Jay and the Spruce Grouse, not to mention the rich variety of warblers or Algonquin’s most famous bird of all—the Common Loon, found nesting on just about every lake.</w:t>
      </w:r>
    </w:p>
    <w:p>
      <w:r>
        <w:t>Hunting in this park is subject to the Ontario Hunting Regulations. Certain restrictions apply. For more information, contact the park or your local area or a Ministry of Natural Resources office.</w:t>
      </w:r>
    </w:p>
    <w:p>
      <w:r>
        <w:t>The Brent Campground has the basic amenities that a camper might need; vault toilets and drinking water. It is well suited to campers who like a simpler camping experience.</w:t>
      </w:r>
    </w:p>
    <w:p>
      <w:r>
        <w:t>A boat launch in the campground provides access to Cedar Lake.</w:t>
      </w:r>
    </w:p>
    <w:p>
      <w:r>
        <w:t>The Brent Store, operated by Algonquin Outfitters, offers outfitting services.</w:t>
      </w:r>
    </w:p>
    <w:p>
      <w:r>
        <w:t>Ontario Parks merchandise is available at the Brent Office.</w:t>
      </w:r>
    </w:p>
    <w:p>
      <w:r>
        <w:t>Bilingual services are available.</w:t>
      </w:r>
    </w:p>
    <w:p>
      <w:r>
        <w:t xml:space="preserve">          </w:t>
      </w:r>
    </w:p>
    <w:p>
      <w:pPr>
        <w:pStyle w:val="Heading1"/>
      </w:pPr>
      <w:r>
        <w:t>Algonquin - Canisbay Lake</w:t>
      </w:r>
    </w:p>
    <w:p>
      <w:r>
        <w:t>Located on the Highway 60 corridor at km 23</w:t>
      </w:r>
    </w:p>
    <w:p>
      <w:r>
        <w:t>Hardwood forest setting, sandy beaches, full amenities</w:t>
      </w:r>
    </w:p>
    <w:p>
      <w:r>
        <w:t>Open May to October</w:t>
      </w:r>
    </w:p>
    <w:p>
      <w:r>
        <w:t>Canisbay Lake Campground is located at the south end of Canisbay Lake, one km north, on a paved road, from Highway 60, 23 km from the West Gate and 33 km from the East Gate.   It offers a large car campground as well as some accessible paddle-in campsites and a day- use picnic area.</w:t>
      </w:r>
    </w:p>
    <w:p>
      <w:r>
        <w:t>Canisbay Lake is open from the May long weekend until Thanksgiving weekend. It is operated by Whiskey Jack Park Services under contract to Ontario Parks.</w:t>
      </w:r>
    </w:p>
    <w:p>
      <w:r>
        <w:t>Canisbay Lake Campground has 242 campsites, one quarter of which have electrical hook ups. Campsites are located in three separate loops; one with electrical service and one which is designated a radio-free and dog-free zone. Sites can accommodate equipment ranging from tents to larger recreational vehicles.</w:t>
      </w:r>
    </w:p>
    <w:p>
      <w:r>
        <w:t>There are large comfort stations with flush toilets and laundry facilities, and a handicapped accessible shower and toilet.</w:t>
      </w:r>
    </w:p>
    <w:p>
      <w:r>
        <w:t>One loop of the campground offers radio-free camping.</w:t>
      </w:r>
    </w:p>
    <w:p>
      <w:r>
        <w:t>Dog are not permitted on one campground loop.</w:t>
      </w:r>
    </w:p>
    <w:p>
      <w:r>
        <w:t>Sixteen paddle-in sites are available on Canisbay Lake with an approximately 30 minute paddle. Permits are available at the Canisbay Lake Campground office or at Tea Lake Campground in the spring. Interior regulations apply at these campsites.</w:t>
      </w:r>
    </w:p>
    <w:p>
      <w:r>
        <w:t>There is a fire pit is provided on each site.</w:t>
      </w:r>
    </w:p>
    <w:p>
      <w:r>
        <w:t>Algonquin has much to offer the visitor. Hiking and mountain biking are both located close to the Canisbay Campground. Please see the Algonquin Overview for other things to do while at the park.</w:t>
      </w:r>
    </w:p>
    <w:p>
      <w:r>
        <w:t>Algonquin offers many opportunities for hiking. The following trails are located near to the Canisbay Campground.</w:t>
      </w:r>
    </w:p>
    <w:p>
      <w:r>
        <w:t>Peck Lake Trail located at km 19.2 - 1.9 km (1 hour) moderate</w:t>
        <w:br/>
        <w:t>This trail circumnavigates the shoreline of Peck Lake. The trail guide explores the ecology of a typical Algonquin lake.</w:t>
      </w:r>
    </w:p>
    <w:p>
      <w:r>
        <w:t xml:space="preserve">Track and Tower Trail located at km 25 km - 7.7km (3 hours) moderate </w:t>
        <w:br/>
        <w:t>This looped trail features a spectacular lookout over Cache Lake. An optional 5.5 km side trip follows an abandoned railway to Mew Lake.</w:t>
      </w:r>
    </w:p>
    <w:p>
      <w:r>
        <w:t>Hemlock Bluff Trail located at km 27.2 - 3.5 km (2 hours) moderate</w:t>
        <w:br/>
        <w:t>This trail leads through a mixed forest to an impressive view of Jack Lake.</w:t>
      </w:r>
    </w:p>
    <w:p>
      <w:r>
        <w:t>Bat Lake Trail located at km 30 - 5.6 km (2.5 hours) moderate</w:t>
        <w:br/>
        <w:t>This looped trail introduces the hiker to basic park ecology while visiting a beautiful hemlock stand, a fine lookout, and acidic Bat Lake.</w:t>
      </w:r>
    </w:p>
    <w:p>
      <w:r>
        <w:t>Two Rivers Trail located at km 31 - 2.1 km (1 hour) moderate</w:t>
        <w:br/>
        <w:t>This looped trail includes an easy climb to a pine-clad cliff.</w:t>
      </w:r>
    </w:p>
    <w:p>
      <w:r>
        <w:t>Canisbay Lake offers excellent canoe opportunities. Canoes may be rented from outfitters located within the park.</w:t>
      </w:r>
    </w:p>
    <w:p>
      <w:r>
        <w:t>Canisbay Lake Campground has two swimming areas; one in the campground and one in the day-use area. Both have sandy beaches. Please note that pets are not allowed at the beach and that the beach is not patrolled or supervised.</w:t>
      </w:r>
    </w:p>
    <w:p>
      <w:r>
        <w:t>Algonquin has a reputation for some of the best trout fishing in Canada. More than 230 lakes have native Brook Trout and 149 have Lake Trout—a fantastic concentration of trout waters that continue to yield good fishing because of the park’s tradition of wise conservation.</w:t>
        <w:br/>
        <w:br/>
        <w:t>Along the highway, many of the lakes are stocked with Splake (a hybrid of Brook and Lake Trout) and fishing is outstanding. Spring is the best season for trout and summer brings on more enjoyment with Smallmouth Bass. Spend a July day with the family at a prime bass location, enjoying the scenery and reeling in the night’s dinner.</w:t>
      </w:r>
    </w:p>
    <w:p>
      <w:r>
        <w:t xml:space="preserve">The Canisbay Campground is the perfect starting point for exploring the Minnesing Mountain Bike Trail; located 23 km from the West Gate and 33 km from the East Gate, just off of Hwy 60. The trail consists of four loops, with distances of 4.7, 10.1, 17.1 and 23.4 kilometres. All four loops are hilly and unsuitable for small children and unfit adults and are rated at a moderate level of technical difficulty. The western or return side of each loop follows the old Minnesing Road where the trail is smoother and the grades are less steep. Expect extensive muddy sections until the drier weather of August and September. Cabins are located at the start of the trail and on the return run of the second loop. The trail passes through hardwood forest with views of three lakes along the way. </w:t>
      </w:r>
    </w:p>
    <w:p>
      <w:r>
        <w:t>In addition, the Old Railway Bike Trail between Rock Lake and Mew Lake Campgrounds was extended in 2011 and is just a short drive away. The extension adds 6.2 km of bike trail that runs west from Mew Lake Campground to the Track and Tower Trail. You can now plan a combined adventure by cycling to the most westerly end of the bike trail and then hiking up the “Tower” portion of the Track and Tower Trail to take in a premier vista of Algonquin Provincial Park.  The full bike trail is now 16.2 km in length and is accessible from Rock &amp; Coon Lake, Pog Lake and Mew Lake Campgrounds.  This leisurely trail runs along the abandoned rail bed of the historic Ottawa, Arnprior, and Parry Sound Railway built across the park in 1895. The trail has several interpretive panels along the route which explain Algonquin’s history.</w:t>
      </w:r>
    </w:p>
    <w:p>
      <w:r>
        <w:t>Conducted walks are led by park naturalists every day from late June to Labour Day. These consist of an hour and a half leisurely walk, exploring and learning about some part of the park environment. Times and locations are posted at bulletin boards within the campground.</w:t>
      </w:r>
    </w:p>
    <w:p>
      <w:r>
        <w:t xml:space="preserve">Algonquin for Kids : Come with your kids (ages 5 to 12) to the Visitor Centre for an hour of discovery with games, stories and animals. Times and topics are posted at bulletin boards within the parks.  </w:t>
      </w:r>
    </w:p>
    <w:p>
      <w:r>
        <w:t xml:space="preserve">Evening Programs begin at dusk every evening at the Outdoor Theatre (at km 35.4) from late June to Labour Day. Each program lasts about an hour and a half and consists of a film, a slide talk about some aspect of the park, a question period and them another film. When bad weather interferes the programs are held at the Visitor Centre. Times and topics are posted at bulletin boards within the parks.  </w:t>
      </w:r>
    </w:p>
    <w:p>
      <w:r>
        <w:t>Special Events are listed in This Week in Algonquin Park posted at all bulletin boards in the park. Public Wolf Howls take place on Thursdays in August if a pack has been located in a suitable location and if the weather is favourable. Check the bulletin boards, call the Visitor Centre (613-637-2828) or check the Friends of Algonquin Park website on the Thursday morning to find out if a Wolf Howl is going to be held that day.</w:t>
      </w:r>
    </w:p>
    <w:p>
      <w:r>
        <w:t>More than 260 bird species have been recorded in the park. Many southern and overseas birders make special trips to Algonquin just to see northern specialties such as the Gray Jay and the Spruce Grouse, not to mention the rich variety of warblers or Algonquin’s most famous bird of all—the Common Loon, found nesting on just about every lake.</w:t>
      </w:r>
    </w:p>
    <w:p>
      <w:r>
        <w:t>Hunting in this park is subject to the Ontario Hunting Regulations. Certain restrictions apply. For more information, contact the park or a Ministry of Natural Resources office.</w:t>
      </w:r>
    </w:p>
    <w:p>
      <w:r>
        <w:t>Canisbay Lake Campground offers modern camping facilities with comfort stations, flush toilets, showers and laundry facilities. It is centrally located on the Highway 60 corridor and a short drive takes you to many of the other amenities that the park has to offer.</w:t>
      </w:r>
    </w:p>
    <w:p>
      <w:r>
        <w:t>Two campground loops at Canisbay have centrally located comfort stations with flush toilets and showers.</w:t>
      </w:r>
    </w:p>
    <w:p>
      <w:r>
        <w:t>Flush toilets are located at the two comfort stations and at other locations in the campground.</w:t>
      </w:r>
    </w:p>
    <w:p>
      <w:r>
        <w:t>Campground showers and toilets have barrier-free access.</w:t>
      </w:r>
    </w:p>
    <w:p>
      <w:r>
        <w:t>There is a day-use area located at Canisbay.</w:t>
      </w:r>
    </w:p>
    <w:p>
      <w:r>
        <w:t>Laundry facilities are found at the two comfort stations.</w:t>
      </w:r>
    </w:p>
    <w:p>
      <w:r>
        <w:t>Canoes may be rented in the park from the Portage Store or Opeongo Store. In addition, bicycles may be rented at the Two Rivers Store (km31.4).</w:t>
      </w:r>
    </w:p>
    <w:p>
      <w:r>
        <w:t>The Portage Store, located west of Canisbay Campground at km 14, sells parks souvenirs and outfitting supplies. It has an eat-in restaurant.  The Two Rivers Store located east of Canisbay Campground at km 31 sells basic groceries and has a snack bar.</w:t>
      </w:r>
    </w:p>
    <w:p>
      <w:r>
        <w:t>Bilingual services are available.</w:t>
      </w:r>
    </w:p>
    <w:p>
      <w:r>
        <w:t>The Algonquin Visitor Centre, located at km 43, is open year-round and features exhibits on the natural and human history of Algonquin, a theatre which plays the video presentation “Images of Algonquin”, a viewing deck that looks out over an amazing Algonquin landscape, bookstore, and “The Algonquin Room” which exhibits Algonquin themed art by local artists.</w:t>
      </w:r>
    </w:p>
    <w:p>
      <w:r>
        <w:t xml:space="preserve">          </w:t>
      </w:r>
    </w:p>
    <w:p>
      <w:pPr>
        <w:pStyle w:val="Heading1"/>
      </w:pPr>
      <w:r>
        <w:t>Algonquin - Coon Lake</w:t>
      </w:r>
    </w:p>
    <w:p>
      <w:r>
        <w:t>Located 5km south of Highway 60; turn at km 40</w:t>
      </w:r>
    </w:p>
    <w:p>
      <w:r>
        <w:t>Situated in a predominantly birch setting on a small and pretty Coon Lake</w:t>
      </w:r>
    </w:p>
    <w:p>
      <w:r>
        <w:t>Open mid-June to Labour Day</w:t>
      </w:r>
    </w:p>
    <w:p>
      <w:r>
        <w:t>Coon Lake Campground is located 5 km south of Hwy 60 on the Rock Lake road (gravel), 40 km from the West Gate and 16 km from the East Gate.  This is a small quiet campground with basic facilities. Showers, laundry and flush toilets are located nearby at Rock Lake Campground.</w:t>
      </w:r>
    </w:p>
    <w:p>
      <w:r>
        <w:t>Coon Lake is open from mid-June to Labour Day and is operated by Ontario Parks. Campers must register at the Rock Lake Campground office.</w:t>
      </w:r>
    </w:p>
    <w:p>
      <w:r>
        <w:t>This small campground has 48 sites and a beach on Coon Lake. Vault privies are located within the campground while showers, laundry facilities and flush toilets are located at nearby Rock Lake Campground. Due to the size restrictions of the campground and the sites, the use of trailer units is strongly discouraged in Coon Lake.</w:t>
      </w:r>
    </w:p>
    <w:p>
      <w:r>
        <w:t>Coon Lake campground offers hiking and cycling right from the campground. Refer to the Algonquin Overview for other activities to enjoy along the Highway 60 Corridor.</w:t>
      </w:r>
    </w:p>
    <w:p>
      <w:r>
        <w:t>Centennial Ridges Trail located at km 37.6 - 10 km (3-4 hours) strenuous</w:t>
        <w:br/>
        <w:t>This demanding loop rewards the hiker with spectacular viewing along two high ridges.</w:t>
      </w:r>
    </w:p>
    <w:p>
      <w:r>
        <w:t>Booth’s Rock Trail located at km 40.5 - 5.1 km (2 hours) moderate</w:t>
        <w:br/>
        <w:t>This trail visits two lakes and a spectacular lookout, returning via an abandoned railway.</w:t>
      </w:r>
    </w:p>
    <w:p>
      <w:r>
        <w:t>Coon Lake is a small and peaceful lake with canoeing opportunities. In addition, the nearby (and considerably larger) Rock Lake offers a boat launch and is also a main access for interior camping. Although Rock Lake does not provide canoe/kayak rentals on site, there are outfitters in the area that will deliver your rentals to the campground. If you have a canoe but forgot your lifejacket, do not fret. Rock Lake carries a small selection of personal floatation devices (PFDs) that you may borrow.</w:t>
      </w:r>
    </w:p>
    <w:p>
      <w:r>
        <w:t>Coon Lake Campground has one swimming area. Please note that pets are not allowed at the beach and that the beach is not patrolled or supervised.</w:t>
      </w:r>
    </w:p>
    <w:p>
      <w:r>
        <w:t xml:space="preserve">Algonquin has a reputation for some of the best trout fishing in Canada. More than 230 lakes have native Brook Trout and 149 have Lake Trout—a fantastic concentration of trout waters that continue to yield good fishing because of the park’s tradition of wise conservation. </w:t>
      </w:r>
    </w:p>
    <w:p>
      <w:r>
        <w:t>Along the highway, many of the lakes are stocked with Splake (a hybrid of Brook and Lake Trout) and fishing is outstanding. Spring is the best season for trout and summer brings on more enjoyment with Smallmouth Bass. Spend a July day with the family at a prime bass location, enjoying the scenery and reeling in the night’s dinner.</w:t>
      </w:r>
    </w:p>
    <w:p>
      <w:r>
        <w:t>The Old Railway Bike Trail between Rock Lake and Mew Lake Campgrounds was extended in 2011. The extension adds 6.2 km of bike trail that runs west from Mew Lake Campground to the Track and Tower Trail. You can now plan a combined adventure by cycling to the most westerly end of the bike trail and then hiking up the “Tower” portion of the Track and Tower Trail to take in a premier vista of Algonquin Park.  The full bike trail is now 16.2 km in length and is accessible from Rock &amp; Coon Lake, Pog Lake, Mew Lake Campgrounds.  This leisurely trail runs along the abandoned rail bed of the historic Ottawa, Arnprior, and Parry Sound Railway built across the park in 1895. The trail has several interpretive panels along the route which explain Algonquin’s history</w:t>
      </w:r>
    </w:p>
    <w:p>
      <w:r>
        <w:t xml:space="preserve">Conducted walks are led by park naturalists every day from late June to Labour Day. These consist of an hour and a half leisurely walk, exploring and learning about some part of the park environment. Times and locations are posted at bulletin boards within the parks.  </w:t>
      </w:r>
    </w:p>
    <w:p>
      <w:r>
        <w:t xml:space="preserve">Algonquin for Kids : Come with your kids (ages 5 to 12) to the Visitor Centre for an hour of discovery with games, stories and animals. Times and topics are posted at bulletin boards within the parks.  </w:t>
      </w:r>
    </w:p>
    <w:p>
      <w:r>
        <w:t xml:space="preserve">Evening Programs begin at dusk every evening at the Outdoor Theatre (at km 35.4) from late June to Labour Day. Each program lasts about an hour and a half and consists of a film, a slide talk about some aspect of the park, a question period and them another film. When bad weather interferes, the programs are held at the Visitor Centre. Times and topics are posted at bulletin boards within the parks.  </w:t>
      </w:r>
    </w:p>
    <w:p>
      <w:r>
        <w:t>Special Events are listed in This Week in Algonquin Park posted at all bulletin boards in the park. Public Wolf Howls take place on Thursdays in August if a pack has been located in a suitable location and if the weather is favourable. Check the bulletin boards, call the Visitor Centre (613-637-2828) or check the Friends of Algonquin Park website on the Thursday morning to find out if a Wolf Howl is going to be held that day.</w:t>
      </w:r>
    </w:p>
    <w:p>
      <w:r>
        <w:t>More than 260 bird species have been recorded in the Park. Many southern and overseas birders make special trips to Algonquin just to see northern specialties such as the Gray Jay and the Spruce Grouse, not to mention the rich variety of warblers or Algonquin’s most famous bird of all—the Common Loon, found nesting on just about every lake.</w:t>
      </w:r>
    </w:p>
    <w:p>
      <w:r>
        <w:t>Hunting in this park is subject to the Ontario Hunting Regulations. Certain restrictions apply. For more information, contact the park or a Ministry of Natural Resources office.</w:t>
      </w:r>
    </w:p>
    <w:p>
      <w:r>
        <w:t>The Coon Lake Campground has the basic amenities that a camper might need; vault toilets and drinking water, garbage and recycling facilities. A comfort station with flush toilets, showers and laundry facilities is located nearby at Rock Lake Campground.</w:t>
      </w:r>
    </w:p>
    <w:p>
      <w:r>
        <w:t>A boat launch in located in the campground. Please note that outboard motors are limited to 20 hp on Rock Lake.</w:t>
      </w:r>
    </w:p>
    <w:p>
      <w:r>
        <w:t>There are no rentals available at Coon Lake however there are bicycle rentals available at the Two Rivers Store along the highway. Canoe rentals are available from the Outfitters located in the park which deliver to campgrounds.</w:t>
      </w:r>
    </w:p>
    <w:p>
      <w:r>
        <w:t>Firewood, ice, and souvenirs are available at the store located in the registration office at Rock Lake.</w:t>
      </w:r>
    </w:p>
    <w:p>
      <w:r>
        <w:t>Bilingual services are available.</w:t>
      </w:r>
    </w:p>
    <w:p>
      <w:r>
        <w:t>Visitor Centre</w:t>
        <w:br/>
        <w:t xml:space="preserve">The Visitor Centre is open yea- round and features exhibits on the natural and human history of Algonquin, a theatre which plays the video presentation “Images of Algonquin”, a viewing deck that looks out over an amazing Algonquin landscape, bookstore, and “The Algonquin Room” which exhibits Algonquin themed art by local artists. </w:t>
      </w:r>
    </w:p>
    <w:p>
      <w:r>
        <w:t>Logging Museum</w:t>
        <w:br/>
        <w:t>The Algonquin Logging Museum brings to life the story of logging from the early square timber days to the last of the great river drives. Start your visit with a video presentation that sums up the logging history of the Algonquin area. On the easy-to-walk 1.5 km trail, a recreated camboose camp and a fascinating steam-powered amphibious tug called an “alligator” are among the many displays. Take a step back in time and learn about this very colourful aspect of Algonquin’s cultural history. As well, the Algonquin Logging Museum has an excellent bookstore staffed by The Friends of Algonquin Park</w:t>
      </w:r>
    </w:p>
    <w:p>
      <w:r>
        <w:t>Art Centre</w:t>
        <w:br/>
        <w:t>At km 20, on a small hill next to Found Lake, there sits a giant, hollow sculpture made of stone. Created in 1953, this work of art was the original Park Museum. In 2005, new life was breathed into its earthly presence – as the Algonquin Art Centre!</w:t>
      </w:r>
    </w:p>
    <w:p>
      <w:r>
        <w:t>The Framing Place and Gallery (Huntsville) has been entrusted to carry out this unique project. The central vision of this project is to act as a bridge, connecting the art world with the natural world, as well as to promote the preservation and protection of the environment, from a local to global scale.</w:t>
        <w:br/>
        <w:t>Another Art Centre ethic is to make this facility available to everyone. It is wheelchair accessible and the entrance fee is a voluntary admission, where your contribution will be put towards the enhancement of this “open-concept” project.</w:t>
      </w:r>
    </w:p>
    <w:p>
      <w:r>
        <w:t>The Algonquin Art Centre has an indoor gallery, consisting of three wings and a boutique; an outdoor gallery; and a “Green” Gazebo where you can treat yourself to various tasty treats, teas and coffees, or participate in one of the many scheduled art activities for both adults and children.</w:t>
      </w:r>
    </w:p>
    <w:p>
      <w:r>
        <w:t>A pet recreation area and beach is located at the east side of the Rock Lake Campground near the access point for the Booth Rock Trail. Please note that pets must be kept on a leash and stoop and scoop rules apply. More information on guidelines pertaining to pets while you are camping is available in the park tabloid from any gate house within the park.</w:t>
      </w:r>
    </w:p>
    <w:p>
      <w:r>
        <w:t xml:space="preserve">          </w:t>
      </w:r>
    </w:p>
    <w:p>
      <w:pPr>
        <w:pStyle w:val="Heading1"/>
      </w:pPr>
      <w:r>
        <w:t>Algonquin - Kearney Lake</w:t>
      </w:r>
    </w:p>
    <w:p>
      <w:r>
        <w:t>Centrally located on the Highway 60 corridor; close to Algonquin’s many attractions</w:t>
      </w:r>
    </w:p>
    <w:p>
      <w:r>
        <w:t>Pine forest setting, many amenities, beaches</w:t>
      </w:r>
    </w:p>
    <w:p>
      <w:r>
        <w:t>Open on the May long weekend and from mid-June until Labour Day</w:t>
      </w:r>
    </w:p>
    <w:p>
      <w:r>
        <w:t>The Kearney Lake Campground is located on the south shore of Kearney Lake, just off of Highway 60, 36 km from the West Gate and 20 km from the East Gate.</w:t>
      </w:r>
    </w:p>
    <w:p>
      <w:r>
        <w:t>Kearney Lake Campground is open during the May long weekend and from mid-June to Labour Day. It is operated by Whiskey Jack Park Services under contract to Ontario Parks.</w:t>
        <w:br/>
        <w:br/>
        <w:t>Campers must register at the Pog Lake Campground 0.4 km to the east.</w:t>
      </w:r>
    </w:p>
    <w:p>
      <w:r>
        <w:t>Kearney Lake Campground has 104 campsites in two loops on either side of Keaney Creek. Sites can accommodate a range of equipment types. There are no electrical campsites.</w:t>
      </w:r>
    </w:p>
    <w:p>
      <w:r>
        <w:t>Kearney Lake Campground is centrally located on Highway 60; from here campers can experience the many activities Algonquin has to offer including hiking, swimming, paddling, the Visitor Centre and the Algonquin Art Gallery.</w:t>
      </w:r>
    </w:p>
    <w:p>
      <w:r>
        <w:t>Algonquin offers many opportunities for hiking. The following trails are located near the Kearney Lake Campground.</w:t>
      </w:r>
    </w:p>
    <w:p>
      <w:r>
        <w:t>Hemlock Bluff Trail located at km 27.2 - 3.5 km (2 hours) moderate</w:t>
        <w:br/>
        <w:t>This trail leads through a mixed forest to an impressive view of Jack Lake.</w:t>
      </w:r>
    </w:p>
    <w:p>
      <w:r>
        <w:t>Bat Lake Trail located at km 30 - 5.6 km (2.5 hours) moderate</w:t>
        <w:br/>
        <w:t>This looped trail introduces the hiker to basic park ecology while visiting a beautiful hemlock stand, a fine lookout, and acidic Bat Lake.</w:t>
      </w:r>
    </w:p>
    <w:p>
      <w:r>
        <w:t>Two Rivers Trail located at km 31 - 2.1 km (1 hour) moderate</w:t>
        <w:br/>
        <w:t>This looped trail includes an easy climb to a pine-clad cliff.</w:t>
      </w:r>
    </w:p>
    <w:p>
      <w:r>
        <w:t>Lookout Trail located at km 39.7 - 1.9 km (1 hour) moderate</w:t>
        <w:br/>
        <w:t>This trail is relatively steep and rugged but affords the hiker with a magnificent view of several hundred square kilometres of Algonquin.</w:t>
      </w:r>
    </w:p>
    <w:p>
      <w:r>
        <w:t>Spruce Bog Boardwalk located at km 42.5 - 1.5 km (1hour) easy</w:t>
        <w:br/>
        <w:t>Several boardwalk sections in the looped trail give you an excellent close-up look of two typical northern Black Spruce bogs. The trail is located right off of the Highway 60 corridor, making it very accessible for bird watching.   Beaver Pond Trail located at km 45.2 - 2 km (1 hour) moderate</w:t>
        <w:br/>
        <w:t>This trail provides excellent views of two beaver ponds.</w:t>
      </w:r>
    </w:p>
    <w:p>
      <w:r>
        <w:t>There are canoeing opportunities on Kearney Lake or guests can also put a canoe in at nearby Lake of Two Rivers or Pog Lake.</w:t>
      </w:r>
    </w:p>
    <w:p>
      <w:r>
        <w:t>There is a beach area at Kearney Lake Campground. Campers can enjoy swimming in clean, clear Kearney Lake where motorboats are not permitted.</w:t>
      </w:r>
    </w:p>
    <w:p>
      <w:r>
        <w:t xml:space="preserve">Algonquin has a reputation for some of the best trout fishing in Canada. More than 230 lakes have native Brook Trout and 149 have Lake Trout—a fantastic concentration of trout waters that continue to yield good fishing because of the park’s tradition of wise conservation. </w:t>
      </w:r>
    </w:p>
    <w:p>
      <w:r>
        <w:t>Along the highway, many of the lakes are stocked with Splake (a hybrid of Brook and Lake trout) and fishing is outstanding. Spring is the best season for trout and summer brings on more enjoyment with Smallmouth Bass. Spend a July day with the family at a prime bass location, enjoying the scenery and reeling in the night’s dinner.</w:t>
      </w:r>
    </w:p>
    <w:p>
      <w:r>
        <w:t>The Old Railway Bike Trail between Rock Lake and Mew Lake Campgrounds was extended in 2011. The extension adds 6.2 km of bike trail that runs west from Mew Lake Campground to the Track and Tower Trail. You can now plan a combined adventure by biking to the most westerly end of the bike trail and then hiking up the “Tower” portion of the Track and Tower Trail to take in a premier vista of Algonquin Provincial Park.  The full bike trail is now 16.2 km in length and is accessible from Rock &amp; Coon Lake, Pog Lake, Mew Lake Campgrounds.  This leisurely trail runs along the abandoned rail bed of the historic Ottawa, Arnprior, and Parry Sound Railway built across the park in 1895. The trail has several interpretive panels along the route which explain Algonquin’s history.</w:t>
      </w:r>
    </w:p>
    <w:p>
      <w:r>
        <w:t>A short ride from Kearney Lake Campground across the highway and through Pog Lake Campground will take cyclists to the trail.</w:t>
      </w:r>
    </w:p>
    <w:p>
      <w:r>
        <w:t xml:space="preserve">Conducted walks are led by park naturalists every day from late June to Labour Day. These consist of an hour and a half leisurely walk, exploring and learning about some part of the park environment. Times and locations are posted at bulletin boards within the parks.  </w:t>
      </w:r>
    </w:p>
    <w:p>
      <w:r>
        <w:t xml:space="preserve">Algonquin for Kids Come : with your kids (ages 5 to 12) to the Visitor Centre for an hour of discovery with games, stories and animals. Times and topics are posted at bulletin boards within the parks.  </w:t>
      </w:r>
    </w:p>
    <w:p>
      <w:r>
        <w:t xml:space="preserve">Evening Programs begin at dusk every evening at the Outdoor Theatre (at km 35.4) from late June to Labour Day. Each program lasts about an hour and a half and consists of a film, a slide talk about some aspect of the park, a question period and them another film. When bad weather interferes, the programs are held at the Visitor Centre. Times and topics are posted at bulletin boards within the parks.  </w:t>
      </w:r>
    </w:p>
    <w:p>
      <w:r>
        <w:t>Special Events are listed in This Week in Algonquin Park posted at all bulletin boards in the park. Public Wolf Howls take place on Thursdays in August if a pack has been located in a suitable location and if the weather is favourable. Check the bulletin boards, call the Visitor Centre (613-637-2828) or check the Friends of Algonquin Park website on the Thursday morning to find out if a Wolf Howl is going to be held that day.</w:t>
      </w:r>
    </w:p>
    <w:p>
      <w:r>
        <w:t>More than 260 bird species have been recorded in the Park. Many southern and overseas birders make special trips to Algonquin just to see northern specialties such as the Gray Jay and the Spruce Grouse, not to mention the rich variety of warblers or Algonquin’s most famous bird of all—the Common Loon, found nesting on just about every lake.</w:t>
      </w:r>
    </w:p>
    <w:p>
      <w:r>
        <w:t>Kearney Lake Campground offers full camping amenities with vault toilets and showers. Garbage and recycling facilities are located in the campground. It is also centrally located on the Highway 60 corridor and a short drive takes you to many of the other amenities that the park has to offer.</w:t>
      </w:r>
    </w:p>
    <w:p>
      <w:r>
        <w:t>There is one comfort station with showers, flush toilets and laundry.</w:t>
      </w:r>
    </w:p>
    <w:p>
      <w:r>
        <w:t>Flush toilets are located at the comfort station.</w:t>
      </w:r>
    </w:p>
    <w:p>
      <w:r>
        <w:t>The comfort station including showers and flush toilets offer barrier-free access. There is one campsite at Kearney that has barrier-free access.</w:t>
      </w:r>
    </w:p>
    <w:p>
      <w:r>
        <w:t>Laundry facilities are located at the comfort station.</w:t>
      </w:r>
    </w:p>
    <w:p>
      <w:r>
        <w:t>The Two Rivers Store is conveniently located 6 km west of the campground. It sells groceries and basic supplies and has a snack bar. Firewood is available for sale at the Pog Lake woodyard.</w:t>
      </w:r>
    </w:p>
    <w:p>
      <w:r>
        <w:t>Bilingual services are available.</w:t>
      </w:r>
    </w:p>
    <w:p>
      <w:r>
        <w:t xml:space="preserve">There is no Picnic Shelter located in Kearney Lake Campground but there is one nearby at East Beach Picnic Pavilion which is a covered picnic facility suitable for approximately 110 people (55 people per half-Pavilion). This facility is available for weddings, family reunions, business meetings, training courses, special events, and school group outings. It offers electricity and heat, hot and cold running water, picnic tables, a propane barbecue and two stone fireplaces (two bags of firewood per side available on site). Washroom facilities are located nearby. </w:t>
      </w:r>
    </w:p>
    <w:p>
      <w:r>
        <w:t>Please call the park directly to reserve 705-633-5572.</w:t>
      </w:r>
    </w:p>
    <w:p>
      <w:r>
        <w:t>Visitor Centre</w:t>
        <w:br/>
        <w:t xml:space="preserve">The Visitor Centre is open year-round and features exhibits on the natural and human history of Algonquin, a theatre which plays the video presentation “Images of Algonquin”, a viewing deck that looks out over an amazing Algonquin landscape, bookstore, and “The Algonquin Room” which exhibits Algonquin themed art by local artists. </w:t>
      </w:r>
    </w:p>
    <w:p>
      <w:r>
        <w:t>Logging Museum</w:t>
        <w:br/>
        <w:t>The Algonquin Logging Museum brings to life the story of logging from the early square timber days to the last of the great river drives. Start your visit with a video presentation that sums up the logging history of the Algonquin area. On the easy-to-walk 1.5 km trail, a recreated camboose camp and a fascinating steam-powered amphibious tug called an “alligator” are among the many displays. Take a step back in time and learn about this very colourful aspect of Algonquin’s cultural history. As well, the Algonquin Logging Museum has an excellent bookstore staffed by The Friends of Algonquin Park</w:t>
      </w:r>
    </w:p>
    <w:p>
      <w:r>
        <w:t>Art Centre</w:t>
        <w:br/>
        <w:t>At km 20, on a small hill next to Found Lake, there sits a giant, hollow sculpture made of stone. Created in 1953, this work of art was the original Park Museum. In 2005, new life was breathed into its earthly presence – as the Algonquin Art Centre!</w:t>
      </w:r>
    </w:p>
    <w:p>
      <w:r>
        <w:t>The Framing Place and Gallery (Huntsville) has been entrusted to carry out this unique project. The central vision of this project is to act as a bridge, connecting the art world with the natural world, as well as to promote the preservation and protection of the environment, from a local to global scale.</w:t>
        <w:br/>
        <w:t>Another Art Centre ethic is to make this facility available to everyone. It is wheelchair accessible and the entrance fee is a voluntary admission, where your contribution will be put towards the enhancement of this “open-concept” project.</w:t>
      </w:r>
    </w:p>
    <w:p>
      <w:r>
        <w:t>The Algonquin Art Centre has an indoor gallery, consisting of three wings and a boutique; an outdoor gallery; and a “Green” Gazebo where you can treat yourself to various tasty treats, teas and coffees, or participate in one of the many scheduled art activities for both adults and children.</w:t>
      </w:r>
    </w:p>
    <w:p>
      <w:r>
        <w:t xml:space="preserve">          </w:t>
      </w:r>
    </w:p>
    <w:p>
      <w:pPr>
        <w:pStyle w:val="Heading1"/>
      </w:pPr>
      <w:r>
        <w:t>Algonquin - Kiosk</w:t>
      </w:r>
    </w:p>
    <w:p>
      <w:r>
        <w:t>Located in the northwest corner of Algonquin Provincial Park</w:t>
      </w:r>
    </w:p>
    <w:p>
      <w:r>
        <w:t>Small, quiet campground</w:t>
      </w:r>
    </w:p>
    <w:p>
      <w:r>
        <w:t>Great starting point for exploring the interior of Algonquin</w:t>
      </w:r>
    </w:p>
    <w:p>
      <w:r>
        <w:t>This small campground is perfect for campers who want a quiet camping experience with modest facilities.  For many, it is a starting point for an interior canoe trip.  The Kiosk Ranger Cabin is perfect for those looking for a more comfortable camping experience.</w:t>
      </w:r>
    </w:p>
    <w:p>
      <w:r>
        <w:t>Kiosk Campground is found on Kioshkokwi Lake on the northwest side of the park, adjacent to the former town site of Kiosk. It is located at the southern end of Hwy 630, 31 km south of its beginning on the Trans Canada Highway (Hwy 17), 19 km west of Mattawa and 45 km east of North Bay.</w:t>
      </w:r>
    </w:p>
    <w:p>
      <w:r>
        <w:t>The campground is open from the last Friday in April to Thanksgiving and is operated by Carmen Cross under contract to Ontario Parks.</w:t>
      </w:r>
    </w:p>
    <w:p>
      <w:r>
        <w:t>Kiosk has 17 campsites and flush toilets but no showers or laundry facilities. Most sites are well screened from their neighbours. This campsite can accommodate recreational vehicles but there is no electricity available.</w:t>
      </w:r>
    </w:p>
    <w:p>
      <w:r>
        <w:t>The two bedroom Kiosk Cabin in Algonquin was built in 1936 on Kioshkokwi Lake. The kitchen was added in 1940, and hydro was installed in 1956. The kitchen and living quarters are open concept. There is a beach and boat launch.</w:t>
      </w:r>
    </w:p>
    <w:p>
      <w:r>
        <w:t>This cabin is equipped with an electric refrigerator, stove and heat, and has running cold water. Two flushomatic toilets are within a reasonable walking distance. All cabins are equipped with fire extinguishers, wash basin, metal pail, shovel, broom, dust pan, bunks (vinyl covered mattresses), CSA-approved wood stove and chimney with heat shields, table and chairs.</w:t>
      </w:r>
    </w:p>
    <w:p>
      <w:r>
        <w:t>Sleeping bags, air mattresses, cooking stove, pots and pans, utensils, flashlight, lantern, matches, food, drinking water.</w:t>
      </w:r>
    </w:p>
    <w:p>
      <w:r>
        <w:t>Domestic animals (pets) are not permitted in the facility or on site and smoking is prohibited in all facilities.</w:t>
      </w:r>
    </w:p>
    <w:p>
      <w:r>
        <w:t>​Parking for 2 vehicles is included in the rental fee.</w:t>
      </w:r>
    </w:p>
    <w:p>
      <w:r>
        <w:t>Call 1-888-ONT-PARK (1-888-668-7275)</w:t>
      </w:r>
    </w:p>
    <w:p>
      <w:r>
        <w:t xml:space="preserve"> </w:t>
      </w:r>
    </w:p>
    <w:p>
      <w:r>
        <w:t xml:space="preserve">  (or 1-519-826-5290 for outside of North America)</w:t>
      </w:r>
    </w:p>
    <w:p>
      <w:r>
        <w:t>With a great lake front setting, Kiosk is the perfect place to swim, paddle or go fishing. A number of long distance canoe routes start from this location.</w:t>
      </w:r>
    </w:p>
    <w:p>
      <w:r>
        <w:t>Campers at the Kiosk Campground can enjoy a day paddle on Kioshkokwi Lake. This lake is also the starting point for a number of interior canoe routes through the park.</w:t>
      </w:r>
    </w:p>
    <w:p>
      <w:r>
        <w:t>Like all lakes at Algonquin, Kioshkokwi is clean, clear and inviting for swimming. A beach area is located in the campground.</w:t>
      </w:r>
    </w:p>
    <w:p>
      <w:r>
        <w:t>Boats with motors of 20 horsepower or less may be used Kioshkokwi Lake.</w:t>
      </w:r>
    </w:p>
    <w:p>
      <w:r>
        <w:t>Kioshkokwi Lake is a large lake with a healthy population of Lake Trout. Outboard motors are limited to 20 hp on this lake. The nearby Amable du Fond River has good Brook Trout fishing.</w:t>
      </w:r>
    </w:p>
    <w:p>
      <w:r>
        <w:t>More than 260 bird species have been recorded in the Park. Many southern and overseas birders make special trips to Algonquin just to see northern specialties such as the Gray Jay and the Spruce Grouse, not to mention the rich variety of warblers or Algonquin’s most famous bird of all—the Common Loon, found nesting on just about every lake.</w:t>
      </w:r>
    </w:p>
    <w:p>
      <w:r>
        <w:t>Hunting in this park is subject to the Ontario Hunting Regulations. Certain restrictions apply. For more information, contact the park or a Ministry of Natural Resources offices.</w:t>
      </w:r>
    </w:p>
    <w:p>
      <w:r>
        <w:t>The Kiosk Campground has the basic amenities that a camper might need; flush toilets and drinking water. It is well suited to campers who like a simpler camping experience.</w:t>
      </w:r>
    </w:p>
    <w:p>
      <w:r>
        <w:t>Flush toilets are centrally located in the campground.</w:t>
      </w:r>
    </w:p>
    <w:p>
      <w:r>
        <w:t>A boat launch onto Kioshkokwi Lake is located adjacent to the campground beach.</w:t>
      </w:r>
    </w:p>
    <w:p>
      <w:r>
        <w:t>Bilingual services are available.</w:t>
      </w:r>
    </w:p>
    <w:p>
      <w:r>
        <w:t xml:space="preserve">          </w:t>
      </w:r>
    </w:p>
    <w:p>
      <w:pPr>
        <w:pStyle w:val="Heading1"/>
      </w:pPr>
      <w:r>
        <w:t>Algonquin - Lake of Two Rivers</w:t>
      </w:r>
    </w:p>
    <w:p>
      <w:r>
        <w:t>Oldest and best known of Algonquin’s campgrounds</w:t>
      </w:r>
    </w:p>
    <w:p>
      <w:r>
        <w:t>Excellent beach</w:t>
      </w:r>
    </w:p>
    <w:p>
      <w:r>
        <w:t>Centrally located on the Highway 60 corridor; close to Algonquin’s many attractions</w:t>
      </w:r>
    </w:p>
    <w:p>
      <w:r>
        <w:t>Open from the May long weekend until Thanksgiving</w:t>
      </w:r>
    </w:p>
    <w:p>
      <w:r>
        <w:t>Lake of Two Rivers is the oldest and best known of the Algonquin Provincial Park campgrounds. It is located on the west shore of Lake of Two Rivers just south of Highway 60, 32 km from the West Gate and 24 km from the East Gate. The campground is situated in a beautiful White Pine forest and features an excellent beach.</w:t>
      </w:r>
    </w:p>
    <w:p>
      <w:r>
        <w:t>Lake of Two Rivers Campground is open from the May long weekend until Thanksgiving. It is operated by Algonquin Park Services under contract to Ontario Parks.</w:t>
      </w:r>
    </w:p>
    <w:p>
      <w:r>
        <w:t>Lake of Two Rivers Campground has four camping loops situated in a White Pine forest. It has over 200 campsites, over half of which have electrical hook ups. Sites are available that can accommodate all types of camping equipment. Campers should note that traffic noise can be heard at some sites adjacent to Highway 60.</w:t>
      </w:r>
    </w:p>
    <w:p>
      <w:r>
        <w:t>Lake of Two Rivers Campground is centrally located on Highway 60; from here campers can experience the many activities Algonquin has to offer including hiking, swimming, paddling, the Visitor Centre and the Algonquin Art Gallery.</w:t>
      </w:r>
    </w:p>
    <w:p>
      <w:r>
        <w:t>Algonquin offers many opportunities for hiking. The following trails are located near to the Lake of Two Rivers Campground.</w:t>
      </w:r>
    </w:p>
    <w:p>
      <w:r>
        <w:t xml:space="preserve">Track and Tower Trail located at km 25 km - 7.7km (3 hours) moderate </w:t>
        <w:br/>
        <w:t xml:space="preserve">This looped trail features a spectacular lookout over Cache Lake. An optional 5.5 km side trip follows an abandoned railway to Mew Lake. This trail can be accessed directly from the campground. </w:t>
      </w:r>
    </w:p>
    <w:p>
      <w:r>
        <w:t>Hemlock Bluff Trail located at km 27.2 - 3.5 km (2 hours) moderate</w:t>
        <w:br/>
        <w:t>This trail leads through a mixed forest to an impressive view of Jack Lake.</w:t>
      </w:r>
    </w:p>
    <w:p>
      <w:r>
        <w:t>Bat Lake Trail located at km 30 - 5.6 km (2.5 hours) moderate</w:t>
        <w:br/>
        <w:t>This looped trail introduces the hiker to basic park ecology while visiting a beautiful hemlock stand, a fine lookout, and acidic Bat Lake.</w:t>
      </w:r>
    </w:p>
    <w:p>
      <w:r>
        <w:t>Two Rivers Trail located at km 31 - 2.1 km (1 hour) moderate</w:t>
        <w:br/>
        <w:t>This looped trail includes an easy climb to a pine-clad cliff.</w:t>
      </w:r>
    </w:p>
    <w:p>
      <w:r>
        <w:t xml:space="preserve">There are excellent canoe opportunities at this campground. From Lake of Two Rivers, you can go up the Madawaska toward Cache Lake or across Lake of Two Rivers into Pog Lake towards Whitefish and Rock Lake Campground. </w:t>
      </w:r>
    </w:p>
    <w:p>
      <w:r>
        <w:t>Canoes may be rented in the park from the outfitters which will also deliver to the campground.</w:t>
      </w:r>
    </w:p>
    <w:p>
      <w:r>
        <w:t>Lake of Two Rivers Campground has a large sandy beach and is a great place for family swimming.</w:t>
      </w:r>
    </w:p>
    <w:p>
      <w:r>
        <w:t>Powerboats with 20 horsepower motors or less are permitted on Lake of Two Rivers.</w:t>
      </w:r>
    </w:p>
    <w:p>
      <w:r>
        <w:t xml:space="preserve">Algonquin has a reputation for some of the best trout fishing in Canada. More than 230 lakes have native Brook Trout and 149 have Lake Trout—a fantastic concentration of trout waters that continue to yield good fishing because of the Park’s tradition of wise conservation. </w:t>
      </w:r>
    </w:p>
    <w:p>
      <w:r>
        <w:t>Along the highway, many of the lakes are stocked with Splake (a hybrid of Brook and Lake trout) and fishing is outstanding. Spring is the best season for trout and summer brings on more enjoyment with Smallmouth Bass. Spend a July day with the family at a prime bass location, enjoying the scenery and reeling in the night’s dinner.</w:t>
      </w:r>
    </w:p>
    <w:p>
      <w:r>
        <w:t>The Old Railway Bike Trail between Rock Lake and Mew Lake Campgrounds was extended in 2011. The extension adds 6.2 km of bike trail that runs west from Mew Lake Campground to the Track and Tower Trail. You can now plan a combined adventure by biking to the most westerly end of the bike trail and then hiking up the “Tower” portion of the Track and Tower Trail to take in a premier vista of Algonquin Provincial Park.  The full bike trail is now 16.2 km in length and is accessible from Rock &amp; Coon Lake, Pog Lake, Mew Lake Campgrounds.  This leisurely trail runs along the abandoned rail bed of the historic Ottawa, Arnprior, and Parry Sound Railway built across the park in 1895. The trail has several interpretive panels along the route which explain Algonquin’s history.</w:t>
      </w:r>
    </w:p>
    <w:p>
      <w:r>
        <w:t>Conducted walks are led by park naturalists every day from late June to Labour Day. These consist of an hour and a half leisurely walk, exploring and learning about some part of the park environment. Times and locations are posted at bulletin boards within the parks.</w:t>
      </w:r>
    </w:p>
    <w:p>
      <w:r>
        <w:t xml:space="preserve">  Algonquin for Kids : Come with your kids (ages 5 to 12) to the Visitor Centre for an hour of discovery with games, stories and animals. Times and topics are posted at bulletin boards within the parks.</w:t>
      </w:r>
    </w:p>
    <w:p>
      <w:r>
        <w:t xml:space="preserve">  Evening Programs begin at dusk every evening at the Outdoor Theatre (at km 35.4) from late June to Labour Day. Each program lasts about an hour and a half and consists of a film, a slide talk about some aspect of the park, a question period and them another film. When bad weather interferes, the programs are held at the Visitor Centre. Times and topics are posted at bulletin boards within the parks.</w:t>
      </w:r>
    </w:p>
    <w:p>
      <w:r>
        <w:t xml:space="preserve">  Special Events are listed in This Week in Algonquin Park posted at all bulletin boards in the park. Public Wolf Howls take place on Thursdays in August if a pack has been located in a suitable location and if the weather is favourable. Check the bulletin boards, call the Visitor Centre (613-637-2828) or check the Friends of Algonquin Park website on the Thursday morning to find out if a Wolf Howl is going to be held that day.</w:t>
      </w:r>
    </w:p>
    <w:p>
      <w:r>
        <w:t>More than 260 bird species have been recorded in the Park. Many southern and overseas birders make special trips to Algonquin just to see northern specialties such as the Gray Jay and the Spruce Grouse, not to mention the rich variety of warblers or Algonquin’s most famous bird of all—the Common Loon, found nesting on just about every lake.</w:t>
      </w:r>
    </w:p>
    <w:p>
      <w:r>
        <w:t>Hunting in this park is subject to the Ontario Hunting Regulations. Certain restrictions apply. For more information, contact the park or a Ministry of Natural Resources office.</w:t>
      </w:r>
    </w:p>
    <w:p>
      <w:r>
        <w:t>Lake of Two Rivers Campground offers modern camping facilities with comfort stations, flush toilets, showers and laundry facilities. It is centrally located on the Highway 60 corridor and a short drive takes you to many of the other amenities that the park has to offer. The Two Rivers store is located next to the campground.</w:t>
      </w:r>
    </w:p>
    <w:p>
      <w:r>
        <w:t>Two comfort stations with flush toilets, showers and laundry facilities are centrally located within the campground.</w:t>
      </w:r>
    </w:p>
    <w:p>
      <w:r>
        <w:t>Flush toilets are located in the campground’s two comfort stations.</w:t>
      </w:r>
    </w:p>
    <w:p>
      <w:r>
        <w:t>The two comfort stations including flush toilets and showers are barrier-free. There are also two barrier-free campsites located in this campground.</w:t>
      </w:r>
    </w:p>
    <w:p>
      <w:r>
        <w:t xml:space="preserve">There are nearby picnic and day-use areas such as the Lake of Two Rivers Beach and East Beach.  </w:t>
      </w:r>
    </w:p>
    <w:p>
      <w:r>
        <w:t>Laundry facilities are located in the campground’s two comfort stations.</w:t>
      </w:r>
    </w:p>
    <w:p>
      <w:r>
        <w:t>There is a boat launch on Lake of Two Rivers, however it is located outside of the campground at East Beach.</w:t>
      </w:r>
    </w:p>
    <w:p>
      <w:r>
        <w:t>Bicycle rentals are available nearby at the Lake of Two Rivers Store. Canoe rentals are available at The Portage Store on Canoe Lake and the Opeongo Store on Opeongo Lake.</w:t>
      </w:r>
    </w:p>
    <w:p>
      <w:r>
        <w:t>The Two Rivers Store is conveniently located next to the campground. It sells groceries and basic supplies and has a snack bar. It is open early May to Thanksgiving.</w:t>
      </w:r>
    </w:p>
    <w:p>
      <w:r>
        <w:t>Bilingual services are available.</w:t>
      </w:r>
    </w:p>
    <w:p>
      <w:r>
        <w:t xml:space="preserve">Nearby is East Beach Picnic Pavilion which is a covered picnic facility suitable for approximately 110 people (55 people per half a pavilion). This facility is available for weddings, family reunions, business meetings, training courses, special events, and school group outings. It offers electricity and heat, hot and cold running water, picnic tables, a propane barbecue and two stone fireplaces (two bags of firewood per side available on site). Washroom facilities are located nearby. </w:t>
      </w:r>
    </w:p>
    <w:p>
      <w:r>
        <w:t>Please call the park directly to reserve 705-633-5572.</w:t>
      </w:r>
    </w:p>
    <w:p>
      <w:r>
        <w:t>Visitor Centre</w:t>
        <w:br/>
        <w:t xml:space="preserve">The Visitor Centre is open year-round and features exhibits on the natural and human history of Algonquin, a theatre which plays the video presentation “Images of Algonquin”, a viewing deck that looks out over an amazing Algonquin landscape, bookstore, and “The Algonquin Room” which exhibits Algonquin themed art by local artists. </w:t>
      </w:r>
    </w:p>
    <w:p>
      <w:r>
        <w:t>Logging Museum</w:t>
        <w:br/>
        <w:t>The Algonquin Logging Museum brings to life the story of logging from the early square timber days to the last of the great river drives. Start your visit with a video presentation that sums up the logging history of the Algonquin area. On the easy-to-walk 1.5 km trail, a recreated camboose camp and a fascinating steam-powered amphibious tug called an “alligator” are among the many displays. Take a step back in time and learn about this very colourful aspect of Algonquin’s cultural history. As well, the Algonquin Logging Museum has an excellent bookstore staffed by The Friends of Algonquin Park</w:t>
      </w:r>
    </w:p>
    <w:p>
      <w:r>
        <w:t>Art Centre</w:t>
        <w:br/>
        <w:t>At km 20, on a small hill next to Found Lake, there sits a giant, hollow sculpture made of stone. Created in 1953, this work of art was the original Park Museum. In 2005, new life was breathed into its earthly presence – as the Algonquin Art Centre!</w:t>
      </w:r>
    </w:p>
    <w:p>
      <w:r>
        <w:t>The Framing Place and Gallery (Huntsville) has been entrusted to carry out this unique project. The central vision of this project is to act as a bridge, connecting the art world with the natural world, as well as to promote the preservation and protection of the environment, from a local to global scale.</w:t>
        <w:br/>
        <w:t>Another Art Centre ethic is to make this facility available to everyone – it is wheelchair accessible and the entrance fee is a voluntary admission, where your contribution will be put towards the enhancement of this “open-concept” project.</w:t>
      </w:r>
    </w:p>
    <w:p>
      <w:r>
        <w:t>The Algonquin Art Centre has an indoor gallery, consisting of three wings and a boutique; an outdoor gallery; and a “Green” Gazebo where you can treat yourself to various tasty treats, teas and coffees, or participate in one of the many scheduled art activities for both adults and children.</w:t>
      </w:r>
    </w:p>
    <w:p>
      <w:r>
        <w:t>A pet recreation area and beach is located north of the main beach on Lake of Two Rivers. Please note that pets must be kept on a leash.</w:t>
      </w:r>
    </w:p>
    <w:p>
      <w:r>
        <w:t xml:space="preserve">          </w:t>
      </w:r>
    </w:p>
    <w:p>
      <w:pPr>
        <w:pStyle w:val="Heading1"/>
      </w:pPr>
      <w:r>
        <w:t>Algonquin - Mew Lake</w:t>
      </w:r>
    </w:p>
    <w:p>
      <w:r>
        <w:t>This campground offers all modern camping amenities along with yurts</w:t>
      </w:r>
    </w:p>
    <w:p>
      <w:r>
        <w:t>Great access to hiking and biking trails</w:t>
      </w:r>
    </w:p>
    <w:p>
      <w:r>
        <w:t>Opened year-round for those who want to experience Algonquin in all four seasons</w:t>
      </w:r>
    </w:p>
    <w:p>
      <w:r>
        <w:t>Centrally located on the Highway 60 Corridor at km 30.6</w:t>
      </w:r>
    </w:p>
    <w:p>
      <w:r>
        <w:t xml:space="preserve">The Mew Lake Campground is located on the south side of Highway 60 at km 30.6.  It offers all amenities and has both car campsites and some yurts.  </w:t>
      </w:r>
    </w:p>
    <w:p>
      <w:r>
        <w:t>Mew Lake Campground is open all year-round. It is operated by Algonquin Park Services under contract to Ontario Parks from late April to Thanksgiving after which it is operated by Ontario Parks.</w:t>
      </w:r>
    </w:p>
    <w:p>
      <w:r>
        <w:t xml:space="preserve">Mew Lake Campground has over 100 campsites, many of which are located in a White Pine forest. The remainder have a more open situation with scattered trees. Half of the sites in this campground have electrical hook-ups and another group are located in a dog and radio-free zone. </w:t>
      </w:r>
    </w:p>
    <w:p>
      <w:r>
        <w:t>Mew Lake is open for camping during the winter months for those who love the snow.</w:t>
      </w:r>
    </w:p>
    <w:p>
      <w:r>
        <w:t>The campground loop on the west side of Mew Lake (from sites 95 to 131) offers radio-free campsites.</w:t>
      </w:r>
    </w:p>
    <w:p>
      <w:r>
        <w:t>Dogs are not permitted in the campground loop on the west side of Mew Lake (from sites 95 to 131).</w:t>
      </w:r>
    </w:p>
    <w:p>
      <w:r>
        <w:t>There are seven yurts available year-round at the Mew Lake Campground.</w:t>
      </w:r>
    </w:p>
    <w:p>
      <w:r>
        <w:t>Each yurt is equipped with two sets of futon bunk beds and sleeps up to six. Inside the yurt, campers will also find a table and chairs, and a broom and dustpan. The yurt has electrical heat, fluorescent lighting, and one electrical outlet. Outside, yurt sites are equipped with a picnic table and fire pit.</w:t>
      </w:r>
    </w:p>
    <w:p>
      <w:r>
        <w:t>Visitors should bring their own bedding, cookware and dishes.</w:t>
      </w:r>
    </w:p>
    <w:p>
      <w:r>
        <w:t>Reservations can be made online or through our call centre by calling 1-888-ONT-PARK.</w:t>
      </w:r>
    </w:p>
    <w:p>
      <w:r>
        <w:t>Algonquin has much to offer the visitor. Hiking and biking trails start right from the Mew Lake Campground. Please see the Algonquin Overview for other things to do while at the park.</w:t>
      </w:r>
    </w:p>
    <w:p>
      <w:r>
        <w:t>Algonquin offers many opportunities for hiking. The following trails are located near the Mew Lake Campground.</w:t>
      </w:r>
    </w:p>
    <w:p>
      <w:r>
        <w:t xml:space="preserve">Track and Tower Trail located at km 25 km - 7.7km (3 hours) moderate </w:t>
        <w:br/>
        <w:t xml:space="preserve">This looped trail features a spectacular lookout over Cache Lake. An optional 5.5 km side trip follows an abandoned railway to Mew Lake. This trail can be accessed directly from the campground. </w:t>
      </w:r>
    </w:p>
    <w:p>
      <w:r>
        <w:t>Hemlock Bluff Trail located at km 27.2 - 3.5 km (2 hours) moderate</w:t>
        <w:br/>
        <w:t>This trail leads through a mixed forest to an impressive view of Jack Lake.</w:t>
      </w:r>
    </w:p>
    <w:p>
      <w:r>
        <w:t>Bat Lake Trail located at km 30 - 5.6 km (2.5 hours) moderate</w:t>
        <w:br/>
        <w:t>This looped trail introduces the hiker to basic park ecology while visiting a beautiful hemlock stand, a fine lookout, and acidic Bat Lake.</w:t>
      </w:r>
    </w:p>
    <w:p>
      <w:r>
        <w:t>Two Rivers Trail located at km 31 - 2.1 km (1 hour) moderate</w:t>
        <w:br/>
        <w:t>This looped trail includes an easy climb to a pine-clad cliff.</w:t>
      </w:r>
    </w:p>
    <w:p>
      <w:r>
        <w:t>There are canoeing opportunities available on Mew Lake at the campground. In addition, there are many other lakes nearby where visitors may put in their canoe. Rentals are available at the Portage Store and Opeongo Store in the park.</w:t>
      </w:r>
    </w:p>
    <w:p>
      <w:r>
        <w:t>A sand beach and swimming area is centrally located in the Mew Lake Campground.</w:t>
      </w:r>
    </w:p>
    <w:p>
      <w:r>
        <w:t>Algonquin has a reputation for some of the best trout fishing in Canada. More than 230 lakes have native Brook Trout and 149 have Lake Trout—a fantastic concentration of trout waters that continue to yield good fishing because of the park’s tradition of wise conservation.</w:t>
        <w:br/>
        <w:br/>
        <w:t>Along the highway, many of the lakes are stocked with Splake (a hybrid of Brook and Lake trout) and fishing is outstanding. Spring is the best season for trout and summer brings on more enjoyment with Smallmouth Bass. Spend a July day with the family at a prime bass location, enjoying the scenery and reeling in the night’s dinner.</w:t>
      </w:r>
    </w:p>
    <w:p>
      <w:r>
        <w:t>Old Railway Bike Trail</w:t>
        <w:br/>
        <w:t>The Old Railway Bike Trail between Rock Lake and Mew Lake Campgrounds was extended in 2011. The extension adds 6.2 km of bike trail that runs west from Mew Lake Campground to the Track and Tower Trail. You can now plan a combined adventure by biking to the most westerly end of the bike trail and then hiking up the “Tower” portion of the Track and Tower Trail to take in a premier vista of Algonquin Provincial Park.  The full bike trail is now 16.2 km in length and is accessible from Rock &amp; Coon Lake, Pog Lake, Mew Lake Campgrounds.  This leisurely trail runs along the abandoned rail bed of the historic Ottawa, Arnprior, and Parry Sound Railway built across the park in 1895. The trail has several interpretive panels along the route which explain Algonquin’s history.</w:t>
      </w:r>
    </w:p>
    <w:p>
      <w:r>
        <w:t>More than 260 bird species have been recorded in the Park. Many southern and overseas birders make special trips to Algonquin just to see northern specialties such as the Gray Jay and the Spruce Grouse, not to mention the rich variety of warblers or Algonquin’s most famous bird of all—the Common Loon, found nesting on just about every lake.</w:t>
      </w:r>
    </w:p>
    <w:p>
      <w:r>
        <w:t xml:space="preserve">Algonquin Park has as much to offer the visitor in the winter as during the summer. Highway 60 is ploughed and sanded all winter and many trails are available for the winter visitor. The Algonquin Visitor Centre is open on winter weekends and daily during the March break. A valid permit is required to use the park. Permits can be purchased at the East or West Gates or at the self-service station at the Mew Lake Campground.  </w:t>
      </w:r>
    </w:p>
    <w:p>
      <w:r>
        <w:t xml:space="preserve">Snowshoeing enthusiasts can go virtually anywhere within the park except on cross-country ski trails. If you prefer a set trail, you might try one of the short walking trails along the Highway 60 corridor or one of the two longer backpacking trails.   </w:t>
      </w:r>
    </w:p>
    <w:p>
      <w:r>
        <w:t>Cross-country Skiing - Algonquin has three trail networks for cross-country skiing. They offer trails of varying lengths and degrees of difficulty.</w:t>
      </w:r>
    </w:p>
    <w:p>
      <w:r>
        <w:t xml:space="preserve">Fen Lake Ski Trail is located at the West Gate of the park. Much of this trail travels through the hardwood bush typical of Algonquin’s west side. You will almost certainly see the tracks of moose on your outing. It offers four loops of 1.25, 5.2, 11.4 and 13 km and offers both easy and more challenging sections. All trails are groomed and track set and a 6 km section also offers a lane for skate skiing. A cabin is located at Fen Lake and privies are available throughout the trail network.  </w:t>
      </w:r>
    </w:p>
    <w:p>
      <w:r>
        <w:t xml:space="preserve">Minnesing Trail is located on the north side of Highway 60, 23 km from the West Gate. The Minnesing Trail has four loops ranging in distance from 4.7 to 23.4 km. The trail is maintained for backcountry wilderness skiing and is not groomed. Wide touring skis and large basket poles are essential for soft snow conditions. </w:t>
      </w:r>
    </w:p>
    <w:p>
      <w:r>
        <w:t xml:space="preserve">Leaf Lake Trail system provides some of the most beautiful vistas and exhilarating skiing available anywhere. These trails are found one km west of the East Gate. As you explore the landscape you may see the tracks of moose, otter, ruffed grouse, marten and many other animals.   Leaf Lake Ski Trail offers a wide variety of trail selections ranging in length from 5 to 51 km and ranging from easy to very difficult. The system includes three loops that are groomed for skate skiing. All trails are groomed and many are track set. Cabins and toilets are available at several locations throughout the trail system. </w:t>
      </w:r>
    </w:p>
    <w:p>
      <w:r>
        <w:t xml:space="preserve">Winter Camping  </w:t>
        <w:br/>
        <w:t xml:space="preserve">Highway 60 Corridor </w:t>
      </w:r>
    </w:p>
    <w:p>
      <w:r>
        <w:t>Mew Lake Campground offers camping from mid-October until the end of April on a first-come, first-served basis. The main parking lot and the roads adjacent to sites 1-76 are ploughed. Sites are ploughed as time and weather permit. Sites 1 to 66 have electrical hook-ups. Firewood can be purchased at the Mew Lake Campground woodlot. A heated winterized comfort station provides drinking water, flush toilets, showers and laundry.  Dog sledding opportunities, offered by commercial operators, are available in two locations in the park; one along Highway 60 and one in the northwest section of the park, accessible from the village for South River, on Highway 11.   Ice Conditions We advise against ice travel. Ice conditions may vary due to weather, snow depth, pressure cracks, and many other variables. Hazards are difficult to detect. Ice may be safe in one location and unsafe nearby. Use alternate land routes to avoid ice travel.</w:t>
      </w:r>
    </w:p>
    <w:p>
      <w:r>
        <w:t>Hunting in this park is subject to the Ontario Hunting Regulations. Certain restrictions apply. For more information, contact the park or a Ministry of Natural Resources office.</w:t>
      </w:r>
    </w:p>
    <w:p>
      <w:r>
        <w:t>Mew Lake Campground offers all modern campground amenities including a comfort station with showers, flush toilets, laundry, garbage and recycling station and propane exchange. It has a swimming beach as well as a pet recreation area.</w:t>
      </w:r>
    </w:p>
    <w:p>
      <w:r>
        <w:t>One comfort station with showers, flush toilets and laundry is centrally located.</w:t>
      </w:r>
    </w:p>
    <w:p>
      <w:r>
        <w:t>Flush toilets are located at the comfort station.</w:t>
      </w:r>
    </w:p>
    <w:p>
      <w:r>
        <w:t>The comfort station including showers and flush toilets offers barrier-free access. There are also two campsites at Mew Lake that are wheelchair accessible.</w:t>
      </w:r>
    </w:p>
    <w:p>
      <w:r>
        <w:t>Day-use facilities are available at nearby Lake of Two Rivers Picnic Area or East Beach Picnic Area.</w:t>
      </w:r>
    </w:p>
    <w:p>
      <w:r>
        <w:t>Laundry facilities are located at the comfort station.</w:t>
      </w:r>
    </w:p>
    <w:p>
      <w:r>
        <w:t>Bicycle rentals are available nearby at the Lake of Two Rivers Store from May to Thanksgiving. Canoe rentals are available at The Portage Store on Canoe Lake and the Opeongo Store on Opeongo Lake.</w:t>
      </w:r>
    </w:p>
    <w:p>
      <w:r>
        <w:t>The Two Rivers Store, located just east of Mew Lake Campground, sells basic groceries, camping supplies and has a snack bar. It is open from early May to Thanksgiving.</w:t>
      </w:r>
    </w:p>
    <w:p>
      <w:r>
        <w:t>Bilingual services are available.</w:t>
      </w:r>
    </w:p>
    <w:p>
      <w:r>
        <w:t xml:space="preserve">East Beach Picnic Pavilion is a covered picnic facility suitable for approximately 110 people (55 people per half-Pavilion). This facility is available for weddings, family reunions, business meetings, training courses, special events, and school group outings. It offers electricity and heat, hot and cold running water, picnic tables, a propane barbecue and two stone fireplaces (two bags of firewood per side available on site). Washroom facilities are located nearby. </w:t>
      </w:r>
    </w:p>
    <w:p>
      <w:r>
        <w:t>Please call the park directly to reserve 705-633-5572.</w:t>
      </w:r>
    </w:p>
    <w:p>
      <w:r>
        <w:t>The Visitor Centre is open year-round and features exhibits on the natural and human history of Algonquin, a theatre which plays the video presentation “Images of Algonquin”, a viewing deck that looks out over an amazing Algonquin landscape, bookstore, and “The Algonquin Room” which exhibits Algonquin themed art by local artists.</w:t>
      </w:r>
    </w:p>
    <w:p>
      <w:r>
        <w:t>A pet recreation area and beach is located on the east side of Mew Lake. Please note that pets must be kept on a leash.</w:t>
      </w:r>
    </w:p>
    <w:p>
      <w:r>
        <w:t xml:space="preserve">          </w:t>
      </w:r>
    </w:p>
    <w:p>
      <w:pPr>
        <w:pStyle w:val="Heading1"/>
      </w:pPr>
      <w:r>
        <w:t>Algonquin - Pog Lake</w:t>
      </w:r>
    </w:p>
    <w:p>
      <w:r>
        <w:t>Centrally located on the Highway 60 corridor; close to Algonquin’s many attractions</w:t>
      </w:r>
    </w:p>
    <w:p>
      <w:r>
        <w:t>Pine forest setting, many amenities, beaches</w:t>
      </w:r>
    </w:p>
    <w:p>
      <w:r>
        <w:t>Open on the May long weekend and from mid-June until Labour Day</w:t>
      </w:r>
    </w:p>
    <w:p>
      <w:r>
        <w:t xml:space="preserve">This campground is located in a pine forest setting on Highway 60, 37 km from the West Gate and 19 km from the East Gate.  </w:t>
      </w:r>
    </w:p>
    <w:p>
      <w:r>
        <w:t>Pog Lake Campground is open during the May long weekend and from mid-June to Labour Day. It is operated by Whiskey Jack Park Services under contract to Ontario Parks.</w:t>
      </w:r>
    </w:p>
    <w:p>
      <w:r>
        <w:t>Pog Lake Campground has almost 300 campsites located in three different zones. Over 100 campsites offer electrical hook up. Thirty-two campsites are located within a radio-free and dog-free zone. There are three large comfort stations with showers, flush toilets and laundry facilities.</w:t>
      </w:r>
    </w:p>
    <w:p>
      <w:r>
        <w:t>Audio devices are not permitted in the eastern most loop of the Pog Lake Campground (sites 201-232).</w:t>
      </w:r>
    </w:p>
    <w:p>
      <w:r>
        <w:t>Pets are not permitted in the eastern most loop of the Pog Lake Campground (sites 201-232).</w:t>
      </w:r>
    </w:p>
    <w:p>
      <w:r>
        <w:t>Pog Lake Campground is centrally located on Highway 60; from here campers can experience the many activities Algonquin has to offer including hiking, swimming, paddling, the Visitor Centre and the Algonquin Art Gallery.</w:t>
      </w:r>
    </w:p>
    <w:p>
      <w:r>
        <w:t>Algonquin offers many opportunities for hiking. The following trails are located near the Pog Lake Campground.</w:t>
      </w:r>
    </w:p>
    <w:p>
      <w:r>
        <w:t>Hemlock Bluff Trail located at km 27.2 - 3.5 km (2 hours) moderate</w:t>
        <w:br/>
        <w:t>This trail leads through a mixed forest to an impressive view of Jack Lake.</w:t>
      </w:r>
    </w:p>
    <w:p>
      <w:r>
        <w:t>Bat Lake Trail located at km 30 - 5.6 km (2.5 hours) moderate</w:t>
        <w:br/>
        <w:t>This looped trail introduces the hiker to basic park ecology while visiting a beautiful hemlock stand, a fine lookout, and acidic Bat Lake.</w:t>
      </w:r>
    </w:p>
    <w:p>
      <w:r>
        <w:t>Two Rivers Trail located at km 31 - 2.1 km (1 hour) moderate</w:t>
        <w:br/>
        <w:t>This looped trail includes an easy climb to a pine-clad cliff.</w:t>
      </w:r>
    </w:p>
    <w:p>
      <w:r>
        <w:t>Lookout Trail located at km 39.7 - 1.9 km (1 hour) moderate</w:t>
        <w:br/>
        <w:t>This trail is relatively steep and rugged but affords the hiker with a magnificent view of several hundred square kilometres of Algonquin.</w:t>
      </w:r>
    </w:p>
    <w:p>
      <w:r>
        <w:t>Spruce Bog Boardwalk located at km 42.5 - 1.5 km (1hour) easy</w:t>
        <w:br/>
        <w:t>Several boardwalk sections in the looped trail give you an excellent close-up look of two typical northern Black Spruce bogs. The trail is located right off of the Highway 60 corridor, making it very accessible for bird watching.   Beaver Pond Trail located at km 45.2 - 2 km (1 hour) moderate</w:t>
        <w:br/>
        <w:t>This trail provides excellent views of two beaver ponds.</w:t>
      </w:r>
    </w:p>
    <w:p>
      <w:r>
        <w:t>Canoeists can paddle from Pog Lake down through Whitefish, to Rock Lake or up to the Lake of Two Rivers to explore even more of the park by canoe.</w:t>
      </w:r>
    </w:p>
    <w:p>
      <w:r>
        <w:t>Pog Lake Campground offers two small beaches. Campers can enjoy swimming in clean, clear Pog Lake where motorboats are not permitted.</w:t>
      </w:r>
    </w:p>
    <w:p>
      <w:r>
        <w:t xml:space="preserve">Algonquin has a reputation for some of the best trout fishing in Canada. More than 230 lakes have native Brook Trout and 149 have Lake Trout—a fantastic concentration of trout waters that continue to yield good fishing because of the Park’s tradition of wise conservation. </w:t>
      </w:r>
    </w:p>
    <w:p>
      <w:r>
        <w:t>Along the highway, many of the lakes are stocked with Splake (a hybrid of Brook and Lake trout) and fishing is outstanding. Spring is the best season for trout and summer brings on more enjoyment with Smallmouth Bass. Spend a July day with the family at a prime bass location, enjoying the scenery and reeling in the night’s dinner.</w:t>
      </w:r>
    </w:p>
    <w:p>
      <w:r>
        <w:t>The Old Railway Bike Trail between Rock Lake and Mew Lake Campgrounds was extended in 2011. The extension adds 6.2 km of bike trail that runs west from Mew Lake Campground to the Track and Tower Trail. You can now plan a combined adventure by biking to the most westerly end of the bike trail and then hiking up the “Tower” portion of the Track and Tower Trail to take in a premier vista of Algonquin Provincial Park.  The full bike trail is now 16.2 km in length and is accessible from Rock &amp; Coon Lake, Pog Lake, Mew Lake Campgrounds.  This leisurely trail runs along the abandoned rail bed of the historic Ottawa, Arnprior, and Parry Sound Railway built across the park in 1895. The trail has several interpretive panels along the route which explain Algonquin’s history.</w:t>
      </w:r>
    </w:p>
    <w:p>
      <w:r>
        <w:t xml:space="preserve">Conducted walks are led by park naturalists every day from late June to Labour Day. These consist of an hour and a half leisurely walk, exploring and learning about some part of the park environment. Times and locations are posted at bulletin boards within the parks.  </w:t>
      </w:r>
    </w:p>
    <w:p>
      <w:r>
        <w:t xml:space="preserve">Algonquin for Kids : Come with your kids (ages 5 to 12) to the Visitor Centre for an hour of discovery with games, stories and animals. Times and topics are posted at bulletin boards within the parks.  </w:t>
      </w:r>
    </w:p>
    <w:p>
      <w:r>
        <w:t xml:space="preserve">Evening Programs begin at dusk every evening at the Outdoor Theatre (at km 35.4) from late June to Labour Day. Each program lasts about an hour and a half and consists of a film, a slide talk about some aspect of the park, a question period and them another film. When bad weather interferes, the programs are held at the Visitor Centre. Times and topics are posted at bulletin boards within the parks.  </w:t>
      </w:r>
    </w:p>
    <w:p>
      <w:r>
        <w:t>Special Events are listed in This Week in Algonquin Park posted at all bulletin boards in the park. Public Wolf Howls take place on Thursdays in August if a pack has been located in a suitable location and if the weather is favourable. Check the bulletin boards, call the Visitor Centre (613-637-2828) or check the Friends of Algonquin Park website on the Thursday morning to find out if a Wolf Howl is going to be held that day.</w:t>
      </w:r>
    </w:p>
    <w:p>
      <w:r>
        <w:t>More than 260 bird species have been recorded in the Park. Many southern and overseas birders make special trips to Algonquin just to see northern specialties such as the Gray Jay and the Spruce Grouse, not to mention the rich variety of warblers or Algonquin’s most famous bird of all—the Common Loon, found nesting on just about every lake.</w:t>
      </w:r>
    </w:p>
    <w:p>
      <w:r>
        <w:t>Hunting in this park is subject to the Ontario Hunting Regulations. Certain restrictions apply. For more information, contact the park or a Ministry of Natural Resources office.</w:t>
      </w:r>
    </w:p>
    <w:p>
      <w:r>
        <w:t>Enjoy modern camping facilities on beautiful Pog Lake. Comfort stations with showers, laundry facilities and flush toilets are located throughout the campground; all offering barrier-free access. Beaches and bicycle trails are nearby.</w:t>
      </w:r>
    </w:p>
    <w:p>
      <w:r>
        <w:t>Pog Lake Campground has three comfort stations with flush toilets, laundry and showers conveniently located throughout the campground.</w:t>
      </w:r>
    </w:p>
    <w:p>
      <w:r>
        <w:t>Flush toilets are found at each of the three comfort stations in the campground.</w:t>
      </w:r>
    </w:p>
    <w:p>
      <w:r>
        <w:t>The three comfort stations in the campground including flush toilets and showers are barrier- free. There are also two barrier- free campsites located in this campground.</w:t>
      </w:r>
    </w:p>
    <w:p>
      <w:r>
        <w:t>Laundry facilities are found at each of the three comfort stations in the campground.</w:t>
      </w:r>
    </w:p>
    <w:p>
      <w:r>
        <w:t>Bicycle rentals are available at the Lake of Two Rivers Store. Canoe rentals are available at The Portage Store on Canoe Lake and the Opeongo Store on Opeongo Lake.</w:t>
      </w:r>
    </w:p>
    <w:p>
      <w:r>
        <w:t>The Two Rivers Store is conveniently located 6 km west of the campground. It sells groceries and basic supplies and has a snack bar. Firewood and ice is available for sale at the Pog Lake wood yard.</w:t>
      </w:r>
    </w:p>
    <w:p>
      <w:r>
        <w:t>Bilingual services are available.</w:t>
      </w:r>
    </w:p>
    <w:p>
      <w:r>
        <w:t xml:space="preserve">Nearby is East Beach Picnic Pavilion which is a covered picnic facility suitable for approximately 110 people (55 people per half a pavilion). This facility is available for weddings, family reunions, business meetings, training courses, special events, and school group outings. It offers electricity and heat, hot and cold running water, picnic tables, a propane barbecue and two stone fireplaces (two bags of firewood per side available on site). Washroom facilities are located nearby. </w:t>
      </w:r>
    </w:p>
    <w:p>
      <w:r>
        <w:t>Please call the park directly to reserve 705-633-5572.</w:t>
      </w:r>
    </w:p>
    <w:p>
      <w:r>
        <w:t>The Visitor Centre is open year-round and features exhibits on the natural and human history of Algonquin, a theatre which plays the video presentation “Images of Algonquin”, a viewing deck that looks out over an amazing Algonquin landscape, bookstore, and “The Algonquin Room” which exhibits Algonquin themed art by local artists.</w:t>
      </w:r>
    </w:p>
    <w:p>
      <w:r>
        <w:t xml:space="preserve">          </w:t>
      </w:r>
    </w:p>
    <w:p>
      <w:pPr>
        <w:pStyle w:val="Heading1"/>
      </w:pPr>
      <w:r>
        <w:t>Algonquin - Rock Lake</w:t>
      </w:r>
    </w:p>
    <w:p>
      <w:r>
        <w:t>Located 8 km south of Highway 60; turn at km 40</w:t>
      </w:r>
    </w:p>
    <w:p>
      <w:r>
        <w:t>Situated in a predominantly pine setting on Rock Lake</w:t>
      </w:r>
    </w:p>
    <w:p>
      <w:r>
        <w:t>Open April to October</w:t>
      </w:r>
    </w:p>
    <w:p>
      <w:r>
        <w:t>Rock Lake Campground is located 8 km down the Rock Lake Road south of Highway 60. The turn off is 40 km from the West Gate and 16 km from the East Gate.</w:t>
      </w:r>
    </w:p>
    <w:p>
      <w:r>
        <w:t>Rock Lake is open from late April to Thanksgiving. It is operated by Ontario Parks.</w:t>
      </w:r>
    </w:p>
    <w:p>
      <w:r>
        <w:t>Located in a pine forest, this campground has over 100 campsites, over half of which have electrical hook-ups. Sites can accommodate all types of equipment ranging from tents to larger vehicles. Two barrier-free campsites are available.</w:t>
      </w:r>
    </w:p>
    <w:p>
      <w:r>
        <w:t>Visitors to Rock Lake Campground can enjoy hiking and cycling right from the campground. Refer to the Algonquin Overview for other activities to enjoy along the Highway 60 Corridor.</w:t>
      </w:r>
    </w:p>
    <w:p>
      <w:r>
        <w:t>Centennial Ridges Trail located at km 37.6 - 10 km (3-4 hours) strenuous</w:t>
        <w:br/>
        <w:t>This demanding loop rewards the hiker with spectacular viewing along two high ridges.</w:t>
      </w:r>
    </w:p>
    <w:p>
      <w:r>
        <w:t>Booth’s Rock Trail located at km 40.5 - 5.1 km (2 hours) moderate</w:t>
        <w:br/>
        <w:t>This trail visits two lakes and a spectacular lookout, returning via an abandoned railway.</w:t>
      </w:r>
    </w:p>
    <w:p>
      <w:r>
        <w:t>Rock Lake offers a boat launch and is also a main access for interior camping on Rock Lake. There are excellent canoe opportunities available throughout Algonquin and Rock Lake is one of them. Although Rock Lake does not provide canoe/kayak rentals on site, there are outfitters in the area that will deliver your rentals to the campground. If you have a canoe but forgot your lifejacket, do not worry. Rock Lake carries a small selection of personal floatation devices (PFDs) that you may borrow.</w:t>
      </w:r>
    </w:p>
    <w:p>
      <w:r>
        <w:t>Rock Lake Campground has two expansive beaches within a short walking distance of all campsites. Please note that pets are not allowed at the beach and the beach does not have lifeguards.</w:t>
      </w:r>
    </w:p>
    <w:p>
      <w:r>
        <w:t>Outboard motors are limited to 20 hp on Rock Lake. A boat launch is located at the Rock Lake Campground.</w:t>
      </w:r>
    </w:p>
    <w:p>
      <w:r>
        <w:t xml:space="preserve">Algonquin has a reputation for some of the best trout fishing in Canada. More than 230 lakes have native Brook Trout and 149 have Lake Trout—a fantastic concentration of trout waters that continue to yield good fishing because of the Park’s tradition of wise conservation. </w:t>
      </w:r>
    </w:p>
    <w:p>
      <w:r>
        <w:t>Along the highway, many of the lakes are stocked with Splake (a hybrid of Brook and Lake trout) and fishing is outstanding. Spring is the best season for trout and summer brings on more enjoyment with Smallmouth Bass. Spend a July day with the family at a prime bass location, enjoying the scenery and reeling in the night’s dinner. If you have forgotten your fishing rod, stop by the Rock Lake office and borrow one from our free Tackle Share program!</w:t>
      </w:r>
    </w:p>
    <w:p>
      <w:r>
        <w:t>The Old Railway Bike Trail between Rock Lake and Mew Lake Campgrounds was extended in 2011. The extension adds 6.2 km of bike trail that runs west from Mew Lake Campground to the Track and Tower Trail. You can now plan a combined adventure by biking to the most westerly end of the bike trail and then hiking up the “Tower” portion of the Track and Tower Trail to take in a premier vista of Algonquin Provincial Park.  The full bike trail is now 16.2 km in length and is accessible from Rock &amp; Coon Lake, Pog Lake, Mew Lake Campgrounds.  This leisurely trail runs along the abandoned rail bed of the historic Ottawa, Arnprior, and Parry Sound Railway built across the park in 1895. The trail has several interpretive panels along the route which explain Algonquin’s history.</w:t>
      </w:r>
    </w:p>
    <w:p>
      <w:r>
        <w:t xml:space="preserve">Conducted walks are led by park naturalists every day from late June to Labour Day. These consist of an hour and a half leisurely walk, exploring and learning about some part of the park environment. Times and locations are posted at bulletin boards within the parks.  </w:t>
      </w:r>
    </w:p>
    <w:p>
      <w:r>
        <w:t>Algonquin for Kids : Come with your kids (ages 5 to 12) to the Visitor Centre for an hour of discovery with games, stories and animals. Times and topics are posted at bulletin boards within the parks.</w:t>
      </w:r>
    </w:p>
    <w:p>
      <w:r>
        <w:t xml:space="preserve">  Evening Programs begin at dusk every evening at the Outdoor Theatre (at km 35.4) from late June to Labour Day. Each program lasts about an hour and a half and consists of a film, a slide talk about some aspect of the park, a question period and them another film. When bad weather interferes, the programs and held at the Visitor Centre. Times and topics are posted at bulletin boards within the parks.  </w:t>
      </w:r>
    </w:p>
    <w:p>
      <w:r>
        <w:t>Special Events are listed in This Week in Algonquin Park posted at all bulletin boards in the park. Public Wolf Howls take place on Thursdays in August if a pack has been located in a suitable location and if the weather is favourable. Check the bulletin boards, call the Visitor Centre (613-637-2828) or check the Friends of Algonquin Park website on the Thursday morning to find out if a Wolf Howl is going to be held that day.</w:t>
      </w:r>
    </w:p>
    <w:p>
      <w:r>
        <w:t>More than 260 bird species have been recorded in the Park. Many southern and overseas birders make special trips to Algonquin just to see northern specialties such as the Gray Jay and the Spruce Grouse, not to mention the rich variety of warblers or Algonquin’s most famous bird of all—the Common Loon, found nesting on just about every lake.</w:t>
      </w:r>
    </w:p>
    <w:p>
      <w:r>
        <w:t>Hunting in this park is subject to the Ontario Hunting Regulations. Certain restrictions apply. For more information, contact the park or a Ministry of Natural Resources office.</w:t>
      </w:r>
    </w:p>
    <w:p>
      <w:r>
        <w:t>Rock Lake is a fully serviced campground with comfort stations, having flush toilets, showers and laundry facilities. The campground has a trailer dumping station and a garbage, recycling and composting station. A pet recreation area is located on the waterfront.</w:t>
      </w:r>
    </w:p>
    <w:p>
      <w:r>
        <w:t>A comfort station with flush toilets, showers and laundry is located close to the park office.</w:t>
      </w:r>
    </w:p>
    <w:p>
      <w:r>
        <w:t>Flush toilets are located at the comfort station and at other locations in Sections A and B of the campground.</w:t>
      </w:r>
    </w:p>
    <w:p>
      <w:r>
        <w:t>The comfort station including flush toilets and showers is barrier-free. There is also one wheelchair accessible campsite located in this campground.</w:t>
      </w:r>
    </w:p>
    <w:p>
      <w:r>
        <w:t>Coin operated laundry facilities are found at the comfort station.</w:t>
      </w:r>
    </w:p>
    <w:p>
      <w:r>
        <w:t>A boat launch in located in the campground. Please note that outboard motors are limited to 20 hp on Rock Lake.</w:t>
      </w:r>
    </w:p>
    <w:p>
      <w:r>
        <w:t>Bilingual services are available.</w:t>
      </w:r>
    </w:p>
    <w:p>
      <w:r>
        <w:t>Visitor Centre</w:t>
        <w:br/>
        <w:t xml:space="preserve">The Visitor Centre is open year-round and features exhibits on the natural and human history of Algonquin, a theatre which plays the video presentation “Images of Algonquin”, a viewing deck that looks out over an amazing Algonquin landscape, bookstore, and “The Algonquin Room” which exhibits Algonquin themed art by local artists. </w:t>
      </w:r>
    </w:p>
    <w:p>
      <w:r>
        <w:t>Logging Museum</w:t>
        <w:br/>
        <w:t>The Algonquin Logging Museum brings to life the story of logging from the early square timber days to the last of the great river drives. Start your visit with a video presentation that sums up the logging history of the Algonquin area. On the easy-to-walk 1.5 km trail, a recreated camboose camp and a fascinating steam-powered amphibious tug called an “alligator” are among the many displays. Take a step back in time and learn about this very colourful aspect of Algonquin’s cultural history. As well, the Algonquin Logging Museum has an excellent bookstore staffed by The Friends of Algonquin Park</w:t>
      </w:r>
    </w:p>
    <w:p>
      <w:r>
        <w:t>Art Centre</w:t>
        <w:br/>
        <w:t>At km 20, on a small hill next to Found Lake, there sits a giant, hollow sculpture made of stone. Created in 1953, this work of art was the original Park Museum. In 2005, new life was breathed into its earthly presence – as the Algonquin Art Centre!</w:t>
      </w:r>
    </w:p>
    <w:p>
      <w:r>
        <w:t>The Framing Place and Gallery (Huntsville) has been entrusted to carry out this unique project. The central vision of this project is to act as a bridge, connecting the art world with the natural world, as well as to promote the preservation and protection of the environment, from a local to global scale.</w:t>
      </w:r>
    </w:p>
    <w:p>
      <w:r>
        <w:t>Another Art Centre ethic is to make this facility available to everyone – it is wheelchair accessible and the entrance fee is a voluntary admission, where your contribution will be put towards the enhancement of this “open-concept” project.</w:t>
      </w:r>
    </w:p>
    <w:p>
      <w:r>
        <w:t>The Algonquin Art Centre has an indoor gallery, consisting of three wings and a boutique; an outdoor gallery; and a “Green” Gazebo where you can treat yourself to various tasty treats, teas and coffees, or participate in one of the many scheduled art activities for both adults and children.</w:t>
      </w:r>
    </w:p>
    <w:p>
      <w:r>
        <w:t>A pet recreation area and beach is located at the east side of the Rock Lake Campground near the access point for the Booth Rock Trail. Please note that pets must be kept on a leash and stoop and scoop rules apply. More information on guidelines pertaining to pets while you are camping is available in the park tabloid from any gate house within the park.</w:t>
      </w:r>
    </w:p>
    <w:p>
      <w:r>
        <w:t xml:space="preserve">          </w:t>
      </w:r>
    </w:p>
    <w:p>
      <w:pPr>
        <w:pStyle w:val="Heading1"/>
      </w:pPr>
      <w:r>
        <w:t>Algonquin - Tea Lake</w:t>
      </w:r>
    </w:p>
    <w:p>
      <w:r>
        <w:t>Popular with backpackers and canoeists heading out to the interior of the park</w:t>
      </w:r>
    </w:p>
    <w:p>
      <w:r>
        <w:t>Small campground with basic services</w:t>
      </w:r>
    </w:p>
    <w:p>
      <w:r>
        <w:t>Located in a mixed hardwood, evergreen forest</w:t>
      </w:r>
    </w:p>
    <w:p>
      <w:r>
        <w:t>Tea Lake Campground is located on the north side of Hwy 60, 11 km from the West Gate and 45 km from the East Gate.  Tea Lake is open from late April to the May long weekend and from mid-June to Labour Day. It is operated by Whiskey Jack Park Services under contract to Ontario Parks.</w:t>
      </w:r>
    </w:p>
    <w:p>
      <w:r>
        <w:t>This small campground has fewer than 50 car campsites and is set in a mixed hardwood coniferous forest. The campground has vault toilets but no shower or laundry facilities.</w:t>
      </w:r>
    </w:p>
    <w:p>
      <w:r>
        <w:t>Algonquin has much to offer the visitor. For many visitors the Tea Lake Campground is the starting point for more adventurous trips in the interest of the park. Please see the Algonquin Overview for other things to do while at the park.</w:t>
      </w:r>
    </w:p>
    <w:p>
      <w:r>
        <w:t>Algonquin offers many opportunities for hiking. The following trails are located near the Canisbay Campground.</w:t>
      </w:r>
    </w:p>
    <w:p>
      <w:r>
        <w:t>Whiskey Rapids Trail located at km 7.2 - 2.1 km (1.5hours) moderate</w:t>
        <w:br/>
        <w:t>This looped trail leads along the Oxtongue River to scenic Whiskey Rapids. The trail guide discusses the ecology and history of an Algonquin river.</w:t>
      </w:r>
    </w:p>
    <w:p>
      <w:r>
        <w:t>Hardwood Lookout Trail located at km 13.8km - 0.8 km (1 hour) moderate</w:t>
        <w:br/>
        <w:t>This walk introduces the visitor to the ecology of a typical Algonquin hardwood forest and culminates in a fine view of Smoke Lake and the surrounding hills.</w:t>
      </w:r>
    </w:p>
    <w:p>
      <w:r>
        <w:t>Tea Lake is one of many beautiful lakes in Algonquin with great canoeing opportunities. From Tea Lake, you may travel to Canoe or Smoke Lake and explore even more of the park my canoe!</w:t>
      </w:r>
    </w:p>
    <w:p>
      <w:r>
        <w:t>Tea Lake has one beach for swimmers to enjoy.</w:t>
      </w:r>
    </w:p>
    <w:p>
      <w:r>
        <w:t>Powerboats with 20 horsepower motors or less are permitted on Tea Lake.</w:t>
      </w:r>
    </w:p>
    <w:p>
      <w:r>
        <w:t xml:space="preserve">Algonquin has a reputation for some of the best trout fishing in Canada. More than 230 lakes have native Brook Trout and 149 have Lake Trout—a fantastic concentration of trout waters that continue to yield good fishing because of the Park’s tradition of wise conservation. </w:t>
      </w:r>
    </w:p>
    <w:p>
      <w:r>
        <w:t>Along the highway, many of the lakes are stocked with Splake (a hybrid of Brook and Lake trout) and fishing is outstanding. Spring is the best season for trout and summer brings on more enjoyment with Smallmouth Bass. Spend a July day with the family at a prime bass location, enjoying the scenery and reeling in the night’s dinner.</w:t>
      </w:r>
    </w:p>
    <w:p>
      <w:r>
        <w:t>Conducted walks are led by park naturalists every day from late June to Labour Day. These consist of an hour and a half leisurely walk, exploring and learning about some part of the park environment. Times and locations are posted at bulletin boards within the parks.</w:t>
      </w:r>
    </w:p>
    <w:p>
      <w:r>
        <w:t xml:space="preserve">  Algonquin for Kids : Come with your kids (ages 5 to 12) to the Visitor Centre for an hour of discovery with games, stories and animals. Times and topics are posted at bulletin boards within the parks.  </w:t>
      </w:r>
    </w:p>
    <w:p>
      <w:r>
        <w:t xml:space="preserve">Evening Programs begin at dusk every evening at the Outdoor Theatre (at km 35.4) from late June to Labour Day. Each program lasts about an hour and a half and consists of a film, a slide talk about some aspect of the park, a question period and them another film. When bad weather interferes, the programs are held at the Visitor Centre. Times and topics are posted at bulletin boards within the parks.  </w:t>
      </w:r>
    </w:p>
    <w:p>
      <w:r>
        <w:t>Special Events are listed in This Week in Algonquin Park posted at all bulletin boards in the park. Public Wolf Howls take place on Thursdays in August if a pack has been located in a suitable location and if the weather is favourable. Check the bulletin boards, call the Visitor Centre (613-637-2828) or check the Friends of Algonquin Park website on the Thursday morning to find out if a Wolf Howl is going to be held that day.</w:t>
      </w:r>
    </w:p>
    <w:p>
      <w:r>
        <w:t>More than 260 bird species have been recorded in the Park. Many southern and overseas birders make special trips to Algonquin just to see northern specialties such as the Gray Jay and the Spruce Grouse, not to mention the rich variety of warblers or Algonquin’s most famous bird of all—the Common Loon, found nesting on just about every lake.</w:t>
      </w:r>
    </w:p>
    <w:p>
      <w:r>
        <w:t>Hunting in this park is subject to the Ontario Hunting Regulations. Certain restrictions apply. For more information, contact the park or a Ministry of Natural Resources office.</w:t>
      </w:r>
    </w:p>
    <w:p>
      <w:r>
        <w:t>Tea Lake is a small campground with very basic amenities including vault toilets, water taps and garbage and recycling depots. Firewood can be purchased at the campground office.</w:t>
      </w:r>
    </w:p>
    <w:p>
      <w:r>
        <w:t>The Portage Store located at km 14.1 is the closest to Tea Lake. It sells parks souvenirs and outfitting supplies and has an eat-in restaurant.</w:t>
      </w:r>
    </w:p>
    <w:p>
      <w:r>
        <w:t>Bilingual services are available.</w:t>
      </w:r>
    </w:p>
    <w:p>
      <w:r>
        <w:t>Visitor Centre</w:t>
        <w:br/>
        <w:t xml:space="preserve">The Visitor Centre is open year round and features exhibits on the natural and human history of Algonquin, a theatre which plays the video presentation “Images of Algonquin”, a viewing deck that looks out over an amazing Algonquin landscape, bookstore, and “The Algonquin Room” which exhibits Algonquin themed art by local artists. </w:t>
      </w:r>
    </w:p>
    <w:p>
      <w:r>
        <w:t>Logging Museum</w:t>
        <w:br/>
        <w:t>The Algonquin Logging Museum brings to life the story of logging from the early square timber days to the last of the great river drives. Start your visit with a video presentation that sums up the logging history of the Algonquin area. On the easy-to-walk 1.5 km trail, a recreated camboose camp and a fascinating steam-powered amphibious tug called an “alligator” are among the many displays. Take a step back in time and learn about this very colourful aspect of Algonquin’s cultural history. As well, the Algonquin Logging Museum has an excellent bookstore staffed by The Friends of Algonquin Park</w:t>
      </w:r>
    </w:p>
    <w:p>
      <w:r>
        <w:t>Art Centre</w:t>
        <w:br/>
        <w:t>At km 20, on a small hill next to Found Lake, there sits a giant, hollow sculpture made of stone. Created in 1953, this work of art was the original Park Museum. In 2005, new life was breathed into its earthly presence – as the Algonquin Art Centre!</w:t>
      </w:r>
    </w:p>
    <w:p>
      <w:r>
        <w:t>The Framing Place and Gallery (Huntsville) has been entrusted to carry out this unique project. The central vision of this project is to act as a bridge, connecting the art world with the natural world, as well as to promote the preservation and protection of the environment, from a local to global scale.</w:t>
      </w:r>
    </w:p>
    <w:p>
      <w:r>
        <w:t>Another Art Centre ethic is to make this facility available to everyone – it is wheelchair accessible and the entrance fee is a voluntary admission, where your contribution will be put towards the enhancement of this “open-concept” project.</w:t>
        <w:br/>
        <w:t>The Algonquin Art Centre has an indoor gallery, consisting of three wings and a boutique; an outdoor gallery; and a “Green” Gazebo where you can treat yourself to various tasty treats, teas and coffees, or participate in one of the many scheduled art activities for both adults and children.</w:t>
      </w:r>
    </w:p>
    <w:p>
      <w:r>
        <w:t xml:space="preserve">          </w:t>
      </w:r>
    </w:p>
    <w:p>
      <w:pPr>
        <w:pStyle w:val="Heading1"/>
      </w:pPr>
      <w:r>
        <w:t>Algonquin - Whitefish Lake</w:t>
      </w:r>
    </w:p>
    <w:p>
      <w:r>
        <w:t>Offering large campsites for organized groups</w:t>
      </w:r>
    </w:p>
    <w:p>
      <w:r>
        <w:t>Centrally located on the Highway 60 Corridor at km 37; close to other park attractions</w:t>
      </w:r>
    </w:p>
    <w:p>
      <w:r>
        <w:t>Open from late April to Thanksgiving weekend</w:t>
      </w:r>
    </w:p>
    <w:p>
      <w:r>
        <w:t>Whitefish Lake is ideally suited for youth groups or other special groups who want to camp together on a large spacious site.  Sites can accommodate from 10 to 40 people and facilities such as toilets, water taps and a beach are located nearby.</w:t>
      </w:r>
    </w:p>
    <w:p>
      <w:r>
        <w:t>Whitefish Lake Group Campground is located at km 37. It has 18 large sites that can accommodate groups ranging in size from 10 to 40 people. The campground is not highly developed and offers basic amenities such as cold running water and vault privies.</w:t>
        <w:br/>
        <w:t>The group campground was developed primarily to accommodate organized youth and special groups. Adult groups such as family reunions and clubs may book into the campground but youth and special groups have booking priority.</w:t>
        <w:br/>
        <w:t>Campsites are open from late April to Thanksgiving and should be reserved well in advance and must be guaranteed by a credit card. Reservations can be made by calling (705) 633-5572.</w:t>
        <w:br/>
        <w:t>Permits can be picked up at the Pog Lake Campground.</w:t>
      </w:r>
    </w:p>
    <w:p>
      <w:r>
        <w:t>Visitors can take part in swimming, fishing or canoeing right at the campground. There is also a link to the Old Railway Bike Trail. Within a short drive from the campground are other trails and the Visitor Centre.</w:t>
      </w:r>
    </w:p>
    <w:p>
      <w:r>
        <w:t>Algonquin offers many opportunities for hiking. The following trails are located near the Whitefish Lake Campground.</w:t>
      </w:r>
    </w:p>
    <w:p>
      <w:r>
        <w:t>Lookout Trail located at km 39.7 - 1.9 km (1 hour) moderate</w:t>
        <w:br/>
        <w:t>This trail is relatively steep and rugged but affords the hiker with a magnificent view of several hundred square kilometres of Algonquin.</w:t>
      </w:r>
    </w:p>
    <w:p>
      <w:r>
        <w:t>Booth’s Rock Trail located at km 40.5 - 5.1 km (2 hours) moderate</w:t>
        <w:br/>
        <w:t xml:space="preserve">This trail visits two lakes and a spectacular lookout, returning via an abandoned railway. </w:t>
        <w:br/>
        <w:t xml:space="preserve"> </w:t>
        <w:br/>
        <w:t>Spruce Bog Boardwalk located at km 42.5 - 1.5 km (1hour) easy</w:t>
        <w:br/>
        <w:t xml:space="preserve">Several boardwalk sections in the looped trail give you an excellent close-up look of two typical northern Black Spruce bogs. The trail is located right off of the Highway 60 corridor, making it very accessible for bird watching. </w:t>
      </w:r>
    </w:p>
    <w:p>
      <w:r>
        <w:t xml:space="preserve"> Beaver Pond Trail located at km 45.2 - 2 km (1 hour) moderate</w:t>
        <w:br/>
        <w:t>This trail provides excellent views of two beaver ponds.</w:t>
      </w:r>
    </w:p>
    <w:p>
      <w:r>
        <w:t>Whitefish is one of many beautiful lakes in Algonquin with amazing canoeing opportunities. The lake also connects with Rock Lake so you make explore the park even farther by canoe.</w:t>
      </w:r>
    </w:p>
    <w:p>
      <w:r>
        <w:t>A beach is available on Whitefish Lake for campground visitors.</w:t>
      </w:r>
    </w:p>
    <w:p>
      <w:r>
        <w:t>Power boats with a maximum of 20 horsepower are permitted on Whitefish Lake.</w:t>
      </w:r>
    </w:p>
    <w:p>
      <w:r>
        <w:t>Algonquin has a reputation for some of the best trout fishing in Canada. More than 230 lakes have native Brook Trout and 149 have Lake Trout—a fantastic concentration of trout waters that continue to yield good fishing because of the Park’s tradition of wise conservation.</w:t>
        <w:br/>
        <w:br/>
        <w:t xml:space="preserve">Along the highway, many of the lakes are stocked with Splake (a hybrid of Brook and Lake trout) and fishing is outstanding. Spring is the best season for trout and summer brings on more enjoyment with Smallmouth Bass. Spend a July day with the family at a prime bass location, enjoying the scenery and reeling in the night’s dinner. Whitefish offers excellent Bass Fishing. </w:t>
      </w:r>
    </w:p>
    <w:p>
      <w:r>
        <w:t>The Old Railway Bike Trail runs from Mew Lake Campground to Rock Lake Campground but can also be accessed from the Whitefish Lake Campground. This 10 kilometre leisurely trail runs along the abandoned rail bed of the historic Ottawa, Arnprior, and Parry Sound Railway built across the park in 1895. The trail has several interpretive panels along the route which explain Algonquin’s history.</w:t>
      </w:r>
    </w:p>
    <w:p>
      <w:r>
        <w:t>Conducted walks are led by park naturalists every day from late June to Labour Day. These consist of an hour and a half leisurely walk, exploring and learning about some part of the park environment. Times and locations are posted at bulletin boards within the parks.</w:t>
      </w:r>
    </w:p>
    <w:p>
      <w:r>
        <w:t xml:space="preserve">  Algonquin for Kids : Come with your kids (ages 5 to 12) to the Visitor Centre for an hour of discovery with games, stories and animals. Times and topics are posted at bulletin boards within the parks.  </w:t>
      </w:r>
    </w:p>
    <w:p>
      <w:r>
        <w:t xml:space="preserve">Evening Programs begin at dusk every evening at the Outdoor Theatre (at km 35.4) from late June to Labour Day. Each program lasts about an hour and a half and consists of a film, a slide talk about some aspect of the park, a question period and them another film. When bad weather interferes, the programs are held at the Visitor Centre. Times and topics are posted at bulletin boards within the parks.  </w:t>
      </w:r>
    </w:p>
    <w:p>
      <w:r>
        <w:t>Special Events are listed in This Week in Algonquin Park posted at all bulletin boards in the park. Public Wolf Howls take place on Thursdays in August if a pack has been located in a suitable location and if the weather is favourable. Check the bulletin boards, call the Visitor Centre (613-637-2828) or check The Friends of Algonquin Park website on the Thursday morning to find out if a Wolf Howl is going to be held that day.</w:t>
      </w:r>
    </w:p>
    <w:p>
      <w:r>
        <w:t>More than 260 bird species have been recorded in the Park. Many southern and overseas birders make special trips to Algonquin just to see northern specialties such as the Gray Jay and the Spruce Grouse, not to mention the rich variety of warblers or Algonquin’s most famous bird of all—the Common Loon, found nesting on just about every lake.</w:t>
      </w:r>
    </w:p>
    <w:p>
      <w:r>
        <w:t>Hunting in this park is subject to the Ontario Hunting Regulations. Certain restrictions apply. For more information, contact the park or a Ministry of Natural Resources office.</w:t>
      </w:r>
    </w:p>
    <w:p>
      <w:r>
        <w:t>The Whitefish Lake Campground is not highly developed and offers basic amenities such as cold running water and vault privies.</w:t>
      </w:r>
    </w:p>
    <w:p>
      <w:r>
        <w:t>Bilingual services are available.</w:t>
      </w:r>
    </w:p>
    <w:p>
      <w:r>
        <w:t>Visitor Centre</w:t>
        <w:br/>
        <w:t xml:space="preserve">The Visitor Centre is open year-round and features exhibits on the natural and human history of Algonquin, a theatre which plays the video presentation “Images of Algonquin”, a viewing deck that looks out over an amazing Algonquin landscape, bookstore, and “The Algonquin Room” which exhibits Algonquin themed art by local artists. </w:t>
      </w:r>
    </w:p>
    <w:p>
      <w:r>
        <w:t>Logging Museum</w:t>
        <w:br/>
        <w:t>The Algonquin Logging Museum brings to life the story of logging from the early square timber days to the last of the great river drives. Start your visit with a video presentation that sums up the logging history of the Algonquin area. On the easy-to-walk 1.5 km trail, a recreated camboose camp and a fascinating steam-powered amphibious tug called an “alligator” are among the many displays. Take a step back in time and learn about this very colourful aspect of Algonquin’s cultural history. As well, the Algonquin Logging Museum has an excellent bookstore staffed by The Friends of Algonquin Park</w:t>
      </w:r>
    </w:p>
    <w:p>
      <w:r>
        <w:t>Art Centre</w:t>
        <w:br/>
        <w:t>At km 20, on a small hill next to Found Lake, there sits a giant, hollow sculpture made of stone. Created in 1953, this work of art was the original Park Museum. In 2005, new life was breathed into its earthly presence – as the Algonquin Art Centre!</w:t>
      </w:r>
    </w:p>
    <w:p>
      <w:r>
        <w:t>The Framing Place and Gallery (Huntsville) has been entrusted to carry out this unique project. The central vision of this project is to act as a bridge, connecting the art world with the natural world, as well as to promote the preservation and protection of the environment, from a local to global scale.</w:t>
      </w:r>
    </w:p>
    <w:p>
      <w:r>
        <w:t>Another Art Centre ethic is to make this facility available to everyone – it is wheelchair accessible and the entrance fee is a voluntary admission, where your contribution will be put towards the enhancement of this “open-concept” project.</w:t>
      </w:r>
    </w:p>
    <w:p>
      <w:r>
        <w:t>The Algonquin Art Centre has an indoor gallery, consisting of three wings and a boutique; an outdoor gallery; and a “Green” Gazebo where you can treat yourself to various tasty treats, teas and coffees, or participate in one of the many scheduled art activities for both adults and children.</w:t>
      </w:r>
    </w:p>
    <w:p>
      <w:r>
        <w:t xml:space="preserve">          </w:t>
      </w:r>
    </w:p>
    <w:p>
      <w:pPr>
        <w:pStyle w:val="Heading1"/>
      </w:pPr>
      <w:r>
        <w:t>Arrowhead</w:t>
      </w:r>
    </w:p>
    <w:p>
      <w:r>
        <w:t>Large, treed and private campsites in the heart of Muskoka</w:t>
      </w:r>
    </w:p>
    <w:p>
      <w:r>
        <w:t>Three sand beaches on Arrowhead Lake</w:t>
      </w:r>
    </w:p>
    <w:p>
      <w:r>
        <w:t>Quiet motorboat-free lakes</w:t>
      </w:r>
    </w:p>
    <w:p>
      <w:r>
        <w:t>15 km of hiking trails; including a trail leading to a waterfall</w:t>
      </w:r>
    </w:p>
    <w:p>
      <w:r>
        <w:t>Remains of old homesteads from the 1870’s</w:t>
      </w:r>
    </w:p>
    <w:p>
      <w:r>
        <w:t>Rental canoes, kayaks and mountain bikes during the summer season; skis, snowshoes and ice skate rentals during the winter</w:t>
      </w:r>
    </w:p>
    <w:p>
      <w:r>
        <w:t>Well-known for winter activities; skiing, snowshoeing, skating, tubing</w:t>
      </w:r>
    </w:p>
    <w:p>
      <w:r>
        <w:t>In each of the campgrounds you will find amenities such as water taps, privies on each road, as well as a comfort station in each campground. Swimming, biking, and hiking trails are all within a short distance from wherever you are located in the park.</w:t>
      </w:r>
    </w:p>
    <w:p>
      <w:r>
        <w:t>Arrowhead offers camping in three campgrounds: Roe, East River and Lumby.</w:t>
        <w:br/>
        <w:br/>
        <w:t xml:space="preserve">Roe Campground generally offers the most private, well-drained sites. The beach near this campground is less crowded and offers great access for fishing. </w:t>
      </w:r>
    </w:p>
    <w:p>
      <w:r>
        <w:t xml:space="preserve">East River Campground is great for RVs, especially along Road 10. It is also closest to Stubbs Falls – a wonderful area to explore. The beach here is also a designated day use beach so tends to be busier. </w:t>
      </w:r>
    </w:p>
    <w:p>
      <w:r>
        <w:t>Lumby is divided into two sections: north and south and they are quite similar. Forest cover in Lumby Campground is mixed deciduous forest. It offers great sites for tent trailers and tents. The dog beach is located nearest to the north Lumby Campground.</w:t>
      </w:r>
    </w:p>
    <w:p>
      <w:r>
        <w:t>Roads 1-4 in East River and South Lumby Campground are radio free from May until September.</w:t>
      </w:r>
    </w:p>
    <w:p>
      <w:r>
        <w:t>Arrowhead has 6 camp cabins. The camp cabin is a rustic one room cabin with a rustic wood interior. The cabin sleeps five on a queen bed and double/single bunk bed.</w:t>
      </w:r>
    </w:p>
    <w:p>
      <w:r>
        <w:t>High quality mattresses will provide a comfy night’s sleep. The cabin features a kitchenette with a microwave, mini fridge, coffee maker and counter space. There is a dining table and chairs for inside meals. Outside you will find a gas barbeque and picnic table. A propane/electric fireplace provides additional comfort.</w:t>
      </w:r>
    </w:p>
    <w:p>
      <w:r>
        <w:t xml:space="preserve">  The camp cabin is within a short walk of a comfort station and water tap.</w:t>
      </w:r>
    </w:p>
    <w:p>
      <w:r>
        <w:t>Visitors should bring their own bedding, food, pots, pans, dishes, cutlery and other personal items.</w:t>
      </w:r>
    </w:p>
    <w:p>
      <w:r>
        <w:t>Ski, Snowshoe or Walk-in required to access Camp Cabins (approximately 500 metres).</w:t>
      </w:r>
    </w:p>
    <w:p>
      <w:r>
        <w:t xml:space="preserve">  You MUST check-in at the park prior to 8:00 PM.</w:t>
      </w:r>
    </w:p>
    <w:p>
      <w:r>
        <w:t xml:space="preserve">  Please contact the park prior to your arrival date for complete check-in procedures, between 8:30 AM and 4:00 PM (Monday - Friday) (705) 789-5105</w:t>
      </w:r>
    </w:p>
    <w:p>
      <w:r>
        <w:t xml:space="preserve">  Winterized comfort station with flush toilets and showers is available at the entrance to the East River Campground.</w:t>
        <w:br/>
        <w:br/>
        <w:t xml:space="preserve"> One 18-litre bottle of potable water is provided during winter months.</w:t>
      </w:r>
    </w:p>
    <w:p>
      <w:r>
        <w:t>Please note that pets are not permitted in the camp cabin and smoking is prohibited.</w:t>
      </w:r>
    </w:p>
    <w:p>
      <w:r>
        <w:t>Parking for one vehicle is included in your rental fee.</w:t>
      </w:r>
    </w:p>
    <w:p>
      <w:r>
        <w:t>Reservations can be made online or through our call centre by phoning 1-888-ONT-PARK. When reserving online select “Roofed Accommodation” as your reservation type.</w:t>
      </w:r>
    </w:p>
    <w:p>
      <w:r>
        <w:t>Deluxe Tent</w:t>
      </w:r>
    </w:p>
    <w:p>
      <w:r>
        <w:t xml:space="preserve">  Arrowhead is piloting a deluxe tent. Sitting on a wooden platform, the tent features rustic log furniture and two queen beds outfitted with comfort mattresses.</w:t>
      </w:r>
    </w:p>
    <w:p>
      <w:r>
        <w:t xml:space="preserve"> Deluxe Yurt</w:t>
      </w:r>
    </w:p>
    <w:p>
      <w:r>
        <w:t xml:space="preserve">  Arrowhead is piloting a deluxe yurt. This yurt is similar to ones you will see elsewhere at Ontario Parks but with a little more elbow room and a few more conveniences.</w:t>
      </w:r>
    </w:p>
    <w:p>
      <w:r>
        <w:t>​Deluxe Tent</w:t>
      </w:r>
    </w:p>
    <w:p>
      <w:r>
        <w:t xml:space="preserve">  A kitchenette includes a mini fridge, coffee maker and counter space. Outside you’ll find a gas barbeque for cooking.</w:t>
      </w:r>
    </w:p>
    <w:p>
      <w:r>
        <w:t xml:space="preserve">  The deluxe tent is within a short walk of a comfort station and water tap.</w:t>
      </w:r>
    </w:p>
    <w:p>
      <w:r>
        <w:t xml:space="preserve"> Deluxe Yurt</w:t>
      </w:r>
    </w:p>
    <w:p>
      <w:r>
        <w:t xml:space="preserve">  The deluxe yurt sleeps five on a queen bed and double/single bunk bed. A kitchenette with microwave, bar fridge and coffee maker make for easy meal prep. A propane barbeque and picnic table are located outside.</w:t>
      </w:r>
    </w:p>
    <w:p>
      <w:r>
        <w:t xml:space="preserve">  The deluxe yurt is within a short walk of a comfort station and water tap.</w:t>
      </w:r>
    </w:p>
    <w:p>
      <w:r>
        <w:t>Visitors should bring their own bedding, food, pots, pans, dishes, cutlery and other personal items.</w:t>
      </w:r>
    </w:p>
    <w:p>
      <w:r>
        <w:t>Please note that pets are not permitted and smoking is prohibited.</w:t>
      </w:r>
    </w:p>
    <w:p>
      <w:r>
        <w:t>Parking for one vehicle is included in your rental fee.</w:t>
      </w:r>
    </w:p>
    <w:p>
      <w:r>
        <w:t>Reservations can be made online or through our call centre. When reserving online select “Roofed Accommodation” as your reservation type.</w:t>
      </w:r>
    </w:p>
    <w:p>
      <w:r>
        <w:t>At this year-round park in the heart of Muskoka, hike or bicycle on trails that wind through maple forests and past waterfalls, beaver ponds and homesteaders’ farms. Quiet Arrowhead and Mayflower Lakes and the meandering Little and Big East Rivers, are ideal for paddling, fishing and swimming. Return in the winter to ski on groomed trails, tube down a hill or skate on an outdoor rink.</w:t>
      </w:r>
    </w:p>
    <w:p>
      <w:r>
        <w:t xml:space="preserve">Beaver Meadow Trail - 7 km (2 hours) moderate </w:t>
        <w:br/>
        <w:t>Arrowhead’s longest trail passes Porcupine Bluffs, the remnant shoreline of a huge ancient lake. The bluffs are easily visible in the spring and fall but are hidden during the leafy summer months. The trail circles a large beaver pond with large rafts of cattails where you might see otter, moose, Great Blue Heron, Tree Swallows and, of course, beavers. Near the end, the trail crosses a field and you can see evidence of the once successful Oke homestead—old fence lines, building foundations and domestic plants such as rhubarb and apple trees.</w:t>
      </w:r>
    </w:p>
    <w:p>
      <w:r>
        <w:t xml:space="preserve">Big Bend Lookout – easy </w:t>
        <w:br/>
        <w:t>This short walk from the parking lot on Roe Campground Road leads to a panoramic view of the meandering Big East River and the surrounding Muskoka terrain.</w:t>
      </w:r>
    </w:p>
    <w:p>
      <w:r>
        <w:t>Homesteaders Trail - 3 km (1 hour) moderate</w:t>
        <w:br/>
        <w:t>In the 1870s, homesteaders cleared this area. Take this trail across moderately rugged terrain and see traces of abandoned farm fields now reclaimed by young forest.</w:t>
      </w:r>
    </w:p>
    <w:p>
      <w:r>
        <w:t xml:space="preserve">Mayflower Lake Trail – 1 km (30 minutes) moderate </w:t>
        <w:br/>
        <w:t>Ten thousand years ago, Mayflower Lake was a small bay in a large glacial lake. Today it is a small, deep, spring-fed lake. Its cold, clear waters provide ideal habitat for cold water fish such as Rainbow Trout. This trail has several lengthy climbs and descents over the hills surrounding Mayflower Lake and can be muddy, so wear your hiking boots.</w:t>
      </w:r>
    </w:p>
    <w:p>
      <w:r>
        <w:t xml:space="preserve">Stubb’s Falls Trail - 2 km (45 minutes) easy </w:t>
        <w:br/>
        <w:t>Take this trail in early spring when wildflowers and songbirds will be your reward. At Stubb’s Falls, the Little East River rushes down a rock chute. Stop here for a pleasant respite.</w:t>
      </w:r>
    </w:p>
    <w:p>
      <w:r>
        <w:t>Be aware of weather conditions before going out as well as making sure you wear a personal floatation device (PFD) at all times.</w:t>
      </w:r>
    </w:p>
    <w:p>
      <w:r>
        <w:t>There are three quiet, clean, sandy beaches with change facilities that back into birch groves. Please note: there are no lifeguards posted at the beaches and pets are not permitted.</w:t>
      </w:r>
    </w:p>
    <w:p>
      <w:r>
        <w:t>Motorized boats (including electric motors) are prohibited on Arrowhead and Mayflower lakes. Canoes are ideal for exploring the shorelines and viewing the wildlife of these lakes.</w:t>
      </w:r>
    </w:p>
    <w:p>
      <w:r>
        <w:t>Mayflower Lake is stocked with Rainbow Trout. Arrowhead Lake is good for Small Mouth Bass. A valid fishing license and outdoors card is required.</w:t>
      </w:r>
    </w:p>
    <w:p>
      <w:r>
        <w:t>Arrowhead has two moderately challenging mountain bike trails – the 4.5 km Arrowhead Lake Trail and the 3 km Lookout Trail.</w:t>
      </w:r>
    </w:p>
    <w:p>
      <w:r>
        <w:t>Park staff offer weekly educational programs for children and adults from early July to Labour Day. They include nature and historical walks, evening programs with guest speakers and videos, and children’s crafts and games.</w:t>
      </w:r>
    </w:p>
    <w:p>
      <w:r>
        <w:t>Several species of birds make Arrowhead their home in the spring and summer months, before migrating south for the winter. A bird list is available at the main gate.</w:t>
      </w:r>
    </w:p>
    <w:p>
      <w:r>
        <w:t>The main park road and three parking lots are kept open for winter visitors and to host major events including the Annual Muskoka Loppet (http://arrowheadnordic.ca), elementary school races and much more. In the winter, Arrowhead grooms and maintains more than 33 km of cross-country ski trails that are designed for classic skiing or skate skiing. Each trail is rated for difficulty and ranges from beginner to expert. The park offers a variety of hiking/snowshoeing trails as well as a skating rink and skating trail. There are two warm-up shelters and an open fire pit at the top of the tubing hill! (Tubes provided).</w:t>
      </w:r>
    </w:p>
    <w:p>
      <w:r>
        <w:t>Large sandy beaches, grassy picnic areas and lush campsites are a few reasons thousands of visitors choose Arrowhead Provincial Park. Located in the heart of Muskoka, just 10 minutes from Huntsville, this gateway park offers visitors a wide range of outdoor recreation activities in their own backyard.</w:t>
      </w:r>
    </w:p>
    <w:p>
      <w:r>
        <w:t>There are three comfort stations (complete with showers and flush toilets) located centrally in each campground.</w:t>
      </w:r>
    </w:p>
    <w:p>
      <w:r>
        <w:t>All comfort stations are equipped with flush toilets. All privies in Roe Campground and many in East River Campground have flush toilets.</w:t>
      </w:r>
    </w:p>
    <w:p>
      <w:r>
        <w:t>There are barrier free showers and washrooms stalls at all comfort stations.</w:t>
      </w:r>
    </w:p>
    <w:p>
      <w:r>
        <w:t>Picnic areas can be found along the beaches.</w:t>
      </w:r>
    </w:p>
    <w:p>
      <w:r>
        <w:t>In the summer months: canoes, kayaks and bicycles can be rented from the Beach Information Building at the day-use beach. There are also PFDs and helmets available to rent. In the winter months the main gate rents cross-country ski equipment, snowshoes and skates.</w:t>
      </w:r>
    </w:p>
    <w:p>
      <w:r>
        <w:t>The Park Store sells groceries, snacks, candy, locally baked goods, Kawartha Dairy products, ice cream, park souvenirs and camping supplies. It is open from May until October (Thanksgiving weekend)</w:t>
      </w:r>
    </w:p>
    <w:p>
      <w:r>
        <w:t>A group picnic shelter in the day-use area accommodates 50 – 100 people and can be reserved for birthday parties, reunions, gatherings or any other special event. Reservations can be made by calling the Park Office Monday – Friday, starting in April.</w:t>
      </w:r>
    </w:p>
    <w:p>
      <w:r>
        <w:t xml:space="preserve">          </w:t>
      </w:r>
    </w:p>
    <w:p>
      <w:pPr>
        <w:pStyle w:val="Heading1"/>
      </w:pPr>
      <w:r>
        <w:t>Awenda</w:t>
      </w:r>
    </w:p>
    <w:p>
      <w:r>
        <w:t>Over 2,900 hectares of forested land on the shores of Georgian Bay</w:t>
      </w:r>
    </w:p>
    <w:p>
      <w:r>
        <w:t>31 kilometres of trails</w:t>
      </w:r>
    </w:p>
    <w:p>
      <w:r>
        <w:t>Summer interpretive programs</w:t>
      </w:r>
    </w:p>
    <w:p>
      <w:r>
        <w:t>Interior lake for canoeing</w:t>
      </w:r>
    </w:p>
    <w:p>
      <w:r>
        <w:t>Private and shaded campsites includes sites for RVs, car camping, pet-free camping and radio-free camping</w:t>
      </w:r>
    </w:p>
    <w:p>
      <w:r>
        <w:t>17 kilometres backcountry ski trails</w:t>
      </w:r>
    </w:p>
    <w:p>
      <w:r>
        <w:t xml:space="preserve">Camping at Awenda is a surprising treat for most.  Just two hours north of Toronto, you find yourself in a huge mixed hardwood forest on the shores of sparkling Georgian Bay.  </w:t>
      </w:r>
    </w:p>
    <w:p>
      <w:r>
        <w:t xml:space="preserve">The park’s six campgrounds offer shaded sites beneath an oak and maple forest canopy. These sites are a little more spaced out and private than most parks.  </w:t>
      </w:r>
    </w:p>
    <w:p>
      <w:r>
        <w:t xml:space="preserve">Some campgrounds offer electrical hook-ups, while others offer radio-free camping and/or dog-free camping. Each campground is serviced by a central comfort station with flush toilets and showers.  Four of the six campgrounds have a small playground and three of the campgrounds offer laundry facilities.  </w:t>
      </w:r>
    </w:p>
    <w:p>
      <w:r>
        <w:t>If you are a group of 20 to 40 people you may want to reserve one the park’s three group campsites.  If you are not into roughing it, you may prefer to stay at The Stone Cottage rental accommodation.</w:t>
      </w:r>
    </w:p>
    <w:p>
      <w:r>
        <w:t xml:space="preserve">Awenda offers camping in six campgrounds. Sites are shaded beneath Sugar Maples and Red Oaks and are spaced further apart than many other provincial parks. All of the sites in Wolf and some sites in Hawk Campground offer electrical hook-ups. Deer and Bear Campgrounds are designated radio-free while Snake Campground is both radio-free and dog-free. </w:t>
      </w:r>
    </w:p>
    <w:p>
      <w:r>
        <w:t>All six campgrounds are serviced by drinking water taps, vault toilets and a central comfort station complete with flush toilets and showers. Laundry facilities are included at the comfort stations in Turtle, Hawk and Bear Campgrounds.</w:t>
      </w:r>
    </w:p>
    <w:p>
      <w:r>
        <w:t>All campsites in Bear, Deer and Snake Campgrounds are radio-free.</w:t>
      </w:r>
    </w:p>
    <w:p>
      <w:r>
        <w:t>All campsites in Snake Campground are dog-free and radio-free.</w:t>
      </w:r>
    </w:p>
    <w:p>
      <w:r>
        <w:t>Awenda offers three group campsites.  These sites are designated for tents only and are for groups ranging in size from a minimum of 20 to a maximum of 40 people.  Each site is serviced with a water tap, central fire pit, several picnic tables and vault toilets.  To reserve, call the park directly at 705-549-2231.</w:t>
      </w:r>
    </w:p>
    <w:p>
      <w:r>
        <w:t>The Stone Cottage at Awenda is located directly on the shores of Georgian Bay providing guests with beautiful sunsets and unobstructed views of Giants Tomb, Hope, Beckwith and Christian Islands. This 1,000 square foot refurbished cottage has an exterior constructed of fieldstone and mortar with a warm inviting interior finished entirely in White and Red Pine.</w:t>
      </w:r>
    </w:p>
    <w:p>
      <w:r>
        <w:t>The living room is comfortably furnished with upholstered love seats and chairs, coffee and end tables. A 5 metre (15 foot) long window seat frames a spectacular view of Georgian Bay.</w:t>
      </w:r>
    </w:p>
    <w:p>
      <w:r>
        <w:t xml:space="preserve">  The cottage sleeps a maximum of six people in two bedrooms: one small bedroom with two twin-size beds and a larger bedroom overlooking Georgian Bay with one queen size bed, two twin-bunk beds and a gas fireplace</w:t>
      </w:r>
    </w:p>
    <w:p>
      <w:r>
        <w:t xml:space="preserve">  The Large kitchen and dining area are equipped with a small electric refrigerator, propane stove, and kettle. A table seats six and a bar style counter has four chairs. The cottage is heated by two propane gas fireplaces. Solar panels provide electricity for basic indoor lighting, food refrigeration and the charging of personal electronic devices.</w:t>
      </w:r>
    </w:p>
    <w:p>
      <w:r>
        <w:t xml:space="preserve">  The cottage has no running water or indoor toilets. Drinking water is provided in 4 gallon jugs from the park’s campground water system and it is a short walk to the cottage’s outdoor vault privy/outhouse.</w:t>
      </w:r>
    </w:p>
    <w:p>
      <w:r>
        <w:t xml:space="preserve">  Outside of the cottage visitors can relax on the large deck overlooking Georgian Bay, chairs are provided, and enjoy the beach, swimming area, fire pit and picnic table. A barbeque is located on a covered porch.</w:t>
      </w:r>
    </w:p>
    <w:p>
      <w:r>
        <w:t>Visitors should bring their own bedding, pots, pans, dishes, cooking and eating utensils, food and other personal items.</w:t>
      </w:r>
    </w:p>
    <w:p>
      <w:r>
        <w:t>Please note that domestic animals (pets) are not permitted in the cottage and smoking is prohibited.</w:t>
      </w:r>
    </w:p>
    <w:p>
      <w:r>
        <w:t>Access to the cottage is by a gated road with parking for three vehicles. Two vehicles are included in your rental fee. The third vehicle must purchase an additional vehicle permit.</w:t>
      </w:r>
    </w:p>
    <w:p>
      <w:r>
        <w:t>To reserve the Stone Cottage, please call 1-888-ONT-PARK (1-888-668-7275) or 1-519-826-5290 outside of North America.</w:t>
      </w:r>
    </w:p>
    <w:p>
      <w:r>
        <w:t xml:space="preserve">A visit to Awenda leaves most wanting to come back again! From 30 kilometres of trails to explore through rich hardwood forests, over bogs and boardwalks, by lakes and Georgian Bay, to picnicking on a seemingly remote sandy shoreline or drifting romantically in a canoe on the usually calm waters of Kettle’s Lake, Awenda has a little something for everyone. </w:t>
      </w:r>
    </w:p>
    <w:p>
      <w:r>
        <w:t>The park’s rich and varied terrain is yours to explore on your own or you can let park staff help guide your discoveries! During the summer months creative and enthusiastic Park Naturalists provide a variety of events to help young and old better understand the park with its rich cultural and natural history. If you are not a summer park user and you would like a little more of an outdoor challenge, Awenda is open for backcountry skiing and snowshoeing in the winter months. What better time to see deer, fox, moose, eagles, coyotes and maybe even a wolf?</w:t>
      </w:r>
    </w:p>
    <w:p>
      <w:r>
        <w:t>Awenda offers a nice variety of looped and linear, easy to moderate trails and range from 1 to 13 km in length. One trail provides barrier-free access.</w:t>
        <w:br/>
        <w:br/>
        <w:t>Beach Trail – 4 km return (1.5 hours) linear, easy</w:t>
        <w:br/>
        <w:t xml:space="preserve"> This trail takes hikers along the Georgian Bay shoreline. Giant’s Tomb Island is visible from the trail. The contrast between the dry oak-maple forest of the campgrounds and the low, wet birch-cedar-hemlock forest below the bluff can be seen.</w:t>
      </w:r>
    </w:p>
    <w:p>
      <w:r>
        <w:t xml:space="preserve">Beaver Pond Trail – 1 km (30 minutes) loop, easy, barrier free </w:t>
        <w:br/>
        <w:t>Located in a nature reserve zone most of this trail is a boardwalk that takes you through an area altered by past and present beaver activity. Along the way you will see the remains of both a building and a bridge from the early logging days. The area also offers views of the dominant Nipissing bluff as well as excellent opportunities for viewing wildlife, wildflowers and many species of birds.</w:t>
      </w:r>
    </w:p>
    <w:p>
      <w:r>
        <w:t>Bluff Trail – 13 km (3.5 hours) loop, moderate</w:t>
        <w:br/>
        <w:t xml:space="preserve"> This circular trail can be accessed from a number of locations within the park. It travels partly along a high bluff and partly through a low wetland. Views of Georgian Bay from sections of this trail are spectacular, especially during the late autumn, early spring leaf- free season.</w:t>
      </w:r>
    </w:p>
    <w:p>
      <w:r>
        <w:t xml:space="preserve">Nipissing Trail – 1 km return (30 minutes) linear, moderate </w:t>
        <w:br/>
        <w:t>The Nipissing Bluff is the dominant glacial feature in Awenda. It is a raised beach created 5,500 years ago by glacial Lake Nipissing. Today a 155 step staircase allows hikers to easily descend 32 metres down the face of the bluff, at times providing you with the sensation of being part of the forest canopy.</w:t>
      </w:r>
    </w:p>
    <w:p>
      <w:r>
        <w:t>Brûlé Trail - 4 km return (1.5 hours) linear, easy</w:t>
        <w:br/>
        <w:t xml:space="preserve"> This trail passes through a portion of the park’s upland mixed deciduous forest. Lumbering and fires have obliterated the White Pine stands so that the majority of trees are now Sugar Maple and Red Oak. Lumbering on the peninsula was at its peak in the late 1800s. Since then the forest has been allowed to revert to its natural state but the White Pine has been unable to fully re-establish itself.</w:t>
      </w:r>
    </w:p>
    <w:p>
      <w:r>
        <w:t>Robitaille Homestead Trail – 3 km return (1hour) linear, easy</w:t>
        <w:br/>
        <w:t xml:space="preserve"> Hikers follow this trail to an ancient dune system. The age of these sand dunes has been estimated at 11,500 years, from the time of the last glacial retreat. The dunes are a very fragile environment and we ask that you do not climb the hillside, stand on the edge of the bluff or climb down the bluff. This will allow plants to re-establish themselves and will help us preserve this area for future park visitors. On the way to the dunes, this trail passes an abandoned farmstead originally built in 1902. Remains of the stone foundations and fence rows can still be seen.</w:t>
      </w:r>
    </w:p>
    <w:p>
      <w:r>
        <w:t>Wendat Trail – 5 km (2 hours) loop, easy</w:t>
        <w:br/>
        <w:t>This trail begins at Kettle’s Lake. This lake is thought to be a kettle lake formed by the gradual melting of a large buried piece of ice left by retreating glaciers. Today, this area is a favoured nesting spot for the Red-winged Blackbird and the Great Blue Heron is often seen in the swamps around the lake. The trail passes the foundations of the Brabant farmstead house and barn. Attempts to farm this area in the 1930s and 40s failed due to the poor, sandy soil.</w:t>
      </w:r>
    </w:p>
    <w:p>
      <w:r>
        <w:t>Awenda’s quiet and scenic Kettle’s Lake is an excellent location for putting in your own canoe or one you rent from the park. This small, motorboat free lake is ideally suited for the novice paddler or nature enthusiast.</w:t>
      </w:r>
    </w:p>
    <w:p>
      <w:r>
        <w:t xml:space="preserve">Awenda features several beautiful and natural beaches on the Georgian Bay shoreline within driving distance from the campgrounds. The most protected and sandiest beach area is at Methodist Point Bay (Third Beach). Swimmers are reminded that that there are no lifeguards at the beaches. </w:t>
      </w:r>
    </w:p>
    <w:p>
      <w:r>
        <w:t>For a refundable deposit, you can borrow a properly fitted personal floatation device (PFD) during your stay at Awenda.</w:t>
        <w:br/>
        <w:br/>
        <w:t>Awenda has designated a stretch of its scenic Georgian Bay shoreline as a Pet Beach. This is the only public beach in the park where pets are permitted. However they still must be kept on a two metre leash and it is the owner’s responsibility to clean up after them.</w:t>
      </w:r>
    </w:p>
    <w:p>
      <w:r>
        <w:t>Boating enthusiasts will find plenty of room to investigate Georgian Bay. Because of its size and exposed area, Georgian Bay winds can be unpredictable and quick to rise, so use appropriate caution.</w:t>
        <w:br/>
        <w:br/>
        <w:t>The closest boat launch facilities are in Penetanguishene. Outboard motors are not allowed on Kettle’s Lake.</w:t>
      </w:r>
    </w:p>
    <w:p>
      <w:r>
        <w:t>Bass, Northern Pike, pickerel and smaller panfish are commonly found in the waters between Awenda and Giant’s Tomb Island. Bass and panfish are also found in Kettle’s Lake.</w:t>
      </w:r>
    </w:p>
    <w:p>
      <w:r>
        <w:t>Several kilometers of park roads are available for cyclists.</w:t>
      </w:r>
    </w:p>
    <w:p>
      <w:r>
        <w:t xml:space="preserve">Bikes are also allowed on the Beach, Bluff and Brule Trails. Since these are multi-use trails, racing is not permitted and cyclists must yield to pedestrians and hikers. </w:t>
      </w:r>
    </w:p>
    <w:p>
      <w:r>
        <w:t>Cyclists are encouraged to respect and protect the often sensitive environments that these trails pass through by riding only on the designated trail surface.</w:t>
      </w:r>
    </w:p>
    <w:p>
      <w:r>
        <w:t>Awenda offers a wide variety of programs for enthusiasts of all ages. Regularly scheduled guided hikes, children’s programs, special events and evening programs occur from late June to early fall featuring the unique cultural history and the biology of the park.</w:t>
      </w:r>
    </w:p>
    <w:p>
      <w:r>
        <w:t xml:space="preserve">Awenda is home to at least 120 breeding bird species. The park’s upland forests provide a critical habitat refuge for the endangered Cerulean Warbler. </w:t>
      </w:r>
    </w:p>
    <w:p>
      <w:r>
        <w:t>The park’s trails, lakes, shorelines, fens, bogs and campgrounds offer a mix of habitat for a variety of viewing opportunities and discovery.</w:t>
      </w:r>
    </w:p>
    <w:p>
      <w:r>
        <w:t xml:space="preserve">The park is not open for camping, but the trails and forests are available as a backcountry style experience for the more adventuresome ski and snowshoe enthusiast. </w:t>
        <w:br/>
        <w:br/>
        <w:t>Trails begin at the Trail Centre, a cozy wood heated log cabin. Although 17 kilometres of ski trail are often packed and set with a single track, be prepared to occasionally track your own trails due to the backcountry intent of this self-use winter program.</w:t>
        <w:br/>
        <w:br/>
        <w:t>Snowshoeing is popular through the park’s many hectares of open bush; however there are no designated snowshoe trails.</w:t>
        <w:br/>
        <w:br/>
        <w:t xml:space="preserve">Dogs are not permitted on winter trails and visitors must provide their own equipment as rentals are not available. </w:t>
        <w:br/>
        <w:br/>
        <w:t xml:space="preserve">For the most current trail conditions at Awenda and other Ontario Parks check the ski trail report. </w:t>
      </w:r>
    </w:p>
    <w:p>
      <w:r>
        <w:t xml:space="preserve">Awenda has a full range of camping and day-use amenities designed to fit your park vacation lifestyle. </w:t>
      </w:r>
    </w:p>
    <w:p>
      <w:r>
        <w:t>Each of Awenda’s six campgrounds is serviced by a central comfort station complete with accessible showers, flush toilets and baby change tables. Three of these comfort stations even have laundry facilities.</w:t>
      </w:r>
    </w:p>
    <w:p>
      <w:r>
        <w:t>If you are not into a long hike on one of Awenda’s several trails try the one kilometre Beaver Pond Trail and boardwalk where you can experience the tranquil shores of Kettle’s Lake. The use of a free, all-terrain wheelchair is available to those in need.</w:t>
      </w:r>
    </w:p>
    <w:p>
      <w:r>
        <w:t>Awenda’s canoe rental service allows you to discover your hidden voyageur character on the quiet waters of Kettle’s Lake. After a fun filled day on the water, at the beach or on the trails, stop by the Park Store for a cool ice cream treat. The Park Store is your source for basic groceries, camping supplies and some awesome Ontario Parks’ clothing and gifts.</w:t>
      </w:r>
    </w:p>
    <w:p>
      <w:r>
        <w:t>For a complete description of these amenities and more, read on.</w:t>
      </w:r>
    </w:p>
    <w:p>
      <w:r>
        <w:t>Comfort stations, complete with accessible showers and flush toilets are available in each of the park’s six campgrounds: Turtle, Hawk, Bear, Deer, Wolf and Snake.</w:t>
      </w:r>
    </w:p>
    <w:p>
      <w:r>
        <w:t>Available only at the comfort stations located in each campground.</w:t>
      </w:r>
    </w:p>
    <w:p>
      <w:r>
        <w:t xml:space="preserve">Awenda’s six comfort stations are barrier-free as is the park amphitheatre. </w:t>
      </w:r>
    </w:p>
    <w:p>
      <w:r>
        <w:t xml:space="preserve">Each campground has a designated barrier-free campsite (sites #24, #96, #141, #193, #215, and #295), with a modified picnic table, easy access to drinking water and the comfort station. </w:t>
      </w:r>
    </w:p>
    <w:p>
      <w:r>
        <w:t xml:space="preserve">The vault toilets/outhouses in Wolf and Snake Campgrounds are barrier-free as are some vault toilets in Bear and Deer Campgrounds. </w:t>
      </w:r>
    </w:p>
    <w:p>
      <w:r>
        <w:t>The First Beach area is serviced by three barrier-free vault toilets, viewing platform and the one kilometre Beaver Pond Trail and boardwalk. The Kettle’s Landing day-use area has a barrier-free vault toilet, boardwalk, picnic and viewing area. The park also has a free non-motorized all-terrain wheelchair service.</w:t>
      </w:r>
    </w:p>
    <w:p>
      <w:r>
        <w:t>Relaxing picnicking opportunities are available at Kettle’s Lake and also at the park’s many beaches, with a view of Georgian Bay and Giant’s Tomb Island. In this natural setting, tables are limited, so remember to bring a picnic blanket.</w:t>
      </w:r>
    </w:p>
    <w:p>
      <w:r>
        <w:t>Laundry facilities are available at the comfort stations in Turtle, Hawk and Bear Campgrounds.</w:t>
      </w:r>
    </w:p>
    <w:p>
      <w:r>
        <w:t xml:space="preserve">Visitors can borrow a properly fitted Personal Floatation Device (PFD) with a $25 refundable deposit. Staff can provide additional information and can outfit you with a PFD at the Campground Office. </w:t>
      </w:r>
    </w:p>
    <w:p>
      <w:r>
        <w:t xml:space="preserve">Electrical extension cords for trailer units are also available for a daily or weekly fee. </w:t>
      </w:r>
    </w:p>
    <w:p>
      <w:r>
        <w:t>Canoes, complete with paddles and PFDs, are available to rent, by the hour or the half day, for use on Kettle’s Lake. Canoe rentals are available from late June to Labour Day.</w:t>
      </w:r>
    </w:p>
    <w:p>
      <w:r>
        <w:t>Located adjacent to the Campground Office the Park Store is your most convenient location for basic food staples, ice cream treats, quality souvenirs, field guides, ice, some camping supplies and a propane cylinder exchange service.</w:t>
      </w:r>
    </w:p>
    <w:p>
      <w:r>
        <w:t>A large covered picnic shelter is available at the Trail/Activity Centre area when it is not being used for interpretive programs.</w:t>
      </w:r>
    </w:p>
    <w:p>
      <w:r>
        <w:t xml:space="preserve">          </w:t>
      </w:r>
    </w:p>
    <w:p>
      <w:pPr>
        <w:pStyle w:val="Heading1"/>
      </w:pPr>
      <w:r>
        <w:t>Balsam Lake</w:t>
      </w:r>
    </w:p>
    <w:p>
      <w:r>
        <w:t>Boating on the Trent-Severn Waterway</w:t>
      </w:r>
    </w:p>
    <w:p>
      <w:r>
        <w:t>Large sandy beach</w:t>
      </w:r>
    </w:p>
    <w:p>
      <w:r>
        <w:t>Good fishing for Walleye, Muskellunge, Large and Small Mouth Bass</w:t>
      </w:r>
    </w:p>
    <w:p>
      <w:r>
        <w:t>Canoe, kayak and paddleboat rentals</w:t>
      </w:r>
    </w:p>
    <w:p>
      <w:r>
        <w:t>Easy day-trip hiking trails</w:t>
      </w:r>
    </w:p>
    <w:p>
      <w:r>
        <w:t>Gift shop</w:t>
      </w:r>
    </w:p>
    <w:p>
      <w:r>
        <w:t>Fully-furnished 4-bedroom rental cottage near the water</w:t>
      </w:r>
    </w:p>
    <w:p>
      <w:r>
        <w:t>Located in the picturesque City of Kawartha Lakes, Balsam Lake is an all season recreational park along the Trent-Severn waterway. Campsites are available for all types of camping equipment. For those looking for a little more comfort, the park offers a four bedroom fully serviced cottage. In summer, swim at a clean, safe beach, hike the trails, fish for bass, canoe, paddle boat and kayak. Come in the spring for wildflowers and in the fall for autumn glory.</w:t>
      </w:r>
    </w:p>
    <w:p>
      <w:r>
        <w:t>Balsam Lake has a range of campsites with and without electricity for tents and RVs. For a private, natural experience car access walk-in sites are also available. Campsites may be reserved from the second Friday in May through to the Thanksgiving weekend. Reservations are accepted five months in advance of arrival – reserve early to avoid disappointment.</w:t>
      </w:r>
    </w:p>
    <w:p>
      <w:r>
        <w:t>Eco (walk-in) sites, Cedar Grove, Mapleview and Hawthorne Valley campgrounds are now radio-free.</w:t>
      </w:r>
    </w:p>
    <w:p>
      <w:r>
        <w:t>Dog free camping is available at the six Eco (walk-in) sites.</w:t>
      </w:r>
    </w:p>
    <w:p>
      <w:r>
        <w:t>At Balsam Lake there are three Group Camping sites serviced with vault privies and drinking water. The use of the site is for non-profit youth groups only and must be requested by completion of this application form.</w:t>
      </w:r>
    </w:p>
    <w:p>
      <w:r>
        <w:t>Six radio-free, pet free, Eco (walk-in) campsites are available.</w:t>
      </w:r>
    </w:p>
    <w:p>
      <w:r>
        <w:t>This fully furnished 4-bedroom cottage is located close to the water and is fully equipped with: three queen and two single beds, propane furnace with central air, refrigerator, stove, microwave oven, toaster oven, pop corn popper, coffee maker, dishwasher, pots, dishes, pans, cutlery, TV, DVD Player, telephone (with modem jack), BBQ, outdoor fire pit, picnic table, game tables, dart board and a coin operated washer and dryer.</w:t>
      </w:r>
    </w:p>
    <w:p>
      <w:r>
        <w:t>Visitors should bring their own bedding, food and other personal items.</w:t>
      </w:r>
    </w:p>
    <w:p>
      <w:r>
        <w:t>Please note that domestic animals (pets) are not permitted in the cottage and smoking is prohibited.</w:t>
      </w:r>
    </w:p>
    <w:p>
      <w:r>
        <w:t>For reservations, please call 1-888-ONT-PARK (1-888-668-7275) or 1-519-826-5290 outside of North America.</w:t>
      </w:r>
    </w:p>
    <w:p>
      <w:r>
        <w:t>Swim in the clean water of Balsam Lake or take an enjoyable boat ride on the Trent-Severn Waterway. Balsam Lake is the the highest inland lake where you can actually travel by water to the oceans.</w:t>
      </w:r>
    </w:p>
    <w:p>
      <w:r>
        <w:t xml:space="preserve">Rent a canoe, paddle boat or kayak and fish for Walleye, Muskellunge, Large and Small Mouth Bass or relax on our sandy beach. </w:t>
      </w:r>
    </w:p>
    <w:p>
      <w:r>
        <w:t>Camp on one of 506 campsites – eight of which are premium electrical sites situated right on the lake shore and participate in our regularly scheduled Natural Heritage Education programs</w:t>
      </w:r>
    </w:p>
    <w:p>
      <w:r>
        <w:t>Lookout Trail – 2.6 km (1.5 hours) walk through eskers and kames formed over 10,000 years ago from the Wisconsin Glacier. Enjoy a panoramic view of the surrounding area.</w:t>
      </w:r>
    </w:p>
    <w:p>
      <w:r>
        <w:t>Plantation Trail – 4.2 km (2 hours) – a moderate forest trek with both natural and pioneer highlights.</w:t>
      </w:r>
    </w:p>
    <w:p>
      <w:r>
        <w:t>Explore the shores of Balsam Lake.</w:t>
      </w:r>
    </w:p>
    <w:p>
      <w:r>
        <w:t>The clean, sandy beach is marked with buoys. Please note that there are no lifeguards posted.</w:t>
      </w:r>
    </w:p>
    <w:p>
      <w:r>
        <w:t>Canoes, kayaks and paddle boats are available to rent on the south end of the beach. Personal floatation devices (PFDs) are supplied for all rentals. A boat launch and boat trailer parking is available.</w:t>
      </w:r>
    </w:p>
    <w:p>
      <w:r>
        <w:t>Fish for Walleye, Muskellunge, Large and Small Mouth Bass</w:t>
      </w:r>
    </w:p>
    <w:p>
      <w:r>
        <w:t>Cycle on campground roads and over 10 km of local cottage roads (adjacent to the park).</w:t>
      </w:r>
    </w:p>
    <w:p>
      <w:r>
        <w:t>Regularly scheduled programs and events including excellent children’s programs are available during the summer season.</w:t>
      </w:r>
    </w:p>
    <w:p>
      <w:r>
        <w:t>Find a wide range of birds from hummingbirds, Blue birds, cardinals, Northern orioles, Pileated woodpeckers, hawks, osprey and owls. Relax to the call of the loon.</w:t>
      </w:r>
    </w:p>
    <w:p>
      <w:r>
        <w:t>There are four comfort stations complete with showers, laundry facilities and flush toilets. Swim in the clean waters of Balsam Lake – sand beach, playground and picnic shelters are close by. Browse our Gift Shop for souvenirs, clothing, ice and firewood. Launch your boat – docking and trailer parking are available.  Leave your vehicle at the park and travel the Trent-Severn waterway. Home away from home – stay at a fully furnished 4 bedroom cottage near the lake. “Radio Free” campground areas and a pet swimming area at the canoe launch are available.</w:t>
      </w:r>
    </w:p>
    <w:p>
      <w:r>
        <w:t>There is a shady, grassed area with an excellent view of the lake and a children’s playground.</w:t>
      </w:r>
    </w:p>
    <w:p>
      <w:r>
        <w:t>Coin operated washers and dryers are available at our four comfort stations.</w:t>
      </w:r>
    </w:p>
    <w:p>
      <w:r>
        <w:t>Docking and trailer parking is available.</w:t>
      </w:r>
    </w:p>
    <w:p>
      <w:r>
        <w:t>Canoes, kayaks and paddle boats are available to rent on the beach.</w:t>
      </w:r>
    </w:p>
    <w:p>
      <w:r>
        <w:t>The park gift shop offers clothing items, souvenirs, ice, ice cream, coffee and firewood. Groceries are available just outside the park at The Park Store and in the town of Coboconk.</w:t>
      </w:r>
    </w:p>
    <w:p>
      <w:r>
        <w:t>There are three large picnic shelters located near the main beach area. The shelters maybe reserved by calling the park at (705)-454-3324 (not available to reserve on holiday weekends).</w:t>
      </w:r>
    </w:p>
    <w:p>
      <w:r>
        <w:t>Located at canoe launch.</w:t>
      </w:r>
    </w:p>
    <w:p>
      <w:r>
        <w:t xml:space="preserve">          </w:t>
      </w:r>
    </w:p>
    <w:p>
      <w:pPr>
        <w:pStyle w:val="Heading1"/>
      </w:pPr>
      <w:r>
        <w:t>Bass Lake</w:t>
      </w:r>
    </w:p>
    <w:p>
      <w:r>
        <w:t>Approx 10 minute drive west of Orillia, Ontario</w:t>
      </w:r>
    </w:p>
    <w:p>
      <w:r>
        <w:t>2.8 km hiking trail</w:t>
      </w:r>
    </w:p>
    <w:p>
      <w:r>
        <w:t>RV, car camping, group camping, picnic shelters and a day use area</w:t>
      </w:r>
    </w:p>
    <w:p>
      <w:r>
        <w:t>Canoe, kayaks and paddle boat rentals and Park Store</w:t>
      </w:r>
    </w:p>
    <w:p>
      <w:r>
        <w:t>Sandy beach on Bass Lake is great for swimming</w:t>
      </w:r>
    </w:p>
    <w:p>
      <w:r>
        <w:t>4 km cross-country ski trail</w:t>
      </w:r>
    </w:p>
    <w:p>
      <w:r>
        <w:t>Gas stations, groceries, convenience stores, restaurants, shopping and movie theatres within a five minute drive</w:t>
      </w:r>
    </w:p>
    <w:p>
      <w:r>
        <w:t>Attractions within 30 minutes: Springwater Provincial Park, Discovery Harbour, Saint Marie among the Hurons, Wye Marsh, Casino Rama</w:t>
      </w:r>
    </w:p>
    <w:p>
      <w:r>
        <w:t xml:space="preserve">The campsites at Bass Lake Provincial Park are all accessible by vehicle and are designed to accommodate tents, trailers and RVs.  There is a mix of electrical and non-electrical sites within three loops along the south side of the park property.  </w:t>
      </w:r>
    </w:p>
    <w:p>
      <w:r>
        <w:t xml:space="preserve">Most sites are spacious with room for a second vehicle which may be parked on site with the purchase of an additional vehicle permit.   </w:t>
      </w:r>
    </w:p>
    <w:p>
      <w:r>
        <w:t>Each campsite includes a picnic table and campfire area.  The lakefront and beach area of Bass Lake is a five to ten minute walk from most campsites.</w:t>
      </w:r>
    </w:p>
    <w:p>
      <w:r>
        <w:t xml:space="preserve">Bass Lake’s car camping consists of four different campgrounds: Lakeview, Eastside, Cedar, and Hilltop. Each campground has access to washrooms and three of our four campgrounds have a shower building located inside the campground. Lakeview is a non-electrical campground. There is a fully serviced washroom and shower building located in this campground with smaller washrooms located throughout. </w:t>
      </w:r>
    </w:p>
    <w:p>
      <w:r>
        <w:t xml:space="preserve">Cedar Campground is also a non-electrical campground and is the closest campground to our day-use and waterfront area. This campground does not have a shower building but does have vault washrooms located close by. Showers can be accessed in adjacent campgrounds. </w:t>
      </w:r>
    </w:p>
    <w:p>
      <w:r>
        <w:t xml:space="preserve">Hilltop Campground is features both electrical and non-electrical campsites.  This campground has access to the shower building in Eastside Campground and has washrooms located throughout. </w:t>
      </w:r>
    </w:p>
    <w:p>
      <w:r>
        <w:t>Eastside Campground is a fully electrical campground and campsites #5 and #6 are barrier free and fully reservable. Campsite #215 is another of our barrier-free sites located in Lakeview Campground but is available on a first-come first-served basis only.</w:t>
      </w:r>
    </w:p>
    <w:p>
      <w:r>
        <w:t xml:space="preserve">Bass Lake has three group camping areas available for reservation from the Friday of the Victoria Day weekend until Labour Day.  After Labour Day the group camping areas are available on a first-come first-served basis only.  </w:t>
      </w:r>
    </w:p>
    <w:p>
      <w:r>
        <w:t xml:space="preserve">Our group campsites consist of two large areas that will accommodate up to a maximum of 60 people including children and one smaller area that will accommodate up to maximum of 40 people including children.  </w:t>
      </w:r>
    </w:p>
    <w:p>
      <w:r>
        <w:t xml:space="preserve">Electricity is not available at our group sites.  Each site has a small parking lot available for campers and there are additional parking lots located throughout the park.  The group sites have vault washrooms and drinking water taps. Shower buildings are accessible in adjacent campgrounds.  The sites are approximately a 10 minute walk from our day-use and beach area along the park walking trail.  </w:t>
      </w:r>
    </w:p>
    <w:p>
      <w:r>
        <w:t>Call the park directly to inquire about or reserve Group Campsites (705) 326-7054</w:t>
      </w:r>
    </w:p>
    <w:p>
      <w:r>
        <w:t>Bass Lake Provincial Park is conveniently located in the Huronia/Georgian Bay tourism area. In-park activities are focused on the waterfront and include swimming, boating and fishing. Canoes and paddle boats are available for rent at the in-park store. The park also includes a 2.8 km interpretive hiking trail.</w:t>
      </w:r>
    </w:p>
    <w:p>
      <w:r>
        <w:t>Local attractions of note are the Muskoka Wildlife Centre, Casino Rama, Leacock Home and Ste. Marie among the Hurons. Information regarding these attractions can be obtained at the park gatehouse.</w:t>
      </w:r>
    </w:p>
    <w:p>
      <w:r>
        <w:t>You can appreciate some of the natural and historic points of interest on our 2.8 km trail, which winds its way through a variety of habitats. Along the way uncover the park’s history with the Rowe Homestead, a working farm for more than 100 years, the effects of glaciers from 10,000 years ago and the importance of the next generation of flora and fauna. You will also find that the first half kilometre of trail, which begins at our beach parking lot, has been paved making it accessible for everyon. We have trail guides available at our Park Registration Building.</w:t>
      </w:r>
    </w:p>
    <w:p>
      <w:r>
        <w:t>Canoe rentals are available at the park store.</w:t>
      </w:r>
    </w:p>
    <w:p>
      <w:r>
        <w:t>Shallow, clear water makes Bass Lake perfect for swimming.</w:t>
      </w:r>
    </w:p>
    <w:p>
      <w:r>
        <w:t>The park has a boat launch can accommodate a boat up to 20 feet. There are alos docks for temporary docking.</w:t>
      </w:r>
    </w:p>
    <w:p>
      <w:r>
        <w:t>Sportfishing for bass is good and the season starts on the last Saturday of June each year.</w:t>
      </w:r>
    </w:p>
    <w:p>
      <w:r>
        <w:t>Part of our hiking trail is paved and bicycle friendly. Visitors are also welcome to bike on park roads.</w:t>
      </w:r>
    </w:p>
    <w:p>
      <w:r>
        <w:t>Bass Lake Provincial Park offers a small program for outdoor winter enthusiasts. From our fall closing date (fourth Sunday in September) through to our spring operating season in May, visitors can access the park by walking in, using a pay and park coin-only system, to enjoy our 4.0 km network of groomed cross-country ski trails. We also groom a hiking trail for those that prefer to walk or snowshoe instead of ski.</w:t>
      </w:r>
    </w:p>
    <w:p>
      <w:r>
        <w:t>Park amenities include a popular beach area with nearby picnic grounds. Paddle boats and canoes are available for rent at the park store. The park has a boat ramp which provides good access for visitors with watercraft. There are three day use picnic shelters near the waterfront which can be pre-booked, through the park office, for group functions.</w:t>
      </w:r>
    </w:p>
    <w:p>
      <w:r>
        <w:t>All of Bass Lake’s campgrounds, with the exception of Cedar Campground offer fully serviced comfort stations with showers and flush toilets.</w:t>
      </w:r>
    </w:p>
    <w:p>
      <w:r>
        <w:t>Flush toilets are located in the comfort stations found in Lakeview, Eastside and Hilltop Campgrounds. Smaller washrooms are located throughout the park.</w:t>
      </w:r>
    </w:p>
    <w:p>
      <w:r>
        <w:t>Barrier-free access is available at all comfort stations and we offer two barrier-free electrical sites in Eastside Campground and one non-electrical barrier-free site campsite in Lakeview Campground. Campsites #5 and #6 in Eastside Campground are available for reservation through the Ontario Parks website and call centre. Campsite #215 in Lakeview Campground is available on a first-come first- served basis only. A portion of our hiking trail is paved for barrier-free access and all of our visitor buildings are barrier-free as well.</w:t>
      </w:r>
    </w:p>
    <w:p>
      <w:r>
        <w:t>During the summer months, our day-use area is available upon purchase of a valid day-use permit, summer pass, annual pass or if you have a valid camping permit.  During the winter months, access to the park is available by walk-in only using a pay and park, coin only system.  No alcohol is permitted in our day-use area. If you are bringing pets, they must be leashed at all times, including during our off-season and they are not permitted on the beach.</w:t>
      </w:r>
    </w:p>
    <w:p>
      <w:r>
        <w:t>Bass Lake Provincial Park has a boat launch that is available for use from the second Friday in May through to the third Sunday in September. The cost of using the boat launch is included in the campsite fee and seasonal permit fee. If you are not camping in the park, you must purchase a Daily Vehicle Permit to access the boat launch.</w:t>
      </w:r>
    </w:p>
    <w:p>
      <w:r>
        <w:t xml:space="preserve">We currently offer a small fleet of canoes, paddle boats and kayaks for rent on a first-come first-served basis from the end of June to Labour Day. A security deposit is required, (charged to a credit card with each rental) and you must be a minimum of 16 years of age to rent a boat. Each rental comes with all necessary equipment including Personal Floatation Devices, emergency kits and oars. </w:t>
      </w:r>
    </w:p>
    <w:p>
      <w:r>
        <w:t>We also offer a Personal Floatation Device (PFD) loaner program where you can rent a PFD for a refundable $30.00 deposit for each jacket. PFDs are available at our Registration Office or our Park Store.</w:t>
      </w:r>
    </w:p>
    <w:p>
      <w:r>
        <w:t>The park has a small store that is open from the last weekend in June until Labour Day. It features items such as ice cream, chips, candy, beverages, and Ontario Parks Merchandise.</w:t>
      </w:r>
    </w:p>
    <w:p>
      <w:r>
        <w:t xml:space="preserve">          </w:t>
      </w:r>
    </w:p>
    <w:p>
      <w:pPr>
        <w:pStyle w:val="Heading1"/>
      </w:pPr>
      <w:r>
        <w:t>Batchawana Bay</w:t>
      </w:r>
    </w:p>
    <w:p>
      <w:r>
        <w:t>The drive along Highway 17 near Batchawana Bay offers outstanding views of Lake Superior. And Batchawana Bay Provincial Park is a perfect spot to stop and immerse yourself in this stunning scenery.</w:t>
      </w:r>
    </w:p>
    <w:p>
      <w:r>
        <w:t>Enjoy a beautiful beach with warm water on scenic Lake Superior, an exceptional picnic site and a good location with easy access for a short paddle.</w:t>
      </w:r>
    </w:p>
    <w:p>
      <w:r>
        <w:t>A plaque erected by the Ontario Motor League highlights Batchawana Bay (at Chippewa Falls) as the mid-point in the longest national highway in the world - the Trans-Canada Highway.</w:t>
      </w:r>
    </w:p>
    <w:p>
      <w:r>
        <w:t>This park is open from mid-May to October for day-use only.</w:t>
      </w:r>
    </w:p>
    <w:p>
      <w:r>
        <w:t>Put on your bathing suit, pack a picnic and take the family to this popular sandy beach on Lake Superior just north of Sault Ste. Marie.</w:t>
      </w:r>
    </w:p>
    <w:p>
      <w:r>
        <w:t>Chippewa Falls is a beautiful series of waterfalls and a pedestrian walkway along the bridge makes taking pictures easy!</w:t>
      </w:r>
    </w:p>
    <w:p>
      <w:r>
        <w:t>Batchawana Bay Provincial Park features a sandy beach that is the perfect setting for families. The water is shallow and protected and the warmest on the Lake Superior shoreline.</w:t>
      </w:r>
    </w:p>
    <w:p>
      <w:r>
        <w:t>Boats must be carried into the water or driven to a launch east of the park at the mouth of the Batchawana River. Sudden squalls occur frequently and can be hazardous.</w:t>
      </w:r>
    </w:p>
    <w:p>
      <w:r>
        <w:t>Rainbow trout, Northern Pike, Salmon, Lake Trout, and Walleye are all possible catches.</w:t>
      </w:r>
    </w:p>
    <w:p>
      <w:r>
        <w:t>The park offers picnic tables, swimming, a comfort station, a children’s playground and a local travel information center. Boats can be rented nearby. The park is open for day-use only, from mid-May to mid-October.</w:t>
      </w:r>
    </w:p>
    <w:p>
      <w:r>
        <w:t>If you would like a great meal of Lake Superior Whitefish, try the Voyageur’s Cookhouse across from the park!</w:t>
      </w:r>
    </w:p>
    <w:p>
      <w:r>
        <w:t xml:space="preserve"> A beach front area with picnic tables and vault toilets are available.</w:t>
      </w:r>
    </w:p>
    <w:p>
      <w:r>
        <w:t>There is one picnic shelter in the park that is available on a first-come first-served basis.</w:t>
      </w:r>
    </w:p>
    <w:p>
      <w:r>
        <w:t xml:space="preserve">          </w:t>
      </w:r>
    </w:p>
    <w:p>
      <w:pPr>
        <w:pStyle w:val="Heading1"/>
      </w:pPr>
      <w:r>
        <w:t>Biscotasi Lake</w:t>
      </w:r>
    </w:p>
    <w:p>
      <w:r>
        <w:t>The Spanish River and Biscotasi Lake are favourites for backcountry canoeing. Its rugged landscape, towering pines, variety of whitewater, a chance to include road or train access options and choice of routes make it a popular trip.</w:t>
      </w:r>
    </w:p>
    <w:p>
      <w:r>
        <w:t>The Spanish River offers paddling for canoeists of intermediate skill level, with Class I and II rapids, lots of swifts and moving water. Take the East Branch of the river for whitewater fun or take the train to Biscotasing to start your trip on the wilder, West Branch of the river.</w:t>
      </w:r>
    </w:p>
    <w:p>
      <w:r>
        <w:t>Stay on huge island-studded Biscotasi Lake for flatwater paddling and great fishing.</w:t>
      </w:r>
    </w:p>
    <w:p>
      <w:r>
        <w:t>No reservations necessary.</w:t>
      </w:r>
    </w:p>
    <w:p>
      <w:r>
        <w:t>Historic route of the Ojibwe, 18th century fur traders and turn of the century Forest Ranger Archie Belaney, known later as Grey Owl.</w:t>
      </w:r>
    </w:p>
    <w:p>
      <w:r>
        <w:t xml:space="preserve">Spanish River Provincial Park has 83 backcountry sites. There are no car camping sites offered. </w:t>
        <w:br/>
        <w:t>The Spanish River Valley winds its way through a rugged landscape of granite ridges, enduring forests and extensive wetlands. The river is a combination of large and small lakes and fast-moving river with many rapids of varying degrees of difficulty.   Many stretches of the river include swifts and moving water, as well as quiet sections.</w:t>
      </w:r>
    </w:p>
    <w:p>
      <w:r>
        <w:t xml:space="preserve">While the northern portion of the park is coniferous in nature with large stands of White and Red Pine, deciduous trees such as Silver and Sugar Maples dominate the lower portions of the park and can be found around the Agnew Lake area. </w:t>
      </w:r>
    </w:p>
    <w:p>
      <w:r>
        <w:t>The valley is also home to moose, Black Bear, Northern River Otter and many other mammals.</w:t>
      </w:r>
    </w:p>
    <w:p>
      <w:r>
        <w:t>Interior camping only – 83 marked backcountry sites. All campsites are equipped with a fire pit and a box privy. There is a can and bottle ban in the park. All garbage is to be removed by the camper. Driftwood can be gathered for campfires.</w:t>
        <w:br/>
        <w:t xml:space="preserve">Overnight camping is permitted at the Duke Lake access prior to starting your trip. Interior camping fees and rules apply. </w:t>
      </w:r>
    </w:p>
    <w:p>
      <w:r>
        <w:t xml:space="preserve">There is a self-serve registration box and permits located at the Duke Lake access. Permits for other access points can be obtained by calling Chutes Provincial Park (705-865-2021) or one of the following permit issuers: </w:t>
        <w:br/>
        <w:t xml:space="preserve">Chutes Provincial Park – </w:t>
        <w:tab/>
        <w:tab/>
        <w:t>705-865-2021 (year round)</w:t>
        <w:br/>
        <w:t xml:space="preserve">Agnew Lake Lodge – </w:t>
        <w:tab/>
        <w:tab/>
        <w:t xml:space="preserve">    705-869-2239 (mid April to October)</w:t>
        <w:br/>
        <w:t xml:space="preserve">Biscotasing General Store – </w:t>
        <w:tab/>
        <w:t>705-239-0830 (May to October)</w:t>
        <w:br/>
        <w:t xml:space="preserve">Spanish River Outfitters – </w:t>
        <w:tab/>
        <w:tab/>
        <w:t>705-919-2607 (mid April to October)</w:t>
        <w:br/>
        <w:t xml:space="preserve">Windy Lake Provincial Park – </w:t>
        <w:tab/>
        <w:t xml:space="preserve">705-966-2315 (Victoria Day weekend in May – </w:t>
        <w:br/>
        <w:t>Labour Day in September)</w:t>
        <w:br/>
        <w:t xml:space="preserve">Halfway Lake Provincial Park – </w:t>
        <w:tab/>
        <w:t xml:space="preserve">705-965-2702 (Victoria Day weekend in May – </w:t>
        <w:br/>
        <w:t>mid-September)</w:t>
      </w:r>
    </w:p>
    <w:p>
      <w:r>
        <w:t>Paddlers have a unique opportunity to experience one of Ontario’s premier river systems, with something for every skill level. Take in the river valley’s unique topography, rock formations and native plants and view wildlife and birds in their natural habitat. Examine Aboriginal pictographs and watch for evidence of early logging history.</w:t>
      </w:r>
    </w:p>
    <w:p>
      <w:r>
        <w:t xml:space="preserve">The Spanish River offers a number of paddling options: </w:t>
      </w:r>
    </w:p>
    <w:p>
      <w:r>
        <w:t>East Branch:</w:t>
        <w:br/>
        <w:t>Duke Lake to Agnew Lake – 145 km (8-10 days)</w:t>
        <w:br/>
        <w:t>The Forks to The Elbow – 58 km (3 days)</w:t>
        <w:br/>
        <w:t>The Elbow to Agnew Lake – 50 km (2-3 days)</w:t>
        <w:br/>
        <w:t>*Sheahan to The Elbow – 40 km (2 days)</w:t>
      </w:r>
    </w:p>
    <w:p>
      <w:r>
        <w:t>West Branch:</w:t>
        <w:br/>
        <w:t>Biscotasi Lake to Agnew Lake – 164 km (8-10 days)</w:t>
        <w:br/>
        <w:t>*Sinker Creek to Agnew Lake – 120 km (6-8 days)</w:t>
        <w:br/>
        <w:t>Biscotasi Lake to The Elbow – 114 km (5-7 days)</w:t>
        <w:br/>
        <w:t>Biscotasi Lake to Sheahan – 74 km (4 days)</w:t>
      </w:r>
    </w:p>
    <w:p>
      <w:r>
        <w:t>*VIA Rail access only. A scenic train ride is a unique way to start your trip. The train will drop off and pick up paddlers and all their gear at various points along the river.</w:t>
      </w:r>
    </w:p>
    <w:p>
      <w:r>
        <w:t>Canoeists and sea kayakers can paddle among the many islands that dot Biscotasi Lake and experience the vast country that was once home to Grey Owl, the famous conservationist. Two other large lakes are a very short portage from Biscotasi Lake; Ramsey Lake and Indian Lake have hundreds of kilometres of shoreline, bays and islands and when combined with Biscotasi it makes for a perfect kayaking and canoeing route for flatwater paddlers.</w:t>
      </w:r>
    </w:p>
    <w:p>
      <w:r>
        <w:t>Spanish River has no designated beaches but there are plenty of swimming opportunities.</w:t>
      </w:r>
    </w:p>
    <w:p>
      <w:r>
        <w:t>Motorboats are allowed on Biscotasi Lake and Agnew Lake.</w:t>
      </w:r>
    </w:p>
    <w:p>
      <w:r>
        <w:t>Many species of fish such as Walleye, Northern Pike, Lake and Brook Trout inhabit the many lakes and tributaries along the river.</w:t>
      </w:r>
    </w:p>
    <w:p>
      <w:r>
        <w:t>The park supports abundant bird life: osprey, Bald Eagles, Belted Kingfishers and Great Blue Herons are often seen while fishing. Many species of songbirds nest in the forests along the river, including Black and White Warblers, Yellow Warblers and Ovenbirds.</w:t>
      </w:r>
    </w:p>
    <w:p>
      <w:r>
        <w:t xml:space="preserve">The Spanish River is a favourite for backcountry canoeing. It’s rugged landscape, towering pines, variety of whitewater, variety of routes and a chance to include train travel make it a popular trip. Take the East Branch of the river for whitewater fun or take the train to Biscotasing to start your trip on the wilder West Branch of the river. Stay on huge Biscotasi Lake filled with islands, for flatwater paddling and great fishing. </w:t>
      </w:r>
    </w:p>
    <w:p>
      <w:r>
        <w:t>Campsites and portages are indicted by signs along the river. All campsites are equipped with a fire pit and box privy. Portages are located up and downstream around any significant rapids.</w:t>
      </w:r>
    </w:p>
    <w:p>
      <w:r>
        <w:t>The park is open for day-use. Permits for day-use are not required.</w:t>
      </w:r>
    </w:p>
    <w:p>
      <w:r>
        <w:t>There is a public boat launch at the Duke Lake access. Boat launches are located at Biscotasing General Store and Agnew Lake Lodge (a launch fee applies at this location).</w:t>
      </w:r>
    </w:p>
    <w:p>
      <w:r>
        <w:t>Some French language services are provided.</w:t>
      </w:r>
    </w:p>
    <w:p>
      <w:r>
        <w:t xml:space="preserve">          </w:t>
      </w:r>
    </w:p>
    <w:p>
      <w:pPr>
        <w:pStyle w:val="Heading1"/>
      </w:pPr>
      <w:r>
        <w:t>Blue Lake</w:t>
      </w:r>
    </w:p>
    <w:p>
      <w:r>
        <w:t>Renowned for its crystal clear waters and long sandy beach, Blue Lake is an outstanding destination for all types of water activities</w:t>
      </w:r>
    </w:p>
    <w:p>
      <w:r>
        <w:t>Blue Lake Crag a 25 metre high rock face</w:t>
      </w:r>
    </w:p>
    <w:p>
      <w:r>
        <w:t>Hiking trails ranging from easy, interpretive trails to longer day hikes</w:t>
      </w:r>
    </w:p>
    <w:p>
      <w:r>
        <w:t>Interpretive Centre located in an old log cabin</w:t>
      </w:r>
    </w:p>
    <w:p>
      <w:r>
        <w:t>Blue Lake offers a wide range of camping experiences to appeal to all visitors. Campsites are available for all types of camping equipment and can accommodate RVs 40 feet long.</w:t>
        <w:br/>
        <w:t xml:space="preserve">  </w:t>
        <w:br/>
        <w:t xml:space="preserve">For those looking for a bit more comfort, the park offers Trailer Equipped Sites.  These sites can be reserved through our reservation website or call centre.  </w:t>
      </w:r>
    </w:p>
    <w:p>
      <w:r>
        <w:t>Blue Lake offers a range of car camping opportunities from private tent pads to pull through sites with parking areas. Half of the campsites offer electrical hook-up.  Amenities such as water taps, comfort stations and laundry facilities are close by.  Swimming, boating and the Visitor Centre are only a short distance away.</w:t>
      </w:r>
    </w:p>
    <w:p>
      <w:r>
        <w:t>Blue Lake has two group campsites available.  The sites vary in size and can accommodate 40 to 140 people.  Water taps are nearby and vault toilets are either on site or close by.  A beach borders the group camping area. Both sites offer electrical hookup.</w:t>
      </w:r>
    </w:p>
    <w:p>
      <w:r>
        <w:t>Call the park directly to reserve (807) 227-2601 (summer) or (807) 223-7535 (winter after 1st day in January).</w:t>
      </w:r>
    </w:p>
    <w:p>
      <w:r>
        <w:t>​Enjoy some additional comfort in a trailer equipped campsite.</w:t>
      </w:r>
    </w:p>
    <w:p>
      <w:r>
        <w:t>​Travel trailer with dinette, couch slide, screened in add a room, cook stove, fridge, air conditioner, heater, shower and two sinks with potable water. No toilet - vault toilet available nearby.</w:t>
      </w:r>
    </w:p>
    <w:p>
      <w:r>
        <w:t>​Dishes, utensils, linens (sleeping bags).</w:t>
      </w:r>
    </w:p>
    <w:p>
      <w:r>
        <w:t>​Please note that pets are not permitted. Smoking is not permitted.</w:t>
      </w:r>
    </w:p>
    <w:p>
      <w:r>
        <w:t>​1 parking space is included in the rental fee.</w:t>
      </w:r>
    </w:p>
    <w:p>
      <w:r>
        <w:t>Reservations can be made online or through our call centre. When reserving online select “Roofed Accommodation” as your reservation type.</w:t>
      </w:r>
    </w:p>
    <w:p>
      <w:r>
        <w:t>Blue Lake is known for it’s crystal clear, natural waters and almost 1 km long sand beach. Kids can play while parents read a good book in the shade of a 150 year old Red Pine tree.</w:t>
      </w:r>
    </w:p>
    <w:p>
      <w:r>
        <w:t>There are a range of paddling and hiking options for both the novice and the experienced park visitor. Choose from numerous day canoe trips or for the more adventurous, try the Blue Lake Canoe route which takes you through the remainder of the Natural Environment park and onto nearby crown land.</w:t>
      </w:r>
    </w:p>
    <w:p>
      <w:r>
        <w:t>Natural Heritage Education programs provide families with hands-on, entertaining ways to explore the park and learn more about the boreal forest, wetland complex and the park’s wildlife and natural features. Be sure to visit the interpretive centre to learn about the park’s natural and cultural history.</w:t>
      </w:r>
    </w:p>
    <w:p>
      <w:r>
        <w:t>Boulder Ridge Trail – 1 km, easy, 30 minutes</w:t>
        <w:br/>
        <w:t>Walk through a forest created by fire, onto a ridge made by ice and over sands carried by rivers now dry. The Boulder Ridge Trail mixes past and present into a fascinating half hour stroll.</w:t>
      </w:r>
    </w:p>
    <w:p>
      <w:r>
        <w:t>Goblin Lake Trail – 11 km, moderate, full day</w:t>
        <w:br/>
        <w:t>For those with an adventurous streak, the Goblin Lake Trail follows the edge of Goblin Lake and explores the wilds of Northern Ontario the way our pioneers would have. Follow the directional signs carefully and always let someone know where you are hiking and when you expect to return. Bring a snack and plenty of water for this all day hike.</w:t>
      </w:r>
    </w:p>
    <w:p>
      <w:r>
        <w:t>Rock Point Trail – 4km, moderate</w:t>
        <w:br/>
        <w:t>This 4 km trail takes you through a variety of environments from cedar groves to Jack Pine ridges. As you will be hiking through varying terrain, be sure to wear appropriate foot wear. Your journey starts at the beaver pond and loops back to the campground near M road.</w:t>
      </w:r>
    </w:p>
    <w:p>
      <w:r>
        <w:t>Spruce Fen Boardwalk Trail - 1 km, easy, barrier-free, 30 minutes</w:t>
        <w:br/>
        <w:t>A fen is a fascinating world where land floats on water, plants eat animals and creatures of the water fly. The Spruce Fen Trail takes you through a Black Spruce fen and a beaver pond environment. Interpretive signs help describe these environments along the trail. To protect the fen, the trail is a boardwalk and is also wheelchair accessible.</w:t>
      </w:r>
    </w:p>
    <w:p>
      <w:r>
        <w:t>Take a canoe out onto Blue Lake and explore for the afternoon or try a longer canoe adventure starting from the park.</w:t>
      </w:r>
    </w:p>
    <w:p>
      <w:r>
        <w:t>Route 12 Blue Lake– 97 km loop, partially in the park, moderate, 5-7 days</w:t>
        <w:br/>
        <w:t xml:space="preserve">This route features varied scenery, wildlife and sandy beaches. In the past, portages were used as trading routes to the Hudson Bay Post on Eagle Lake. There is also an abandoned Mica mine site on Cobble Lake. </w:t>
      </w:r>
    </w:p>
    <w:p>
      <w:r>
        <w:t>Detailed maps and more canoe route information is available at the Blue Lake Park Office.</w:t>
      </w:r>
    </w:p>
    <w:p>
      <w:r>
        <w:t>Blue Lake is renowned for its long sandy beaches and exceptionally clear, blue water. Summer fun in the water is what brings families to Blue Lake. A buoy line marks the swimming area.</w:t>
      </w:r>
    </w:p>
    <w:p>
      <w:r>
        <w:t>Please note that the beach is not supervised by lifeguards. Pets and alcohol are prohibited on the beach.</w:t>
      </w:r>
    </w:p>
    <w:p>
      <w:r>
        <w:t>Power boats are allowed on all lakes within Blue Lake Provincial Park but please be aware of non-motorized canoes, kayaks and sailboats.</w:t>
      </w:r>
    </w:p>
    <w:p>
      <w:r>
        <w:t>Blue Lake is a popular fishing lake for Lake Trout, Smallmouth Bass, and Northern Pike. Walleye and the elusive musky can be caught but are a challenge even for an experienced angler. Nearby Corner Lake and the Indian Lake chain are popular for walleye.</w:t>
      </w:r>
    </w:p>
    <w:p>
      <w:r>
        <w:t>Bicycles are a great way to explore the campground. They are permitted on park roads but not on the trail system.</w:t>
      </w:r>
    </w:p>
    <w:p>
      <w:r>
        <w:t>During the summer staff offer a variety of fun, interactive educational programs. Join a Park Naturalist as you explore the hiking trails, stop by the Visitor Centre to learn about the 1900s burn that made Blue Lake what it is today, bring your young campers to the children’s programs and take the whole family to the evening campfires and slide shows!</w:t>
      </w:r>
    </w:p>
    <w:p>
      <w:r>
        <w:t>The boreal forest is home to a variety of bird species. Often the Common Loon fills the evening sky with its mournful song as Chimney Swifts fly high above, snagging insects out of the air. Bald Eagles are common place as well as many forest dwelling song birds. Bird checklists are available at the Visitor Centre.</w:t>
      </w:r>
    </w:p>
    <w:p>
      <w:r>
        <w:t>Hunting is permitted in the Blue Lake park additions. Be sure to ask a Ministry of Natural Resources representative of proper boundaries.</w:t>
      </w:r>
    </w:p>
    <w:p>
      <w:r>
        <w:t>Rock Climbing</w:t>
      </w:r>
    </w:p>
    <w:p>
      <w:r>
        <w:t>The Blue Lake Crag is a 25m rock face on the west side of Blue Lake and is popular with climbers.</w:t>
        <w:br/>
        <w:t>All rock climbers must be experienced and must complete a climbing waiver, provide proof of experience and have all of the proper safety equipment prior to receiving climbing approval.</w:t>
      </w:r>
    </w:p>
    <w:p>
      <w:r>
        <w:t>Enjoy modern camping facilities on beautiful Blue Lake. Offering the luxuries of home, comfort stations with showers, laundry facilities and flush toilets are located in the campground.</w:t>
      </w:r>
    </w:p>
    <w:p>
      <w:r>
        <w:t xml:space="preserve">Paddle your way across the lake to the climbing crag in rental canoes or kayaks with free Personal Floatation Devices (PFD) rentals! Or try your hand at fishing for Smallmouth Bass with a loaner rod and reel, compliments of our Tackleshare program. </w:t>
      </w:r>
    </w:p>
    <w:p>
      <w:r>
        <w:t>For the four legged campers, Blue Lake offers a pet exercise area and a pet friendly swimming area.</w:t>
      </w:r>
    </w:p>
    <w:p>
      <w:r>
        <w:t>Comfort stations with showers and flush toilets are centrally located in each of the park’s campground.</w:t>
      </w:r>
    </w:p>
    <w:p>
      <w:r>
        <w:t>Flush toilets are found in various locations throughout the campground and day-use area.</w:t>
      </w:r>
    </w:p>
    <w:p>
      <w:r>
        <w:t>Barriefree access is available at both comfort stations. There is also a wheelchair ramp at the day-use area. The 1 km Spruce Fen Trail is wheelchair accessible. We also have two campsites that are saved for campers who require barrier-free access.</w:t>
      </w:r>
    </w:p>
    <w:p>
      <w:r>
        <w:t>The entire 1 km beach at Blue Lake is a popular day-use area. This sandy beach has buoyed swimming areas and shady areas with picnic tables, water taps and hibachis.</w:t>
      </w:r>
    </w:p>
    <w:p>
      <w:r>
        <w:t>Coin operated washers and dryers are located in both of Blue Lakes’ comfort stations.</w:t>
      </w:r>
    </w:p>
    <w:p>
      <w:r>
        <w:t>A boat launch is located at the north end of the beach and a dock is available for your convenience.</w:t>
      </w:r>
    </w:p>
    <w:p>
      <w:r>
        <w:t>Canoes and kayaks are available for rent. Personal Floatation Devices (PFDs) are also available on loan with a $25 refundable deposit.</w:t>
      </w:r>
    </w:p>
    <w:p>
      <w:r>
        <w:t>Located in the main entry station, the Blue Lake store sells basic camper needs and Ontario Parks’ merchandise. The store features clothing items, souvenirs, books and ice cream.</w:t>
      </w:r>
    </w:p>
    <w:p>
      <w:r>
        <w:t>Ice and groceries are available outside of the park in Vermilion Bay, nine km south of the park on Highway 17.</w:t>
      </w:r>
    </w:p>
    <w:p>
      <w:r>
        <w:t>There is one picnic shelter in the park located at the center of the beach. The shelter is available on a first-come first-served basis. Group campsite #502 also has its own picnic shelter.</w:t>
      </w:r>
    </w:p>
    <w:p>
      <w:r>
        <w:t>Stop by the Visitor Centre, located in an old log cabin at the south end of the beach, to view displays of plant, rock and wildlife specimens. The cabin is one of the original cottages from the early days of Blue Lake campers.</w:t>
      </w:r>
    </w:p>
    <w:p>
      <w:r>
        <w:t>Let your furry friend off-lead on this designated pet exercise area past the park emergency exit road.</w:t>
      </w:r>
    </w:p>
    <w:p>
      <w:r>
        <w:t xml:space="preserve">          </w:t>
      </w:r>
    </w:p>
    <w:p>
      <w:pPr>
        <w:pStyle w:val="Heading1"/>
      </w:pPr>
      <w:r>
        <w:t>Bon Echo</w:t>
      </w:r>
    </w:p>
    <w:p>
      <w:r>
        <w:t>100 metre high Mazinaw Rock featuring over 260 Aboriginal pictographs</w:t>
      </w:r>
    </w:p>
    <w:p>
      <w:r>
        <w:t>Great hiking trails from 1 km in length to 17 km in length</w:t>
      </w:r>
    </w:p>
    <w:p>
      <w:r>
        <w:t>Interpretive Boat Tours on Mazinaw Lake and over to Mazinaw Rock</w:t>
      </w:r>
    </w:p>
    <w:p>
      <w:r>
        <w:t>Camping experience for everyone: RV, car camping, backcountry, and roofed accommodations</w:t>
      </w:r>
    </w:p>
    <w:p>
      <w:r>
        <w:t>Interior canoe-in and hike-in sites available</w:t>
      </w:r>
    </w:p>
    <w:p>
      <w:r>
        <w:t>Friends of Bon Echo Art Exhibition and Sale</w:t>
      </w:r>
    </w:p>
    <w:p>
      <w:r>
        <w:t>Bon Echo Provincial Park offers a wide range of camping experiences to appeal to all visitors.  Car camping is offered in two campgrounds.  Campsites are available for all types of camping equipment.</w:t>
      </w:r>
    </w:p>
    <w:p>
      <w:r>
        <w:t>For those looking for a bit more comfort the park offers yurts and a cabin for rent.  Those looking for a nearby adventure can walk-in or canoe-in to their campsites.</w:t>
      </w:r>
    </w:p>
    <w:p>
      <w:r>
        <w:t>Bon Echo offers car camping in two campgrounds; Mazinaw Lake and Hardwood Hill.</w:t>
      </w:r>
    </w:p>
    <w:p>
      <w:r>
        <w:t>The Mazinaw Lake Campground has three camping loops; Sawmill Bay, Midway and Fairway.  Campsites on these loops can accommodate equipment ranging from tents only to large trailers.  Many campsites offer electrical hook-up.  Amenities such as water taps, comfort stations and laundry facilities are close by.  Swimming, boating and the Visitor Centre are only a short distance away.</w:t>
      </w:r>
    </w:p>
    <w:p>
      <w:r>
        <w:t>For a semi-wilderness experience, you can camp in the maple-beech forest of the Hardwood Hill Campground.  Sites in Hardwood Hill can accommodate tents or tent-trailers.  Toilets are nearby and there is one comfort station to service the campground.  There are no electrical hook-ups.</w:t>
      </w:r>
    </w:p>
    <w:p>
      <w:r>
        <w:t>The Midway loop of the Mazinaw Lake Campground and Hardwood Hill Campground are radio-free.</w:t>
      </w:r>
    </w:p>
    <w:p>
      <w:r>
        <w:t>If you prefer some distance from other campers and your car, consider a walk-in campsite.  Sawmill Bay Campground loop has five walk-in campsites located right on Mazinaw Lake.  The Hardwood Hill Campground has a walk-in loop with nine campsites.  Parking is approximately 100 to 300 metres from your campsite.</w:t>
      </w:r>
    </w:p>
    <w:p>
      <w:r>
        <w:t>Abes &amp; Essens – Overnight Hiking Trail</w:t>
        <w:br/>
        <w:t>This trail features three loops of four, nine and 17 km. Five campsites are available along the trail for overnight stays.  Each campsite has a picnic table and tent space; toilets are nearby.</w:t>
      </w:r>
    </w:p>
    <w:p>
      <w:r>
        <w:t>Canoe-in Camping</w:t>
        <w:br/>
        <w:t>Twenty-five canoe-in campsites are located on Joeperry and Pearson Lakes.  A short canoe trip of 10 to 30 minutes will get you to your campsite.  At each campsite, you will find a picnic table, tent space and a toilet nearby.  Joeperry Lake has the added bonus of a sandy beach.</w:t>
      </w:r>
    </w:p>
    <w:p>
      <w:r>
        <w:t>Note that the channel to Pearson Lake campsites may not be navigable when water levels are low.  Please check on current status with park staff.</w:t>
      </w:r>
    </w:p>
    <w:p>
      <w:r>
        <w:t>Two of Bon Echo’s six yurts are located in the Sawmill Bay area of Mazinaw Lake Campground. A comfort station is nearby. The remainder are located near the South Beach.</w:t>
      </w:r>
    </w:p>
    <w:p>
      <w:r>
        <w:t>Each yurt is equipped with two sets of futon bunk beds and sleeps up to six. Inside the yurt, campers will also find a table and chairs, and a broom and dustpan. Outside, yurt sites are equipped with a propane BBQ, picnic table and fire pit.</w:t>
      </w:r>
    </w:p>
    <w:p>
      <w:r>
        <w:t>Visitors should bring their own bedding, cookware and dishes.</w:t>
      </w:r>
    </w:p>
    <w:p>
      <w:r>
        <w:t xml:space="preserve">  Yurts have electricity, electric heat and are barrier-free.</w:t>
      </w:r>
    </w:p>
    <w:p>
      <w:r>
        <w:t>Please note that domestic animals (pets) are not permitted in the yurt or on site and smoking is prohibited in all facilities. Cooking in yurts is not permitted.</w:t>
      </w:r>
    </w:p>
    <w:p>
      <w:r>
        <w:t>Parking for one vehicle is included in your rental fee. Check in is after 2 p.m. and check-out is prior to 12 noon.</w:t>
      </w:r>
    </w:p>
    <w:p>
      <w:r>
        <w:t>Reservations can be made online or through our call centre by calling 1-888-ONT-PARK.</w:t>
      </w:r>
    </w:p>
    <w:p>
      <w:r>
        <w:t>Bon Echo has six camp cabins. The camp cabin is a rustic one room cabin with a rustic wood interior. The cabin sleeps five on a queen bed and double/single bunk bed.</w:t>
      </w:r>
    </w:p>
    <w:p>
      <w:r>
        <w:t>High quality mattresses will provide a comfy night’s sleep. The cabin features a kitchenette with a microwave, mini fridge, coffee maker and counter space. There is a dining table and chairs for inside meals. Outside you will find a gas barbeque and picnic table. Cabins are equipped with electric base board heating..</w:t>
      </w:r>
    </w:p>
    <w:p>
      <w:r>
        <w:t>Visitors should bring their own bedding, food, pots, pans, dishes, cutlery and other personal items.</w:t>
      </w:r>
    </w:p>
    <w:p>
      <w:r>
        <w:t>Please note that domestic animals (pets) are not permitted in the cabin or on site and smoking is prohibited in all facilities. The camp cabin is within a short walk of a vault toilet and water tap. Cabins are located in radio free area.</w:t>
      </w:r>
    </w:p>
    <w:p>
      <w:r>
        <w:t>​Space for two vehicles nearby.</w:t>
      </w:r>
    </w:p>
    <w:p>
      <w:r>
        <w:t>Reservations can be made online or through our call centre. When reserving online select “Roofed Accommodation” as your reservation type.</w:t>
      </w:r>
    </w:p>
    <w:p>
      <w:r>
        <w:t>The Cabin on the Hill is a historic log cabin dating from the 1870s. It has been moved twice during its lifetime and is now located on a hill near the Visitor Centre. Guests staying at the cabin will enjoy a great view of Mazinaw Rock.</w:t>
      </w:r>
    </w:p>
    <w:p>
      <w:r>
        <w:t xml:space="preserve">The cabin sleeps six comfortably. There is one bed in a separate bedroom and two pull out couches in the main living area. The kitchen has an electric fridge, stove and microwave. Pots, pans, dishes and cutlery are provided. The main living area includes an electric fireplace. </w:t>
      </w:r>
    </w:p>
    <w:p>
      <w:r>
        <w:t xml:space="preserve">  The cabin has running water with a stand up shower, toilet and sink.</w:t>
      </w:r>
    </w:p>
    <w:p>
      <w:r>
        <w:t>Visitors should bring their own bedding, food and other personal items.</w:t>
      </w:r>
    </w:p>
    <w:p>
      <w:r>
        <w:t>Please note that domestic animals (pets) are not permitted in the cabin and smoking is prohibited.</w:t>
      </w:r>
    </w:p>
    <w:p>
      <w:r>
        <w:t>Parking for one vehicle is included in your rental fee.</w:t>
      </w:r>
    </w:p>
    <w:p>
      <w:r>
        <w:t>To reserve the Cabin on the Hill, please call 1-888-ONT-PARK (1-888-668-7275) or 1-519-826-5290 outside of North America.</w:t>
      </w:r>
    </w:p>
    <w:p>
      <w:r>
        <w:t>Bon Echo is known for the 1.5 km long sheer rock face that rises 100 metres above Mazinaw Lake and features over 260 Aboriginal pictographs – one of the largest visible collections in Canada. Interpretive boat tours allow for an up close and personal look, or you can rent a canoe or kayak and paddle over.</w:t>
      </w:r>
    </w:p>
    <w:p>
      <w:r>
        <w:t>The park offers a range of paddling and hiking options for both novice and experienced campers. There are numerous day trips to choose from and for the more adventurous there are overnight backcountry opportunities: hike-in and canoe-in sites are popular ways to explore the interior of the park.</w:t>
      </w:r>
    </w:p>
    <w:p>
      <w:r>
        <w:t>Pack a picnic lunch and head to one of the three sandy beaches with warm, shallow waters to relax the day away. Or if you prefer to be more active, Mazinaw Lake is an angler’s delight with both deep, cold water and shallow, warmer water fish species ready to grab your line!</w:t>
      </w:r>
    </w:p>
    <w:p>
      <w:r>
        <w:t>Natural Heritage Education programs provide families with hands-on, entertaining ways to explore the park and learn more about the Walt Whitman memorial, Bon Echo Inn era and the park’s wildlife and natural features. Did you know that Bon Echo is home to Canada’s only lizard – the Five-lined Skink?</w:t>
      </w:r>
    </w:p>
    <w:p>
      <w:r>
        <w:t xml:space="preserve">Abes and Essens Lake Trail – 3 interconnecting looped trails:  Clutes 3.5 km (1.5 hours); Essens Lake 9.6 km (4 hours) and Abes 17 km (7 hours) moderate to difficult.  </w:t>
        <w:br/>
        <w:t>Some sections offer panoramic views that are particularly spectacular in fall.  Hike for a day or camp at one of the five campsites along the trail (campsite reservations required).</w:t>
      </w:r>
    </w:p>
    <w:p>
      <w:r>
        <w:t>Bon Echo Creek Trail: 1 km (40 minutes), linear, easy</w:t>
        <w:br/>
        <w:t>Take a leisurely walk along the Bon Echo Creek.</w:t>
      </w:r>
    </w:p>
    <w:p>
      <w:r>
        <w:t>Cliff Top Trail – 1.5 km (1 hour), linear, moderate to difficult</w:t>
        <w:br/>
        <w:t>This trail is only accessible by water. A ferry service (fees apply), will take you to the start of the trail. Canoe and kayak rentals are also available. Stairs and a pathway take hikers to the top of Mazinaw Rock to three observation decks overlooking the lake.</w:t>
      </w:r>
    </w:p>
    <w:p>
      <w:r>
        <w:t xml:space="preserve">High Pines Trail - 1.7 km (1 hour), loop, moderate </w:t>
        <w:br/>
        <w:t>Hikers pass a variety of forest and wetland communities including tall pines, groves of hemlock and quiet forest ponds.</w:t>
      </w:r>
    </w:p>
    <w:p>
      <w:r>
        <w:t xml:space="preserve">Shield Trail - 4.8 km (2 hours), loop, moderate </w:t>
        <w:br/>
        <w:t>Follow a section of the old Addington Road as it penetrates the rugged landscape of the Canadian Shield where you will see hardwood forests, cedar lowlands and a beaver swamp.</w:t>
      </w:r>
    </w:p>
    <w:p>
      <w:r>
        <w:t>Pet Exercise Trail – 1.4 km (1 hour), loop, easy</w:t>
        <w:br/>
        <w:t>Let your furry friend off-leash on this designated pet exercise trail.</w:t>
      </w:r>
    </w:p>
    <w:p>
      <w:r>
        <w:t>Kishkebus Canoe Route – 21 km (6 hours), loop, moderate to difficult</w:t>
        <w:br/>
        <w:t>This day paddle takes you past Aboriginal pictographs to the still waters of the nature reserve on the east side of the park.  Please note: there is a 1.5 km portage.</w:t>
      </w:r>
    </w:p>
    <w:p>
      <w:r>
        <w:t>Joeperry and Pearson Lakes</w:t>
        <w:br/>
        <w:t>Spend a relaxing day paddling in motorboat free lakes or reserve one of the 25 backcountry campsites. There is a 500m portage from the parking lot to the launch. Joeperry Lake also features a natural sandy beach.</w:t>
      </w:r>
    </w:p>
    <w:p>
      <w:r>
        <w:t>Mazinaw Lake</w:t>
        <w:br/>
        <w:t>Launch your canoe or rent one at the lagoon and you can paddle on Mazinaw Lake. Head over to Mazinaw Rock to view one of Canada’s largest visible collections of Aboriginal pictographs.</w:t>
      </w:r>
    </w:p>
    <w:p>
      <w:r>
        <w:t>Mississippi River Canoe Route – 104 km (5 days), 17 portages, moderate</w:t>
        <w:br/>
        <w:t>For more information on this route, contact the Mississippi Valley Conservation Authority</w:t>
      </w:r>
    </w:p>
    <w:p>
      <w:r>
        <w:t>There are three natural sand beaches recommended for swimming. The Main Beach is located in Lower Mazinaw Lake, South Beach is located in the Day-Use area, and North Beach is in Sawmill Bay campground. These beaches are marked with buoys. Please note: there are no lifeguards posted at the beaches and pets are not permitted.</w:t>
      </w:r>
    </w:p>
    <w:p>
      <w:r>
        <w:t>Power boats are allowed on Mazinaw Lake but are prohibited on all other lakes in the park.</w:t>
      </w:r>
    </w:p>
    <w:p>
      <w:r>
        <w:t>Mazinaw Lake is a popular fishing lake for Lake Trout, Yellow Pickerel, Small and Large Mouth Bass, Lake Whitefish and Northern Pike.</w:t>
      </w:r>
    </w:p>
    <w:p>
      <w:r>
        <w:t>Biking is permitted on park roads only.</w:t>
      </w:r>
    </w:p>
    <w:p>
      <w:r>
        <w:t>During the summer park staff offer a variety of fun, interactive educational programs. Join a park naturalist as you explore the hiking trails and stop by the Visitor Centre to learn about the 1920s Bon Echo Inn. Attend a children’s program or bring the whole family to the popular evening shows at the amphitheatre.</w:t>
      </w:r>
    </w:p>
    <w:p>
      <w:r>
        <w:t>The Peregrine Falcon, a threatened species in Ontario, is often seen nesting on Mazinaw Rock. Great Crested Flycatchers, Yellow-Bellied Sapsuckers, Common Loon, Turkey Vultures, kestrels and Red-Tailed Hawks are popular bird sightings. Bird checklists are available at the Friends Gift and Book Shop.</w:t>
      </w:r>
    </w:p>
    <w:p>
      <w:r>
        <w:t>Rock Climbing</w:t>
        <w:br/>
        <w:t xml:space="preserve">All rock climbers must be a member of the Alpine Climbing Club or a prior experienced climber on Mazinaw Rock. All climbers must register with the Alpine Club or at the park office. </w:t>
      </w:r>
    </w:p>
    <w:p>
      <w:r>
        <w:t>Wanderer Tour Boat</w:t>
        <w:br/>
        <w:t>Take a boat tour of Upper Mazinaw Lake for a close-up view of majestic Mazinaw Rock. On its long, flat face, see Aboriginal pictographs, ancient cedars and a chiseled Walt Whitman verse. Boat tours run daily during the summer. Fees do apply. Pets and strollers are not permitted on the boat. Tickets must be purchased at Greystones Gift and Book Shop.</w:t>
      </w:r>
    </w:p>
    <w:p>
      <w:r>
        <w:t>Mugwump Ferry</w:t>
        <w:br/>
        <w:t>Hop on the shuttle ferry to the start of the Cliff Top Trail. The ferry runs daily in the summer and on weekends in the spring and fall. Fees do apply. Pets and strollers are not permitted on the boat. Tickets may be purchased at Greystones Gift and Book Shop or pay on board (cash only).</w:t>
      </w:r>
    </w:p>
    <w:p>
      <w:r>
        <w:t>Greystones Gift and Book Shop</w:t>
        <w:br/>
        <w:t>Stop by the Greystones Gift and Book Shop for souvenirs, nature books, outdoor clothing and a visit to the Colin Edwards Memorial Art Gallery which features local artists. The shop is open daily during the summer and on weekends in the spring and fall.</w:t>
      </w:r>
    </w:p>
    <w:p>
      <w:r>
        <w:t>Enjoy modern camping facilities on beautiful Mazinaw Lake. Comfort stations with showers, laundry facilities and flush toilets are located in all four campgrounds.</w:t>
      </w:r>
    </w:p>
    <w:p>
      <w:r>
        <w:t>Paddle your way across the lake to the Cliff Top Trail in rental canoes or kayaks, with free PFD rentals! Or relax on the Mugwump Ferry for a more leisurely mode of transportation.</w:t>
      </w:r>
    </w:p>
    <w:p>
      <w:r>
        <w:t>Stop by the Greystones Gift and Book Shop for souvenirs, nature books and outdoor clothing. The shop is managed by The Friends of Bon Echo Park (http://www.bonechofriends.ca), a volunteer organization that assists the park with funding educational programs, research and publications.</w:t>
      </w:r>
    </w:p>
    <w:p>
      <w:r>
        <w:t>For the four-legged campers, Bon Echo offers a pet exercise trail and a pet friendly swimming area.</w:t>
      </w:r>
    </w:p>
    <w:p>
      <w:r>
        <w:t>Other amenities include boat launches, visitor centre, picnic shelter and day-use area.</w:t>
      </w:r>
    </w:p>
    <w:p>
      <w:r>
        <w:t>Comfort stations (complete with showers and flush toilets) are located in Hardwood Hill, Midway, Fairway and Sawmill Bay campgrounds and at the Day-Use area.</w:t>
      </w:r>
    </w:p>
    <w:p>
      <w:r>
        <w:t>Flush toilets are found in various locations in Midway, Fairway and Sawmill Bay campgrounds, the Lagoon and the Day-Use area.</w:t>
      </w:r>
    </w:p>
    <w:p>
      <w:r>
        <w:t>All comfort stations offer barrier-free access. There is also a wheelchair ramp at the day-use area, Gift Shop and Visitor Centre.</w:t>
      </w:r>
    </w:p>
    <w:p>
      <w:r>
        <w:t>Main Beach and South Beach are popular day-use areas. Both have sandy beaches with buoyed swimming areas (but no lifeguards) and shady areas with picnic tables, hibachis, and water taps nearby.</w:t>
      </w:r>
    </w:p>
    <w:p>
      <w:r>
        <w:t>Boat launches are located near North Beach, the Lagoon, and along Bon Echo Creek.</w:t>
      </w:r>
    </w:p>
    <w:p>
      <w:r>
        <w:t>Canoes and kayaks are available for rent at the Lagoon.</w:t>
      </w:r>
    </w:p>
    <w:p>
      <w:r>
        <w:t>Personal Floatation Devices (PFDs) are also available for loan with a refundable deposit.</w:t>
      </w:r>
    </w:p>
    <w:p>
      <w:r>
        <w:t>Greystones Gift and Book Shop, operated by the Friends of Bon Echo Park, is located in the historic Greystones building. The Shop features clothing items, souvenirs and books.</w:t>
      </w:r>
    </w:p>
    <w:p>
      <w:r>
        <w:t>Ice and groceries are available outside of the park in Cloyne, seven km south of the park on Highway 41.</w:t>
      </w:r>
    </w:p>
    <w:p>
      <w:r>
        <w:t>There is one picnic shelter in the park located at the Lagoon. The shelter is available on a first-come first-served basis.</w:t>
      </w:r>
    </w:p>
    <w:p>
      <w:r>
        <w:t>The park visitor centre is located in Dollywood, one of the original cottages from the Bon Echo Inn era. Learn more about the Aboriginal pictograph site, the history of the Inn and the wildlife in the park.</w:t>
      </w:r>
    </w:p>
    <w:p>
      <w:r>
        <w:t xml:space="preserve">          </w:t>
      </w:r>
    </w:p>
    <w:p>
      <w:pPr>
        <w:pStyle w:val="Heading1"/>
      </w:pPr>
      <w:r>
        <w:t>Bonnechere</w:t>
      </w:r>
    </w:p>
    <w:p>
      <w:r>
        <w:t>Rich Ottawa Valley history</w:t>
      </w:r>
    </w:p>
    <w:p>
      <w:r>
        <w:t>Sandy beach on the shores of Round Lake</w:t>
      </w:r>
    </w:p>
    <w:p>
      <w:r>
        <w:t>McNaughton Trail with Foot Prints in Time enhanced interpretive experience</w:t>
      </w:r>
    </w:p>
    <w:p>
      <w:r>
        <w:t>Historic Depot with log Ranger Cabins</w:t>
      </w:r>
    </w:p>
    <w:p>
      <w:r>
        <w:t>Rustic Cabins for rent</w:t>
      </w:r>
    </w:p>
    <w:p>
      <w:r>
        <w:t>Walks of the Little Bonnechere trail guide</w:t>
      </w:r>
    </w:p>
    <w:p>
      <w:r>
        <w:t>Bonnechere offers many camping options for visitors looking for a place to set up their tent, park their RV or 5th wheel rig. Car camping is offered in three campgrounds with a centrally located comfort station, laundry facilities and water taps nearby.</w:t>
      </w:r>
    </w:p>
    <w:p>
      <w:r>
        <w:t>For those looking for a bit more comfort the park offers Rustic Cabins for rent.</w:t>
      </w:r>
    </w:p>
    <w:p>
      <w:r>
        <w:t>Bonnechere offers car camping in three campgrounds; Tall Pines, River Loop and Sandy Flats. Tall Pines and River Loop Campgrounds are within a five minute walk to swimming, the Visitor Centre and Park Store while Sandy Flats is a 10 minute walk to these amenities. All campgrounds provide access to a central comfort station, laundry facilities and water taps.</w:t>
        <w:br/>
        <w:br/>
        <w:t xml:space="preserve">Tall Pines Campground consists of 60 campsites that are set among some spectacular White Pine trees that have survived the logging days. Campsites in Tall Pines campground can accommodate equipment ranging from tents only to large trailers. Twenty-four of these campsites offer electrical hook up. </w:t>
      </w:r>
    </w:p>
    <w:p>
      <w:r>
        <w:t xml:space="preserve">Campsites in the River Loop Campground can accommodate tents only to small trailers. Electrical sites are not provided in this campground. Many of the campsites are located immediately adjacent to the Bonnechere River, providing direct access to water activities such as boating, canoeing, fishing and wildlife viewing.  </w:t>
      </w:r>
    </w:p>
    <w:p>
      <w:r>
        <w:t>Sandy Flats is a radio-free campground that can accommodate tents to small trailers. Electrical sites are not provided in this campground. Sandy Flats Campground has a mini-comfort station which provides pedal flush toilets and showers in close proximity to the campsites.</w:t>
      </w:r>
    </w:p>
    <w:p>
      <w:r>
        <w:t>Sandy Flats Campground provides a radio-free camping experience.</w:t>
      </w:r>
    </w:p>
    <w:p>
      <w:r>
        <w:t>Bonnechere offers five Rustic Cabins for rent. Come and stay with us along the banks of the Bonnechere River while discovering a world of recreation close by. For those who are looking for a break away from the everyday, try sleeping under a solid roof in log beds. The cabins are set along the scenic Bonnechere River and are built and trimmed in pine lumber which gives them a warm, cozy, “rustic” experience.</w:t>
      </w:r>
    </w:p>
    <w:p>
      <w:r>
        <w:t>There are two bedrooms, a small living area with chesterfield and propane fireplace. The kitchen has an electric bar fridge and microwave, a custom pine dinning table and an outdoor BBQ for cooking. Firewood, a canoe and paddling equipment are provided.</w:t>
      </w:r>
    </w:p>
    <w:p>
      <w:r>
        <w:t xml:space="preserve">  The cabins are within a short walk of a central bathroom facility and water tap. Bathroom facilities and water is not provided directly at the cabins.</w:t>
      </w:r>
    </w:p>
    <w:p>
      <w:r>
        <w:t>Visitors should bring their own bedding, food, pots, pans, dishes, cutlery and other personal items.</w:t>
      </w:r>
    </w:p>
    <w:p>
      <w:r>
        <w:t>Please note that domestic animals (pets) are not permitted in the cabins and smoking is prohibited.</w:t>
      </w:r>
    </w:p>
    <w:p>
      <w:r>
        <w:t>Parking for one vehicle is included in your rental fee.</w:t>
      </w:r>
    </w:p>
    <w:p>
      <w:r>
        <w:t>To reserve a cabin at Bonnechere, please call 1-888-ONT-PARK (1-888-668-7275) or 1-519-826-5290 outside of North America.</w:t>
      </w:r>
    </w:p>
    <w:p>
      <w:r>
        <w:t xml:space="preserve">The meandering Bonnechere River, long known as a water highway for First Nations and early settlers, once carried furs and pine logs out of this Ottawa Valley region. Canoes now move leisurely along the river’s ever-changing path to Round Lake were there is a buoyed, sandy beach. A historic depot depicts the life of early forest rangers. </w:t>
      </w:r>
    </w:p>
    <w:p>
      <w:r>
        <w:t>Step in a canoe and paddle the scenic shores of the Bonnechere for some excellent wildlife viewing. If you are looking for a longer, more challenging paddling experience, speak to park staff about nearby attractions.</w:t>
        <w:br/>
        <w:t xml:space="preserve">  </w:t>
        <w:br/>
        <w:t xml:space="preserve">Pack a picnic lunch and head to the park’s sandy beach with warm, shallow waters and relax the day away. Or if you prefer to be more active, hike the McNaughton Walk or, using a copy of the “Walks of the Little Bonnechere” booklet, head outside the park hike some of the 10 trails highlighted. </w:t>
      </w:r>
    </w:p>
    <w:p>
      <w:r>
        <w:t>Natural Heritage Education programs provide families with hands-on, entertaining ways to explore the park and learn more about the local history including First Nations, pioneers and logging as well as the park’s wildlife and natural features. Did you know that the Bonnechere River headwaters is at MacKaskill Lake in Algonquin Provincial Park - 50 km upstream, and was once used to transport virgin White Pine downstream which eventually ended up for use in Britain?</w:t>
      </w:r>
    </w:p>
    <w:p>
      <w:r>
        <w:t xml:space="preserve">McNaugton Trail – 2 km (40 – 60 minutes) – Out and back to loop - Easy </w:t>
        <w:br/>
        <w:t>Take an easy stroll along the meandering Bonnechere River and learn about its rich natural and cultural history by exploring our Foot Prints in Time (FIT). FIT is based on the traditional local First Nations way of teaching and explaining our history. The trail takes you in stride with 13 giant foot prints, marked by posts with interpretive and educational text designed to be informative and engage you and your family along the hike. You will truly enjoy this adventure.</w:t>
      </w:r>
    </w:p>
    <w:p>
      <w:r>
        <w:t>Walks of the Little Bonnechere River – 10 trails - varied lengths and difficulties</w:t>
        <w:br/>
        <w:t>The Walks of the Little Bonnechere River is a compilation of 10 local trails and stopping places which will help you gain an understanding of the history of the river and its people. Each trail offers a variety of experiences and opportunities to explore natural and cultural history. Trail length and difficulty vary, providing an opportunity for all to enjoy. A booklet with maps, locations, pictures and descriptive text on these trails can be purchased at the park office at a reasonable cost.</w:t>
      </w:r>
    </w:p>
    <w:p>
      <w:r>
        <w:t xml:space="preserve">Visitors to Bonnechere typically enjoy leisurely paddles along the meandering banks of the Bonnechere River from the park to Jack’s Chute (~3km). Highlights include exploring the oxbows which are habitat for a variety of creatures big and small like turtles, fish, ducks and deer. </w:t>
      </w:r>
    </w:p>
    <w:p>
      <w:r>
        <w:t>For a bit more adventure you can purchase a canoe route map for the Bonnechere River Provincial Park.</w:t>
        <w:br/>
        <w:br/>
        <w:t>The park rents canoes and kayaks.</w:t>
      </w:r>
    </w:p>
    <w:p>
      <w:r>
        <w:t>There is one beautiful sandy beach at Bonnechere that is recommended for swimming. The Main Beach is located in the day-use area near the Visitor Centre and Park Store and is located on the shores of Round Lake. The beach is marked with buoys and has shallow gradual drop-offs. Please note: there are no lifeguards posted at the beach and pets are not permitted in the swimming area.</w:t>
      </w:r>
    </w:p>
    <w:p>
      <w:r>
        <w:t>Pets can swim at the boat launch.</w:t>
      </w:r>
    </w:p>
    <w:p>
      <w:r>
        <w:t>The Bonnechere River and Round Lake provide opportunities for Large and Small Mouth Bass, pumpkinseed, Rock Bass, pike, pickerel and Lake Trout.</w:t>
      </w:r>
    </w:p>
    <w:p>
      <w:r>
        <w:t>Biking is an excellent way to get around the park and is encouraged by park staff. Biking is permitted along park roads. There are no designated bike trails.</w:t>
      </w:r>
    </w:p>
    <w:p>
      <w:r>
        <w:t>During the summer, park staff offer a variety of fun, interactive educational programs. Join a park naturalist as you explore Footprints in Time at the hiking trail and the Visitor Centre. Bring your young campers to the children’s programs and take the whole family to the evening campfires, slide shows and the many unique presentations and entertainment.</w:t>
      </w:r>
    </w:p>
    <w:p>
      <w:r>
        <w:t>Bonnechere provides homes for many birds throughout the year and in fact, there are about 297 species that have been sighted in the area. A birding checklist is available at the park for a reasonable cost.</w:t>
      </w:r>
    </w:p>
    <w:p>
      <w:r>
        <w:t xml:space="preserve">Enjoy modern camping facilities along the meandering Bonnechere River with access to nearby Round Lake. Our centrally located comfort station offers some of the luxuries of home with showers, laundry facilities and flush toilets. </w:t>
        <w:br/>
        <w:br/>
        <w:t>Take a relaxing walk along our Footprints in Time trail or relax at the sandy beach.</w:t>
        <w:br/>
        <w:t xml:space="preserve">Rent a canoe or kayak and paddle along the quiet waters of the Bonnechere River - a free PFD rental is provided! Launch your boat and enjoy the river or Round Lake for fishing and other water recreational activities. </w:t>
        <w:br/>
        <w:br/>
        <w:t>There is something to do for all ages at the Davenport Centre so stop by and experience outdoor educational opportunities through our Natural Heritage programming or step into the Park Store for camping supplies, Ontario Parks merchandise or treat yourself to a cold beverage or ice cream.</w:t>
      </w:r>
    </w:p>
    <w:p>
      <w:r>
        <w:t xml:space="preserve">A full service comfort station is centrally located which provides access to flush toilets, showers and laundry facilities. </w:t>
      </w:r>
    </w:p>
    <w:p>
      <w:r>
        <w:t>A mini-comfort station is located in Sandy Flats Campground which provides pedal flush toilets and shower stalls. There are no laundry facilities at this location.</w:t>
      </w:r>
    </w:p>
    <w:p>
      <w:r>
        <w:t>Available at the centrally located comfort station and the mini comfort station in Sandy Flats Campground.</w:t>
      </w:r>
    </w:p>
    <w:p>
      <w:r>
        <w:t>Available at the centrally comfort station as well as campsite #37.</w:t>
      </w:r>
    </w:p>
    <w:p>
      <w:r>
        <w:t>The beach at the day-use area is popular for swimming.  A beautiful sandy beach with buoyed swimming area, a board walk and shady areas with picnic tables are the highlights.  There are no lifeguards posted at the beach.</w:t>
      </w:r>
    </w:p>
    <w:p>
      <w:r>
        <w:t>Two washers and Two dryers are available at the centrally located comfort station.</w:t>
      </w:r>
    </w:p>
    <w:p>
      <w:r>
        <w:t>The boat launch is located in the day-use area on the Bonnechere River. The maximum recommended size is 18 feet. Please contact park staff to discuss your particular situation if you have questions.</w:t>
      </w:r>
    </w:p>
    <w:p>
      <w:r>
        <w:t>Canoes and kayaks are rented out of the Park Store on a first-come first-served basis. Reservations are not taken.</w:t>
      </w:r>
    </w:p>
    <w:p>
      <w:r>
        <w:t>Personal Floatation Devices (PFDs) are also available with a $25 refundable deposit.</w:t>
      </w:r>
    </w:p>
    <w:p>
      <w:r>
        <w:t>Located in the day-use area at the Davenport Centre. The store sells camper supplies such as utensils and tablecloths, ice and ice cream, drinks and snacks, Ontario Parks merchandise, firewood and Friends of Bonnechere Parks merchandise. Canoe and kayak rentals are provided at the Park Store.</w:t>
      </w:r>
    </w:p>
    <w:p>
      <w:r>
        <w:t>The Davenport Centre is located in the day-use area and is in the same building as the Park Store. Here you can participate in one of our many Natural Heritage programs and learn about Bonnechere’s rich history linked to First Nations, pioneer and logging eras as well as the many natural features unique to the area.</w:t>
      </w:r>
    </w:p>
    <w:p>
      <w:r>
        <w:t xml:space="preserve">          </w:t>
      </w:r>
    </w:p>
    <w:p>
      <w:pPr>
        <w:pStyle w:val="Heading1"/>
      </w:pPr>
      <w:r>
        <w:t>Bronte Creek</w:t>
      </w:r>
    </w:p>
    <w:p>
      <w:r>
        <w:t>Bronte Creek Ravine - 50 m (115 ft) deep</w:t>
      </w:r>
    </w:p>
    <w:p>
      <w:r>
        <w:t>Family camping experience –from tents to large RV’s</w:t>
      </w:r>
    </w:p>
    <w:p>
      <w:r>
        <w:t>1.8 acre outdoor pool</w:t>
      </w:r>
    </w:p>
    <w:p>
      <w:r>
        <w:t>Five great hiking trails that showcase the natural beauty of the park</w:t>
      </w:r>
    </w:p>
    <w:p>
      <w:r>
        <w:t>Children’s Farm with live farm animals</w:t>
      </w:r>
    </w:p>
    <w:p>
      <w:r>
        <w:t>Turn-of-the century Spruce Lane Farm House (c.1899)</w:t>
      </w:r>
    </w:p>
    <w:p>
      <w:r>
        <w:t>Disc Golf Course</w:t>
      </w:r>
    </w:p>
    <w:p>
      <w:r>
        <w:t>Excellent interpretive programs - Maple Syrup Festival in March, Ghost Walks in August, Camper Halloween and Homestead Christmas in December</w:t>
      </w:r>
    </w:p>
    <w:p>
      <w:r>
        <w:t>Skating, tobogganing, cross-country skiing (weather permitting)</w:t>
      </w:r>
    </w:p>
    <w:p>
      <w:r>
        <w:t>Bronte Road access - Bronte Creek offers a unique camping experience!  Minutes from the QEW (Queen Elizabeth Way) and part of the Greater Toronto Area (Oakville), you can enjoy camping in an Ontario Provincial Park!  Choose from one of 144 electrical sites set in a field or forest. Campsites are available for all types of camping equipment – tents to RVs.</w:t>
      </w:r>
    </w:p>
    <w:p>
      <w:r>
        <w:t>Bronte Creek also offers three yurts and group camping.</w:t>
      </w:r>
    </w:p>
    <w:p>
      <w:r>
        <w:t>Please note campers MUST drive 6km - 11km on busy roads to access the facilities in the Day-use area.</w:t>
      </w:r>
    </w:p>
    <w:p>
      <w:r>
        <w:t xml:space="preserve">Bronte Creek offers car camping in all four of the campground loops. The Prairie loop is designed to accommodate larger RV’s but will easily accommodate smaller trailers or tents as well. The Savannah, Woodlands and Ravine Loops are ideal for smaller trailers </w:t>
        <w:br/>
        <w:br/>
        <w:br/>
        <w:tab/>
        <w:tab/>
        <w:tab/>
        <w:tab/>
        <w:tab/>
        <w:tab/>
        <w:tab/>
        <w:tab/>
        <w:tab/>
        <w:tab/>
        <w:tab/>
        <w:tab/>
        <w:t xml:space="preserve"> </w:t>
        <w:br/>
      </w:r>
    </w:p>
    <w:p>
      <w:r>
        <w:t>Savannah Loop is radio free.</w:t>
      </w:r>
    </w:p>
    <w:p>
      <w:r>
        <w:t>Bronte Creek offers four group campsites.  These sites will accommodate 25 to 50 people. The sites are only accessed by a short walking path from the parking lots. The sites do not accommodate any type of vehicle or trailer and do not offer electricity. Water taps and small washroom facilities are located near by.</w:t>
        <w:br/>
        <w:br/>
        <w:t>You must call the park directly to reserve group campsites. (905) 827-3228</w:t>
      </w:r>
    </w:p>
    <w:p>
      <w:r>
        <w:t>Bronte Creek offers three yurts for rent. All three are located in the Savannah Loop which is designated as radio free.</w:t>
      </w:r>
    </w:p>
    <w:p>
      <w:r>
        <w:t>The comfort station and water taps are located nearby. Each yurt is equipped with two sets of bunk beds and sleeps up to six people. Inside the yurt you will find a table and chairs, a broom and dust pan. Outside you will find a deck with a propane bbq, picnic table and fire pit. Each yurt has electric heating, lights and electricity.</w:t>
      </w:r>
    </w:p>
    <w:p>
      <w:r>
        <w:t>Visitors are asked to bring their own bedding, cookware, dishes, food and other personal items.</w:t>
      </w:r>
    </w:p>
    <w:p>
      <w:r>
        <w:t>Please note that domestic animals (pets) are not permitted in the yurt or on site and smoking is prohibited in all facilities. Cooking in yurts is not permitted.</w:t>
      </w:r>
    </w:p>
    <w:p>
      <w:r>
        <w:t>Parking for one vehicle is included in your rental fee.</w:t>
      </w:r>
    </w:p>
    <w:p>
      <w:r>
        <w:t>Reservations can be made online or through our call centre by calling 1-888-ONT-PARK.</w:t>
      </w:r>
    </w:p>
    <w:p>
      <w:r>
        <w:t>Bronte Creek Provincial Park was created to showcase the natural beauty and historical significance of the 1900 century European settler farm life along the creek valley.</w:t>
      </w:r>
    </w:p>
    <w:p>
      <w:r>
        <w:t xml:space="preserve">An awe-inspiring natural discovery awaits you in this urban island of green. It’s a virtually untouched corridor of trees, plants, birds and other wildlife. The Bronte Creek ravine is wide and deep and divides the park in two distinct activity areas: Campground and Day-use. </w:t>
      </w:r>
    </w:p>
    <w:p>
      <w:r>
        <w:t xml:space="preserve">The park is truly a four season park, open everyday except for Christmas Day. </w:t>
        <w:br/>
        <w:t xml:space="preserve">In the spring, the park’s forest floor is blanketed with Ontario’s Floral Emblem: the Trillium, plus many other spring wildflowers. Also in the spring, stop by the children’s farm and witness the miracle of life with our newborn farm animals. </w:t>
      </w:r>
    </w:p>
    <w:p>
      <w:r>
        <w:t xml:space="preserve">In the summer, enjoy our 1.8 acre pool, hiking trails, family picnics and stay the night at our campground. </w:t>
      </w:r>
    </w:p>
    <w:p>
      <w:r>
        <w:t>The winter is just as nice with skating, tobogganing and cross-country ski trails.</w:t>
      </w:r>
    </w:p>
    <w:p>
      <w:r>
        <w:t xml:space="preserve">Maiden’s Blush Trail – 1 km – (Located in Day-Use Area) </w:t>
      </w:r>
    </w:p>
    <w:p>
      <w:r>
        <w:t>The trailhead is north of the Children’s Playbarn (Lot C). This paved trail winds through mature forest and is suitable for walking, roller blading and cycling. This trail is wheelchair accessible.</w:t>
      </w:r>
    </w:p>
    <w:p>
      <w:r>
        <w:t>Trillium Trail – 1 km – (Located in Day-Use Area)</w:t>
      </w:r>
    </w:p>
    <w:p>
      <w:r>
        <w:t xml:space="preserve"> </w:t>
        <w:br/>
        <w:t xml:space="preserve">The trailhead located behind the barns of Spruce Lane Farm (Lot F). This trail is the best place in the park to see spring wildflowers and catch a breathtaking glimpse of the valley floor. The trail is wheelchair and stroller friendly. </w:t>
      </w:r>
    </w:p>
    <w:p>
      <w:r>
        <w:t xml:space="preserve">Ravine Trail – 2.7 km- (Located in Day-Use Area) </w:t>
        <w:br/>
        <w:t>This linear path meanders along the top of the valley between Spruce Lane Farm and the picnic area by Parking Lot A. (access via Lot A or F)</w:t>
      </w:r>
    </w:p>
    <w:p>
      <w:r>
        <w:t xml:space="preserve">Gateway Trail – 1.5 km- (located in Campground area) </w:t>
      </w:r>
    </w:p>
    <w:p>
      <w:r>
        <w:t>Halfmoon Valley Trail - 2km (Located in Day-Use Area)</w:t>
      </w:r>
    </w:p>
    <w:p>
      <w:r>
        <w:t>Trailhead is minutes from Spruce Lane Farmhouse (lot F). Explore the Bronte Creek valley and the parks early history. It includes some steep climbs and may not be suitable for disabled visitors. MP3 audio tour available.</w:t>
      </w:r>
    </w:p>
    <w:p>
      <w:r>
        <w:t>Bronte Creek Provincial Park is home to one of Canada’s largest outdoor pools. This 1.8 acre pool is located at the Recreation Complex in the Day-Use area. The pool is a large pond shape that is designed for wading with a starting depth of mere centimeters, gradually deepening to 2 m (6 ft) in the center. Lifeguards are on duty. (There is an additional fee to use the pool area.) Pool Season :  last Saturday in June to Labour Day. (temporary closures may occur due to weather).</w:t>
      </w:r>
    </w:p>
    <w:p>
      <w:r>
        <w:t>You can access the creek easily by following Half Moon Valley Trail. Once there you may fish (in season) for Rainbow Trout, splake, steelhead and Pacific Salmon.</w:t>
      </w:r>
    </w:p>
    <w:p>
      <w:r>
        <w:t>Maiden’s Blush Trail allows cycling and there are many gravel road and access trails to bike throughout the park.</w:t>
      </w:r>
    </w:p>
    <w:p>
      <w:r>
        <w:t>Bronte Creek Provincial Park offers two interpretive centres. Spruce Lane Farmhouse, located close to parking lot F in the day-use area, showcases what life for the early farmer (1890 -1905) must have been like. Many demonstrations and special events highlight this one-of-a-kind living history museum.</w:t>
      </w:r>
    </w:p>
    <w:p>
      <w:r>
        <w:t>The Nature Centre is located next to the big Red Play Barn and Children’s Farm. Displays feature the unique natural elements of the park: ravine and creek, field and forest. Kids love to visit with our turtles and explore hands-on in our discovery room. Many daily programs in the summer start here at the Nature Centre.</w:t>
      </w:r>
    </w:p>
    <w:p>
      <w:r>
        <w:t>Family programs and events are offered March through to December.</w:t>
      </w:r>
    </w:p>
    <w:p>
      <w:r>
        <w:t>Bronte Creek Provincial Park, with its open fields, is a favourite of many birds of prey, hawks, merlin, kestrels and eagles. Not to mention various species of owls. The park has been known to be home to over 190 species of birds.</w:t>
      </w:r>
    </w:p>
    <w:p>
      <w:r>
        <w:t>Weather permitting: the park maintains an Olympic-size skating rink (located at Recreation Complex) from the third weekend in December until the last weekend of February. There is also a toboggan hill and approximately 5 km of cross-country ski trails that loop throughout the park.</w:t>
      </w:r>
    </w:p>
    <w:p>
      <w:r>
        <w:t>Bronte Creek Provincial Park is the perfect place for a family outing or camping trip. We are located between two major communities (Burlington and Oakville) which offer all your conveniences and services. The park has great cell phone reception and is a mere 15 minute drive to the nearest hospital or medical centre. We have a trailer filling and dumping station, as well as laundry and showering facilities for those travellers needing to recharge before continuing on their adventure.</w:t>
        <w:br/>
        <w:t>For day-visitors we have plenty of parking, barrier-free washrooms and picnic areas or shelters to enjoy. Hike, bike, ride or walk the numerous trails and paths which connect the many facilities and features found in the park.</w:t>
      </w:r>
    </w:p>
    <w:p>
      <w:r>
        <w:t>Our Day-Use Area has nine comfort stations with running water and flush toilets.</w:t>
      </w:r>
    </w:p>
    <w:p>
      <w:r>
        <w:t>The two campground comfort stations are centrally located and equipped with running water, flush toilets, showers and coin operated laundry machines.</w:t>
      </w:r>
    </w:p>
    <w:p>
      <w:r>
        <w:t>All washroom facilities at Bronte Creek are equipped with running water and flush toilets.</w:t>
      </w:r>
    </w:p>
    <w:p>
      <w:r>
        <w:t>Maiden’s Blush Trail is barrier-free. All washroom facilities have barrier-free access. There are two campsites designated as barrier-free.</w:t>
      </w:r>
    </w:p>
    <w:p>
      <w:r>
        <w:t>Bronte Creek offers day-use everyday of the year except Christmas day.</w:t>
      </w:r>
    </w:p>
    <w:p>
      <w:r>
        <w:t>Coin Laundry is available at the two comfort stations at the campground.</w:t>
      </w:r>
    </w:p>
    <w:p>
      <w:r>
        <w:t>The park store offers skate and skate aid rentals in the winter and sport ball rentals in the summer.</w:t>
      </w:r>
    </w:p>
    <w:p>
      <w:r>
        <w:t>The park store is open from the last weekend in June until Labour Day and reopens for the skating season the 3rd weekend in December until the last weekend in February (weather permitting). The park store sells Ontario Parks merchandise and items that you may have forgotten when packing for your day outing. The store also sells fresh food concession items and sundries.</w:t>
      </w:r>
    </w:p>
    <w:p>
      <w:r>
        <w:t>There are 11 picnic shelters available for rental between the 3rd weekend in June and the 2nd weekend in December. The shelters are first-come first-served for the remainder of the year. All shelters have large charcoal BBQ grills for use. (must supply own charcoal)</w:t>
      </w:r>
    </w:p>
    <w:p>
      <w:r>
        <w:t>Bronte Creek has two visitor centres.</w:t>
        <w:br/>
        <w:br/>
        <w:t xml:space="preserve">The Nature Centre is where visitors can learn about glaciers and wildlife or meet for special outings such as spirit walks or coyote howls. </w:t>
      </w:r>
    </w:p>
    <w:p>
      <w:r>
        <w:t>Spruce Lane Farm House is the centre of the annual Maple Syrup Festival and Homestead Christmas Program. During the summer months you can chat with the staff in period costume about life in the early 1900s and witness some of the activities from that time.</w:t>
      </w:r>
    </w:p>
    <w:p>
      <w:r>
        <w:t>The Park has two leash free areas; one is a .5 km loop located in the Day-Use area and one 2 km loop in the Campground.</w:t>
      </w:r>
    </w:p>
    <w:p>
      <w:r>
        <w:t xml:space="preserve">          </w:t>
      </w:r>
    </w:p>
    <w:p>
      <w:pPr>
        <w:pStyle w:val="Heading1"/>
      </w:pPr>
      <w:r>
        <w:t>Caliper Lake</w:t>
      </w:r>
    </w:p>
    <w:p>
      <w:r>
        <w:t>Campground features an impressive stand of old growth red and white pine trees</w:t>
      </w:r>
    </w:p>
    <w:p>
      <w:r>
        <w:t>The dedicated angler might catch Northern pike, crappie, walleye, or Smallmouth bass</w:t>
      </w:r>
    </w:p>
    <w:p>
      <w:r>
        <w:t xml:space="preserve"> Large beach and buoyed swimming area provide family fun</w:t>
      </w:r>
    </w:p>
    <w:p>
      <w:r>
        <w:t>Lucky individual might see American White pelicans that occasionally make Caliper Lake their home</w:t>
      </w:r>
    </w:p>
    <w:p>
      <w:r>
        <w:t>Conveniently located for visitors from Ontario, Minnesota and Manitoba, this peaceful park offers well maintained facilities and spacious campsites under towering pine trees.  Caliper Lake has swimming, boating, fishing and water sports.  Plentiful fishing for Northern Pike, crappie, walleye, and Smallmouth Bass await the angler at Caliper Lake.  The large beach and sectioned swimming area provides safe, family friendly swimming.</w:t>
      </w:r>
    </w:p>
    <w:p>
      <w:r>
        <w:t>Almost 100 picturesque campsites await you at Caliper Lake. One-quarter of the sites have electrical hook-up and a dump and fill station is located in the park. A modern comfort station with showers and flush toilets is centrally located in the campground.</w:t>
      </w:r>
    </w:p>
    <w:p>
      <w:r>
        <w:t>A limited number of seasonal campsites are available via a draw in early May. Contact the park directly at (807) 484-2181 for further details.</w:t>
      </w:r>
    </w:p>
    <w:p>
      <w:r>
        <w:t>Caliper Lake has one group campsite located on the east side of the park, directly overlooking the lake.  A water tap and vault toilets are on site; showers are located a ten minute walk away at the comfort station.  This site can accommodate up to 40 people.  Reservations for group camping can be made by calling the park directly at (807) 484-2181 beginning in May.</w:t>
      </w:r>
    </w:p>
    <w:p>
      <w:r>
        <w:t>Caliper Lake has eight waterfront campsites where you park along the main road and then take a short path (20m– 50m) to your campsite. These campsites are very popular.</w:t>
      </w:r>
    </w:p>
    <w:p>
      <w:r>
        <w:t>Caliper Lake is a peaceful setting to relax and appreciate nature. Walks on the winding campground road or hikes along the beaver pond trail offer a glimpse into the unspoiled natural beauty of Northwestern Ontario. The large day-use area and family friendly swimming area offer the perfect chance to enjoy a summer day at the park.</w:t>
      </w:r>
    </w:p>
    <w:p>
      <w:r>
        <w:t>Beaver Pond Trail - 2– 3km, moderate</w:t>
        <w:br/>
        <w:t>The Beaver Pond Trail is accessed off the main entrance road between the Park Office and the beach.  Two loops offer hikers a choice between a 2 km and 3 km hike.</w:t>
      </w:r>
    </w:p>
    <w:p>
      <w:r>
        <w:t>The peaceful waters of Caliper Lake offer a relaxing option for a day of canoeing. Visitors can rent canoes at the park office or bring their own.</w:t>
      </w:r>
    </w:p>
    <w:p>
      <w:r>
        <w:t>A large beach and sectioned off swimming area make swimming a favourite activity at Caliper Lake. Enjoy the warm, shallow water and floating swim platform.</w:t>
      </w:r>
    </w:p>
    <w:p>
      <w:r>
        <w:t>Caliper Lake is easily navigable with few water hazards. A boat launch and docking facilities are available in the park.</w:t>
      </w:r>
    </w:p>
    <w:p>
      <w:r>
        <w:t>Caliper Lake’s clean, warm waters are home to Northern Pike, walleye, crappie and Smallmouth Bass.</w:t>
      </w:r>
    </w:p>
    <w:p>
      <w:r>
        <w:t>Biking on park roads is a great way to get around and explore the park. Visitors are reminded that Ontario law requires helmets to be worn by those aged 18 years and younger when biking on roads, including those in provincial parks.</w:t>
      </w:r>
    </w:p>
    <w:p>
      <w:r>
        <w:t>Visitors may spot nesting pelicans at Caliper Lake or listen for the call of the Barred Owl.</w:t>
      </w:r>
    </w:p>
    <w:p>
      <w:r>
        <w:t>Caliper Lake offers well maintained facilities to enhance a visitor’s stay. Water taps and vault privies are located throughout the park as well as comfort stations offering flush toilets and showers. A dump and fill station is conveniently located in the park for trailer and R.V. campers.</w:t>
      </w:r>
    </w:p>
    <w:p>
      <w:r>
        <w:t>A clean and modern comfort station with flush toilets and showers is conveniently located between the electrical and non-electrical camping areas. A second comfort station with flush toilets is located in the main day-use area by the beach.</w:t>
      </w:r>
    </w:p>
    <w:p>
      <w:r>
        <w:t>Flush toilets are located at each of the two comfort stations.</w:t>
      </w:r>
    </w:p>
    <w:p>
      <w:r>
        <w:t>The camping and day-use comfort stations provide barrier-free access to showers and flush toilets. Campsites #52 (electrical) and #53 (non-electrical) are also barrier free.</w:t>
      </w:r>
    </w:p>
    <w:p>
      <w:r>
        <w:t>The large grassy day-use area next to the beach is an excellent place to spend the day.  This area has a picnic shelter and playground.</w:t>
      </w:r>
    </w:p>
    <w:p>
      <w:r>
        <w:t>Two boat launches, with ample space for trailer parking, are located in the park.</w:t>
      </w:r>
    </w:p>
    <w:p>
      <w:r>
        <w:t>Canoes and kayaks are available for rent at the park office.</w:t>
      </w:r>
    </w:p>
    <w:p>
      <w:r>
        <w:t>Firewood, ice, souvenirs and basic camping supplies are available at the park office.</w:t>
      </w:r>
    </w:p>
    <w:p>
      <w:r>
        <w:t>A picnic shelter is located in the main day-use area and adjacent to the beach. The shelter is available on a first-come, first-served basis.</w:t>
      </w:r>
    </w:p>
    <w:p>
      <w:r>
        <w:t xml:space="preserve">          </w:t>
      </w:r>
    </w:p>
    <w:p>
      <w:pPr>
        <w:pStyle w:val="Heading1"/>
      </w:pPr>
      <w:r>
        <w:t>Charleston Lake</w:t>
      </w:r>
    </w:p>
    <w:p>
      <w:r>
        <w:t>A favourite family camping destination offering excellent swimming, boating, fishing and wildlife viewing</w:t>
      </w:r>
    </w:p>
    <w:p>
      <w:r>
        <w:t>Rocky lake and forest landscape that is an extension of the Canadian Shield</w:t>
      </w:r>
    </w:p>
    <w:p>
      <w:r>
        <w:t>Great hiking trails including a vantage point from the highest peak in the county</w:t>
      </w:r>
    </w:p>
    <w:p>
      <w:r>
        <w:t>Nature Centre and Natural Heritage Education program</w:t>
      </w:r>
    </w:p>
    <w:p>
      <w:r>
        <w:t xml:space="preserve">Charleston Lake offers a variety of camping opportunities, available in three separate campgrounds, which can accommodate equipment ranging from a tent to a large RV.  </w:t>
        <w:br/>
        <w:t>For those looking for a different camping experience, Charleston Lake also has 10 interior campsites.  Each site can be accessed by water or via one of the park’s hiking trails.  The park also has four yurts which are ideal during the cooler months or as a way to experience camping with a few extra amenities.</w:t>
      </w:r>
    </w:p>
    <w:p>
      <w:r>
        <w:t>Charleston Lake offers camping in three separate campgrounds. The Bayside and Shady Ridge Campgrounds are located adjacent to the lake in a mature, wooded setting. The Meadowlands Campground is located in a younger forest with some partially open sites for those sun seekers.</w:t>
      </w:r>
    </w:p>
    <w:p>
      <w:r>
        <w:t>Each campground has a mixture of electrical and non-electrical sites and can accommodate camping equipment ranging from a tent to a large RV. All campgrounds offer treated drinking water and comfort stations with flush toilets, showers and laundry facilities. Hiking trails, Nature Centre, Day-Use area and Amphitheatre are only a short walk away.</w:t>
      </w:r>
    </w:p>
    <w:p>
      <w:r>
        <w:t>Charleston Lake offers three group camping sites located away from our campgrounds.  Each site can accommodate up to 40 people.  Vault toilets and treated drinking water are adjacent to the sites.  Each site has a large, level grass area, a covered picnic shelter and fire pit.  Electricity is not available.</w:t>
      </w:r>
    </w:p>
    <w:p>
      <w:r>
        <w:t>Charleston Lake offers 10 interior campsites which are grouped into five clusters; Buckhorn, Bob’s Cove, Hidden Cove, Captain’s Gap, and Covey’s Gap. All interior sites are located on the shores of Charleston Lake and can be accessed either by water or by hiking trail. Depending on site selection it takes from ten minutes up to two hours to reach your site. All sites come equipped with three elevated tent platforms, a picnic table, a fire grill and a privy. These sites are excellent for visitors who want to see a different side of the park or for those who are developing their interior camping skills.</w:t>
      </w:r>
    </w:p>
    <w:p>
      <w:r>
        <w:t>Charleston Lake has four yurts located in Shady Ridge Campground which can accommodate up to six people per yurt.</w:t>
      </w:r>
    </w:p>
    <w:p>
      <w:r>
        <w:t>Each yurt comes equipped with two futon bunk beds, a table and chairs, garbage/recycling containers, propane BBQ, picnic table and fire grill. A communal treated drinking water tap is on-site, toilets and a comfort station are close by as is the Shady Ridge beach. Sites 313, 315A, 315B, 315C offer barrier-free access.</w:t>
      </w:r>
    </w:p>
    <w:p>
      <w:r>
        <w:t xml:space="preserve">  The yurts at Charleston Lake do not have electrical service or heat.</w:t>
      </w:r>
    </w:p>
    <w:p>
      <w:r>
        <w:t>Visitors should bring their own bedding, cookware and dishes.</w:t>
      </w:r>
    </w:p>
    <w:p>
      <w:r>
        <w:t>Please note that domestic animals (pets) are not permitted in the yurt or on site and smoking is prohibited in all facilities. Cooking in yurts is not permitted.</w:t>
      </w:r>
    </w:p>
    <w:p>
      <w:r>
        <w:t>Parking for one vehicle is included in your rental fee.</w:t>
      </w:r>
    </w:p>
    <w:p>
      <w:r>
        <w:t>Reservations can be made online or through our call centre by calling 1-888-ONT-PARK.</w:t>
      </w:r>
    </w:p>
    <w:p>
      <w:r>
        <w:t xml:space="preserve">Located on the eastern shore of Charleston Lake, south of Huckleberry Hollow. Cabin occupants get full use of park facilities including comfort stations, visitor services activities, hiking trails, beaches, boat launch, etc. </w:t>
      </w:r>
    </w:p>
    <w:p>
      <w:r>
        <w:t xml:space="preserve"> This cabin is water access only. It is approximately 2km from the boat launch to the cabin.</w:t>
      </w:r>
    </w:p>
    <w:p>
      <w:r>
        <w:t>Maximum of 6 people or one immediate family (mother, father &amp; children).</w:t>
      </w:r>
    </w:p>
    <w:p>
      <w:r>
        <w:t xml:space="preserve">  No cooking in cabin, no pets, no smoking, campfire in approved area only and all natural objects are protected.</w:t>
      </w:r>
    </w:p>
    <w:p>
      <w:r>
        <w:t>Parking for one vehicle is included with the permit. Additional vehicles must purchase an additional vehicle permit. Parking is available at the boat launch or canoe launch.</w:t>
      </w:r>
    </w:p>
    <w:p>
      <w:r>
        <w:t>Check-in time is 3pm, check-out time is 11am.</w:t>
      </w:r>
    </w:p>
    <w:p>
      <w:r>
        <w:t xml:space="preserve"> Off-Season - 2 nights minimum</w:t>
      </w:r>
    </w:p>
    <w:p>
      <w:r>
        <w:t xml:space="preserve">  Call the Ontario Parks reservation service at 1-888-ONT-PARK (668-7275) to reserve.</w:t>
      </w:r>
    </w:p>
    <w:p>
      <w:r>
        <w:t xml:space="preserve">Charleston Lake is a destination park where families spend their annual summer vacation and take full advantage of what the park has to offer. Our hiking trails are a cornerstone of the park and offer a variety of experiences. Four interpretive trails, each with their unique theme, allow visitors an opportunity to learn about the natural and cultural history of the Charleston Lake area. The park also offers two longer, more challenging trails (Tallow Rock Bay and Blue Mountain). </w:t>
        <w:br/>
        <w:br/>
        <w:t>Canoeing, fishing and swimming are also popular at the park. Motorboats are not permitted on a large portion of Running’s Bay. This provides a safe area to paddle, swim or enjoy wildlife (canoe rentals are available). The lake itself is well known for fishing and is home to Lake Trout, pike, bass and panfish. Charleston Lake also offers seven picnic sites in various locations on the lake. They are an excellent destination for swimming, fishing, picnicking or just taking a break.</w:t>
        <w:br/>
        <w:br/>
        <w:t>During the peak season, Charleston Lake has an excellent Natural Heritage Education (NHE) program. This program operates the Nature Centre, Amphitheatre, conducts educational programming for all ages, organizes special events and assists in wildlife monitoring and research. Stop by the Visitor Centre for updated programming and information on our NHE program.</w:t>
      </w:r>
    </w:p>
    <w:p>
      <w:r>
        <w:t>Sandstone Island Trail: Interpretive trail, 2.6 km loop, moderate difficulty</w:t>
        <w:br/>
        <w:t>This trail features the geological and human history of the park.  The highlight of the trail is a rock shelter that was used some 1,200 years ago by Aboriginal peoples of the area.</w:t>
      </w:r>
    </w:p>
    <w:p>
      <w:r>
        <w:t>Shoreline Centennial Trail: Interpretive trail, 2 km loop, moderate difficulty</w:t>
        <w:br/>
        <w:t>Enjoy scenic shoreline views along the trail and learn how the Charleston Lake area was a popular vacation destination for many wealthy citizens in the 1880s.</w:t>
      </w:r>
    </w:p>
    <w:p>
      <w:r>
        <w:t>Beech Woods Trail: Interpretive trail, 1.8 km loop, easy</w:t>
        <w:br/>
        <w:t>Hikers will get a chance to see mature, mixed forest and diverse habitats.</w:t>
      </w:r>
    </w:p>
    <w:p>
      <w:r>
        <w:t>Hemlock Ridge Trail: Interpretive trail, 1.7 km loop, moderate difficulty</w:t>
        <w:br/>
        <w:t>This trail features the plant communities of the park. Hikers will see an old beaver pond and hike through unique rock crevices.</w:t>
      </w:r>
    </w:p>
    <w:p>
      <w:r>
        <w:t xml:space="preserve">Quiddity Trail: 2.4 km non-looping trail, easy </w:t>
        <w:br/>
        <w:t>Hike over a boardwalk crossing a wetland and enjoy the scenic lookout at the end of the trail. The first 300m of the trail including both boardwalks are barrier-free.</w:t>
      </w:r>
    </w:p>
    <w:p>
      <w:r>
        <w:t>Tallow Rock Bay Trail: 10 km loop, difficult</w:t>
        <w:br/>
        <w:t xml:space="preserve">Hikers on this trail will get a chance to see the varying landforms that are present on the Frontenac Arch. Hike through meadows, rock barrens, and rock ridges as you walk along the shores of the Charleston Lake. The floating Slim Bay bridge is a highlight of this trail. </w:t>
      </w:r>
    </w:p>
    <w:p>
      <w:r>
        <w:t>Blue Mountain Trail: Varies in length from 5.7 (Huckleberry Hollow access) to 9.8 (Warburton Road access) km, not a loop, difficult</w:t>
        <w:br/>
        <w:t>Hike to the top of Blue Mountain where you will get scenic vistas from the highest point in Leeds County. On a clear day you can see the Adirondack Mountains in New York State. Hikers will walk through mature, mixed forests, wetlands, rock ridges and see one of the most natural parts of the park.</w:t>
      </w:r>
    </w:p>
    <w:p>
      <w:r>
        <w:t>Charleston Lake offers many opportunities for paddle sport enthusiasts. Paddlers can explore the lake’s 75 km of shoreline and numerous bays and coves. Portions of Running’s Bay and Slim Bay are designated motorboat-free which enhances the paddling opportunities for our visitors. Sea kayaking has become increasingly popular on the lake as it lends well to this type of vessel.</w:t>
      </w:r>
    </w:p>
    <w:p>
      <w:r>
        <w:t>The park has two portages available for paddlers. One leads to Killenbeck Lake and the other to Redhorse Lake. This provides paddlers with an extra challenge and an opportunity to improve on their portaging skills. Both Killenbeck and Redhorse are excellent paddling destinations as well so visitors have access to three lakes for paddling.</w:t>
      </w:r>
    </w:p>
    <w:p>
      <w:r>
        <w:t>Paddlers can take advantage of our day-use sites as they are excellent spots for a picnic, to swim or to take a break.</w:t>
      </w:r>
    </w:p>
    <w:p>
      <w:r>
        <w:t>Charleston Lake has two designated swimming beaches, one in the day-use area and one in Shady Ridge campground. These beaches are excellent for all ages as the shoreline and lake bed are gently sloping. Both beaches are marked with buoys, however, it should be noted that lifeguards are not on duty and that animals are not permitted on the beaches.</w:t>
      </w:r>
    </w:p>
    <w:p>
      <w:r>
        <w:t>Powerboats are permitted on Charleston Lake except for the designated areas in Running’s Bay and Slim Bay. The lake offers excellent opportunities for fishing, sight seeing, water skiing and other boating activities.</w:t>
      </w:r>
    </w:p>
    <w:p>
      <w:r>
        <w:t>Charleston Lake is widely known as an excellent fishing destination. Anglers fish for Lake Trout, Large and Small Mouth Bass, Northern Pike, Black Crappie, Yellow Perch and other species of panfish.</w:t>
      </w:r>
    </w:p>
    <w:p>
      <w:r>
        <w:t>There is excellent biking on park roads.</w:t>
      </w:r>
    </w:p>
    <w:p>
      <w:r>
        <w:t>During the operating season, Charleston Lake has an excellent Natural Heritage Education (NHE) program which offers a variety of interactive programs for all ages. Campers can attend guided hikes, evening programs, campfires, children’s programs at the Nature Centre, and special events such as Settler’s Weekend and Star Gazing with Terrence Dickinson.</w:t>
      </w:r>
    </w:p>
    <w:p>
      <w:r>
        <w:t>Charleston Lake offers a variety of excellent birding opportunities for its visitors. Depending on the season, birders have a chance to see Bald Eagles, Red-Shouldered Hawks, Cerulean Warblers, Yellow-Throated Vireos, and Black-Billed and Yellow-Billed Cuckoos.</w:t>
      </w:r>
    </w:p>
    <w:p>
      <w:r>
        <w:t>Charleston Lake has many amenities for its visitors. Comfort stations with flush toilets, showers and laundry are located in each campground. Firewood/kindling, ice, park maps and canoe/kayak rentals are all available at the gatehouse. There are also cold beverage vending machines located at the comfort stations.</w:t>
      </w:r>
    </w:p>
    <w:p>
      <w:r>
        <w:t>The Friends store, located in The Nature Centre, is home to various types of souvenirs. Postcards, t-shirts, sweaters, books, etc. are all available. Please stop by as the proceeds from your purchase go directly to this important, volunteer, not-for-profit organization.</w:t>
      </w:r>
    </w:p>
    <w:p>
      <w:r>
        <w:t>Other amenities such as restaurants, grocery stores, gas stations, theatres, 1000 island boat cruises, etc. are all located within a 20 minute drive from the park.</w:t>
      </w:r>
    </w:p>
    <w:p>
      <w:r>
        <w:t>Charleston Lake has excellent comfort stations. One was replaced in 2010 and two more in 2011 meaning that these facilities are completely updated for our visitors. Flush toilets, showers, laundry facilities and barrier-free access are included in each building.</w:t>
      </w:r>
    </w:p>
    <w:p>
      <w:r>
        <w:t>Flush toilets are located at each of our comfort stations and in the mini-comfort station in Bayside Campground.</w:t>
      </w:r>
    </w:p>
    <w:p>
      <w:r>
        <w:t>All comfort stations, yurts and the beginning of the Tallow Rock Bay Trail are barrier-free.</w:t>
      </w:r>
    </w:p>
    <w:p>
      <w:r>
        <w:t>The Day-Use Beach and Shady Ridge Beach are popular destinations for both campers and day-users.  Both beaches are gently sloping and marked with buoy lines.  Lifeguards are not on duty.  Both beaches have an adjacent picnic area equipped with picnic tables and hibachis.</w:t>
      </w:r>
    </w:p>
    <w:p>
      <w:r>
        <w:t>Laundry facilities are available at each comfort station.</w:t>
      </w:r>
    </w:p>
    <w:p>
      <w:r>
        <w:t>One boat launch is located within the park. It is free of charge to park permit holders. Trailer parking is located adjacent to the launch.</w:t>
      </w:r>
    </w:p>
    <w:p>
      <w:r>
        <w:t>Canoes and kayaks are available for rent. Check at the gatehouse for availability.</w:t>
      </w:r>
    </w:p>
    <w:p>
      <w:r>
        <w:t>The Nature Centre at Charleston Lake is home to various displays, events, the Friends Gift Shop and is the hub of our Natural Heritage Education program. During the peak season you can stop by to see a real live Black Ratsnake.</w:t>
      </w:r>
    </w:p>
    <w:p>
      <w:r>
        <w:t>Charleston Lake has one designated pet beach located beside the Shady Ridge Beach.</w:t>
      </w:r>
    </w:p>
    <w:p>
      <w:r>
        <w:t xml:space="preserve">          </w:t>
      </w:r>
    </w:p>
    <w:p>
      <w:pPr>
        <w:pStyle w:val="Heading1"/>
      </w:pPr>
      <w:r>
        <w:t>Chutes</w:t>
      </w:r>
    </w:p>
    <w:p>
      <w:r>
        <w:t xml:space="preserve">A quiet campground located on the Aux Sables River </w:t>
      </w:r>
    </w:p>
    <w:p>
      <w:r>
        <w:t xml:space="preserve">A six kilometre hiking trail with great views of scenic waterfalls and river gorge </w:t>
      </w:r>
    </w:p>
    <w:p>
      <w:r>
        <w:t>One kilometer from the Trans-Canada Highway this is the only provincial park between Sudbury and Sault Ste Marie</w:t>
      </w:r>
    </w:p>
    <w:p>
      <w:r>
        <w:t>Close to the town of Massey with amenities, cultural museum, public library</w:t>
      </w:r>
    </w:p>
    <w:p>
      <w:r>
        <w:t>Situated near a variety of hiking trails, fishing and canoeing/kayaking opportunities</w:t>
      </w:r>
    </w:p>
    <w:p>
      <w:r>
        <w:t>A great base to explore Manitoulin Island and the North Channel of Lake Huron</w:t>
      </w:r>
    </w:p>
    <w:p>
      <w:r>
        <w:t>The only provincial park on Highway 17 between Sudbury and Sault Ste. Marie, Chutes is an excellent stopover for travellers and a base to explore the North Channel of Lake Huron.  Manitoulin Island and Sudbury (with Science North and Dynamic Earth) are only an hour away.  The campground can accommodate RVs, tents and trailers.</w:t>
      </w:r>
    </w:p>
    <w:p>
      <w:r>
        <w:t>Most of the campsites are within a short walking distance of scenic waterfalls. Almost half of the sites in the park are electrical and all electrical sites are situated in a pine forest.</w:t>
      </w:r>
    </w:p>
    <w:p>
      <w:r>
        <w:t>Each site has a fire pit and picnic table and is located close to vault toilets and water taps containing potable water. A comfort station at the centre of the campground has flush toilets, showers and laundry facilities.</w:t>
        <w:br/>
        <w:br/>
        <w:t>Two campgrounds, A and B, offer electrical sites and are situated closest to the comfort station. There are many large sites suitable for RVs and trailers although none are pull-through sites.</w:t>
      </w:r>
    </w:p>
    <w:p>
      <w:r>
        <w:t>Campground A has two barrier-free campsites; these are located close to the comfort station and have barrier-free fire pits and gravelled ground cover.</w:t>
      </w:r>
    </w:p>
    <w:p>
      <w:r>
        <w:t>Campground D is located in an area of mixed forest near the day-use and swimming area. Some of the sites in D are close to townhomes and activity.</w:t>
      </w:r>
    </w:p>
    <w:p>
      <w:r>
        <w:t>Campground C is a radio-free area.  This campground is situated in a mixed forest and is close to the hiking trail and day-use area.  The sound of the main waterfall can be heard from campsites #90-96.</w:t>
      </w:r>
    </w:p>
    <w:p>
      <w:r>
        <w:t>Two large group sites are available at Chutes and both are non-electric. Group site #401 can accommodate 25-30 tents and is a five minute walk to the comfort station and a ten minute walk to the beach..There is water on-site and bathrooms nearby.</w:t>
        <w:br/>
        <w:br/>
        <w:t>Group site #402 is slightly smaller and will accommodate 10-15 tents. The site is a five minute walk to the campground and a ten minute walk to the beach. A water supply and bathrooms are located close to the site.</w:t>
        <w:br/>
        <w:br/>
        <w:t>Due to the proximity of the group campsites within the regular campground, they can only be reserved by “organized groups” (i.e. church or youth groups). Reservations can be made by calling the Park Clerk at (705) 865-2021.</w:t>
      </w:r>
    </w:p>
    <w:p>
      <w:r>
        <w:t>Situated on the Aux Sables River, the park gets its name from a log chute that once diverted logs around the main waterfall during the days of river drives and horse logging. The Twin Bridges hiking trail follows the river for much of its length and offers scenic views of the rapids and waterfalls from three observation platforms. The swimming beach is located at the base of the main waterfall.</w:t>
      </w:r>
    </w:p>
    <w:p>
      <w:r>
        <w:t>The Massey area has a history of logging and the Massey Museum hosts exhibits depicting the early days of the town and its activities. The community is also involved with farming and there is a local farmer’s market that is open year-round. An annual agricultural fair is held at the end of August.</w:t>
      </w:r>
    </w:p>
    <w:p>
      <w:r>
        <w:t>Chutes Provincial Park is an ideal base camp for canoeists and kayakers wishing to explore the upper reaches of Aux Sables River or connecting to the Spanish River and North Channel waterways. There is a boat launch at the south end of Massey on the Spanish River and a marina in the nearby town of Spanish that provides access to the North Channel and Lake Huron.</w:t>
      </w:r>
    </w:p>
    <w:p>
      <w:r>
        <w:t>Twin Bridges Trail - 6 km return (2 hours) moderate</w:t>
        <w:br/>
        <w:t xml:space="preserve"> Following the Aux Sables River this trail leads to lookouts at the falls and the Seven Sisters Cataracts. Interpretive panels at the Falls Lookout tell the history of the area. There is an interpretive trail guide available.</w:t>
      </w:r>
    </w:p>
    <w:p>
      <w:r>
        <w:t>Other trails to hike in the area include the Cup and Saucer Trail on Manitoulin Island, Willisville Mountain in the La Cloche Range near Espanola, and the many trails at Mississagi Provincial Park near Elliott Lake, an hour northeast of Chutes.</w:t>
      </w:r>
    </w:p>
    <w:p>
      <w:r>
        <w:t>The park has a fine sandy beach tucked in a bend in the river below the falls. There are no lifeguards. Swimming is not permitted in any other area of the river within the park.</w:t>
      </w:r>
    </w:p>
    <w:p>
      <w:r>
        <w:t>The river can be fished along the banks in several areas. On the Aux Sables River north of the park and on the Spanish River there is good fishing available. In the fall, salmon run up the Aux Sables River to spawn below the main waterfall.</w:t>
      </w:r>
    </w:p>
    <w:p>
      <w:r>
        <w:t>Biking is available on park roads only. There are no dedicated bike trails in the park. Chutes is a few blocks north of Highway 17 and right next to the town of Massey where local town and municipal roads are available for cycling.</w:t>
      </w:r>
    </w:p>
    <w:p>
      <w:r>
        <w:t>Many species of birds nest in the park. Walking the trails along the river is a great way to see and hear them but you’ll come across many birds right in the campground. Local species include a variety of woodpeckers (Pileated, Downy, Hairy), sapsuckers, thrushes, nuthatches, chickadees, kinglets, flycatchers, vireos and warblers.</w:t>
      </w:r>
    </w:p>
    <w:p>
      <w:r>
        <w:t>The park is gated, but visitors are welcome to walk in. The views of the .Aux Sables River are spectacular in winter and the many waterfalls and cataracts along the river are especially scenic. Bring your snowshoes and cross-country skis or just come for a winter hike.</w:t>
      </w:r>
    </w:p>
    <w:p>
      <w:r>
        <w:t>The rapids and picturesque waterfalls of the Aux Sables River are the highlights of this recreation park. The region’s historic importance as a logging centre is still seen in the composition of the sand along the beach. Pick up a handful of sand and you’ll see that it contains bits of bark, the scrapings of thousands of logs that came through the river’s rapids.</w:t>
      </w:r>
    </w:p>
    <w:p>
      <w:r>
        <w:t>Located just off Highway 17, the Trans-Canada Highway, Chutes is a popular stop-over for those travelling east or west. The park also makes a great base to explore the area, which includes Manitoulin Island, Sudbury and the North Channel of Lake Huron. The campground is well laid out and the comfort station is modern.</w:t>
      </w:r>
    </w:p>
    <w:p>
      <w:r>
        <w:t>An integral part of the local community, the park makes no attempt to provide all necessities for campers. Everything needed for a comfortable camping experience can be obtained in the town of Massey. The park does offer a selection of Ontario Parks’ merchandise in its gatehouse store.</w:t>
      </w:r>
    </w:p>
    <w:p>
      <w:r>
        <w:t>There is a fenced pet exercise area and a path to a section of the river where pets can swim. The current here can vary depending on water levels.</w:t>
      </w:r>
    </w:p>
    <w:p>
      <w:r>
        <w:t>The comfort station offers five showers and two bathrooms with flush toilets, as well as a laundry facility with washers and dryers. All facilities are barrier-free. The laundry machines operate with $1 coins (loonies).</w:t>
      </w:r>
    </w:p>
    <w:p>
      <w:r>
        <w:t>Flush toilets are available in the comfort station.</w:t>
      </w:r>
    </w:p>
    <w:p>
      <w:r>
        <w:t>Campground A has two barrier-free campsites. These are located close to the comfort station and have barrier-free fire pits and gravelled ground cover.</w:t>
      </w:r>
    </w:p>
    <w:p>
      <w:r>
        <w:t>A picnic and day-use area next to the beach and the Falls Lookout make the park an ideal stop for lunch or a short hike. A picnic shelter can be reserved for large groups.</w:t>
      </w:r>
    </w:p>
    <w:p>
      <w:r>
        <w:t>Laundry facilities are available in the comfort station.</w:t>
      </w:r>
    </w:p>
    <w:p>
      <w:r>
        <w:t>The park store, located in the gatehouse, offers a selection of Ontario Parks’ merchandise. There is a Pepsi vending machine at the comfort station. Personal floatation devices (PFDs) are available with a $25 refundable deposit.</w:t>
      </w:r>
    </w:p>
    <w:p>
      <w:r>
        <w:t>There is one picnic shelter in the day-use area near the river which can be reserved for family gatherings, picnics and functions (call the Park Clerk at 705-865-2021). The shelter has no hydro but does have picnic tables and garbage bins.</w:t>
      </w:r>
    </w:p>
    <w:p>
      <w:r>
        <w:t>A fenced section for pets to exercise off-leash is found in the day-use area. There is a path to a section of the river where pets can swim. The current here can vary depending on water levels.</w:t>
      </w:r>
    </w:p>
    <w:p>
      <w:r>
        <w:t xml:space="preserve">          </w:t>
      </w:r>
    </w:p>
    <w:p>
      <w:pPr>
        <w:pStyle w:val="Heading1"/>
      </w:pPr>
      <w:r>
        <w:t>Craigleith</w:t>
      </w:r>
    </w:p>
    <w:p>
      <w:r>
        <w:t>Located on the southern shore of Georgian Bay</w:t>
      </w:r>
    </w:p>
    <w:p>
      <w:r>
        <w:t>Fractured plates of shale that form our shoreline contain fossils that are 450 million years old</w:t>
      </w:r>
    </w:p>
    <w:p>
      <w:r>
        <w:t>Flat rock is ideal for launching a sailboat, kayak/canoe, paddle board, wind surfing, fishing or watching a spectacular sunset</w:t>
      </w:r>
    </w:p>
    <w:p>
      <w:r>
        <w:t>Located at the Base of Blue Mountain we are an ideal hub to enjoy what the local area has to offer. Hike the Bruce Trail, bike the Georgian Trail, visit the Blue Mountain Village or use your vehicle permit to gain free access to Wasaga Beach Provincial Park (the longest freshwater beach in the world)</w:t>
      </w:r>
    </w:p>
    <w:p>
      <w:r>
        <w:t>Camping experience for everyone: RVs or tents</w:t>
      </w:r>
    </w:p>
    <w:p>
      <w:r>
        <w:t>Host your next family function while overlooking Georgian Bay at our Picnic Shelter; call the park office to reserve.</w:t>
      </w:r>
    </w:p>
    <w:p>
      <w:r>
        <w:t>Craigleith offers an excellent range of camping experiences for all visitors.  There are many electrical and non-electrical sites for tents, all sizes of trailers and R.Vs.  We are famous for our sites that overlook Georgian Bay.</w:t>
      </w:r>
    </w:p>
    <w:p>
      <w:r>
        <w:t>All of Craigleith’s campsites are accessible by car. There are four comfort stations located throughout the park so all campsites are within a short distance of one. Two of our comfort stations offer shower facilities and one offers laundry facilities.</w:t>
      </w:r>
    </w:p>
    <w:p>
      <w:r>
        <w:t>Area A contains non-electrical sites that are ideal for tents. This area also has a designated dog beach at the west end of the park and a comfort station with flush toilets, showers, laundry facitlities and a water tap.</w:t>
      </w:r>
    </w:p>
    <w:p>
      <w:r>
        <w:t>Area B contains both electrical and non-electrical sites that are ideal for both tents and trailers. This area is close to the Area A comfort station and also has another mini-comfort station one that offers flush toilets and showers.</w:t>
      </w:r>
    </w:p>
    <w:p>
      <w:r>
        <w:t xml:space="preserve">Area C is made up of both electrical and non-electrical sites that are all radio free. The non-electrical sites are ideal for tents or small trailers. The electrical sites are ideal for trailers and RVs. This area also has a comfort station, trailer filling and dumping station, playground, volleyball court, horseshoe pits and playing field. </w:t>
      </w:r>
    </w:p>
    <w:p>
      <w:r>
        <w:t>Area D is primarily made up of electrical sites with only two non-electrical sites. Most of the electrical sites have water hook-up which makes this area ideal for trailers and RVs. This area is radio-free and has one comfort station and the day-use area which is located at the east end.</w:t>
      </w:r>
    </w:p>
    <w:p>
      <w:r>
        <w:t>Areas C and D, which offer both electrical and non-electrical sites provide radio-free camping.</w:t>
      </w:r>
    </w:p>
    <w:p>
      <w:r>
        <w:t>Craigleith is known for the world famous fossils that reside on the shale waterfront dating back over 450 million years from the Ordovician period. This makes Craigleith’s fossils some of the oldest on earth! While you’re here, make sure to do some fossil finding but please, either take a sketch or photo to ensure these geological artifacts are still around for future generations to enjoy.</w:t>
        <w:br/>
        <w:t>Craigleith’s sunsets are only second to its sunrises; if you can get up early enough the reward makes it all worth while.</w:t>
        <w:br/>
        <w:br/>
        <w:t>Gather your friends to play a game of volleyball on our sand court or horseshoes in our pits. Need the equipment? No problem - the park store offers free rentals of sports equipment to registered campers.</w:t>
      </w:r>
    </w:p>
    <w:p>
      <w:r>
        <w:t xml:space="preserve">There is a variety of hiking, biking and paddling opportunities for everyone at Craigleith. The Georgian Trail is located directly across the highway from the park entrance and is an excellent biking and easy hiking trail. It runs along the highway all the way to Meaford and Collingwood. For intermediate to advanced hiking the Bruce Trail offers a variety of different experiences. Hikers can witness spectacular views of Georgian Bay, The Niagara Escarpment and The Beaver Valley, rolling countryside, crevice caves and falling rivers and creeks over a tumbling landscape. These hikes all start within a fifteen minute drive of the park and trail maps and information are available at the park store. For local down-hill/cross-country skiing and road bike riding areas and routes, visit the park store for up to date information. Craigleith’s shale shore is ideal for canoeing, kayaking, paddle boarding and windsurfing.  </w:t>
      </w:r>
    </w:p>
    <w:p>
      <w:r>
        <w:t>Just want a day trip? Craigleith is the spot for you to relax and listen to the waves crashing over the shale beach. Or you may want to have your next family function here in our day-use area. Our Picnic Shelter is the perfect venue for your next family reunion or birthday party.</w:t>
      </w:r>
    </w:p>
    <w:p>
      <w:r>
        <w:t>Pets are part of the family so why not treat them like it! Bring your dog to the park and enjoy the pet exercise area and the designated pet beach where you are welcome to take your pet in for a dip.</w:t>
      </w:r>
    </w:p>
    <w:p>
      <w:r>
        <w:t>There are no designated hiking trails within the park but lots of opportunity for hiking all around the park; many within walking distance and many more within a short drive. Craigleith is a perfect hub for what the local area has to offer. Located at the Base of Blue Mountain and the Niagara Escarpment the opportunities are endless. The Georgian Trail is located directly across the highway from the park entrance and is an excellent biking and easy hiking trail. It runs along the highway all the way to Meaford and Collingwood. For intermediate to advanced hiking the Bruce Trail offers a variety of different experiences from spectacular views of Georgian Bay, The Niagara Escarpment and The Beaver Valley, rolling countryside, crevice caves and falling rivers and creeks over a tumbling landscape. These hikes all start within a fifteen minute drive of the park and trail maps and information are available at the park store.</w:t>
      </w:r>
    </w:p>
    <w:p>
      <w:r>
        <w:t>Craigleith’s shores are ideal to take the canoe out but be very cautious of the big water and its ability to change suddenly. For a relaxing adventure visit the local Beaver River which offers two, four and six hours of canoeing, beginning in Kimberley in the heart of the Beaver Valley. Shuttle service and canoe rentals are available in the village of Heathcote which is where the canoe route ends.</w:t>
      </w:r>
    </w:p>
    <w:p>
      <w:r>
        <w:t>Craigleith is famous for its spring and fall offshore fishing. Cast your line and you may catch a Rainbow Trout, Salmon or even a Whitefish. Another great fishing area close by is the Beaver River; the mouth of the river is located 10 minutes outside of the park in the town of Thornbury.</w:t>
      </w:r>
    </w:p>
    <w:p>
      <w:r>
        <w:t>Bike on the park roads or the Georgian Trail located just outside of the park. A nice flat, stone chip trail runs from Meaford to Collingwood.</w:t>
      </w:r>
    </w:p>
    <w:p>
      <w:r>
        <w:t>For downhill and cross-country skiing as well as road riders you can visit the park store for the most up to date information on trails.</w:t>
      </w:r>
    </w:p>
    <w:p>
      <w:r>
        <w:t>Craigleith offers one program a week in the summer months. Refer to the Park Tabloid, online or inquire at the Park Store for details.</w:t>
      </w:r>
    </w:p>
    <w:p>
      <w:r>
        <w:t>Craigleith is home to a variety of songbirds, raptors and waterfowl. Visitors often see chickadees, juncos, nuthatches, cardinals, Blue Jays, robins, finches and hummingbirds.</w:t>
      </w:r>
    </w:p>
    <w:p>
      <w:r>
        <w:t>Whether you are spending your day at Craigleith or visiting a nearby beach like Wasaga, please make sure to take advantage of our free Personal Floatation Device (PFD) loaner program. All that is required is a deposit that is fully refunded once the life jacket is returned.</w:t>
      </w:r>
    </w:p>
    <w:p>
      <w:r>
        <w:t>Remember to visit the park store to pick up those few things you forgot to pack, enjoy a freshly brewed cup of coffee or hot chocolate, or treat yourself to an ice-cream and a unique souvenir. We also carry Bruce Trail Guides and a variety of nature books. Forgot your novel? Don’t worry we have a free book and movie exchange, come into the store and check it out.</w:t>
      </w:r>
    </w:p>
    <w:p>
      <w:r>
        <w:t>For the four legged campers, Craigleith offers a pet exercise area and a pet friendly swimming area. We also sell dog leashes and bowls and offer free doggie bags.</w:t>
      </w:r>
    </w:p>
    <w:p>
      <w:r>
        <w:t>Other amenities include boat launches, picnic shelter and day-use area.</w:t>
      </w:r>
    </w:p>
    <w:p>
      <w:r>
        <w:t>Comfort stations are located in each campground Area. Area A comfort station has full washrooms, showers and laundry and also has a water tap on the outside of the building. Area B contains full washrooms and showers. Areas C &amp; D have full washrooms.</w:t>
      </w:r>
    </w:p>
    <w:p>
      <w:r>
        <w:t>Flush toilets are found in all of our comfort stations.</w:t>
      </w:r>
    </w:p>
    <w:p>
      <w:r>
        <w:t>Available at all comfort stations and the showers in Area B.</w:t>
      </w:r>
    </w:p>
    <w:p>
      <w:r>
        <w:t>We have a designated day-use area at the east end of Craigleith. This area provides picnic tables, campfire pits, BBQs, access to the waterfront and a designated parking area.</w:t>
      </w:r>
    </w:p>
    <w:p>
      <w:r>
        <w:t>Laundry facilities are located in our comfort station in Area A and laundry soap and fabric softener are sold in the park store.</w:t>
      </w:r>
    </w:p>
    <w:p>
      <w:r>
        <w:t>Personal Floatation Devices (PFDs) are available with a $60 refundable deposit. A variety of sports equipment is also available for rent (i.e. volleyballs, horseshoes).</w:t>
      </w:r>
    </w:p>
    <w:p>
      <w:r>
        <w:t>Craigleith’s store is combined with our gatehouse. The store carries a variety of convenience and necessity items, groceries, firewood, treats, ice, ice cream, slushies, pop, snacks, souvenirs, Bruce Trail Guides and Nature Books. The store also carries freshly brewed coffee/hot chocolate and a free book and movie exchange. It is a one stop shop where you can register for your site, purchase your s’mores kit, firewood, sweatshirt and coffee and then borrow a book to relax with on the waterfront. The park store is located at the park entrance where you register for your campsite.</w:t>
      </w:r>
    </w:p>
    <w:p>
      <w:r>
        <w:t>There is one picnic shelter in the park which is located in the day-use area. The shelter can be reserved for $50.00 for a full day or $25.00 for a half day for functions. Contact the Park Office at 705-445-4467 to reserve the shelter.</w:t>
      </w:r>
    </w:p>
    <w:p>
      <w:r>
        <w:t xml:space="preserve">          </w:t>
      </w:r>
    </w:p>
    <w:p>
      <w:pPr>
        <w:pStyle w:val="Heading1"/>
      </w:pPr>
      <w:r>
        <w:t>Darlington</w:t>
      </w:r>
    </w:p>
    <w:p>
      <w:r>
        <w:t>Family camping experience close to home</w:t>
      </w:r>
    </w:p>
    <w:p>
      <w:r>
        <w:t>Great day-use and picnic facilities</w:t>
      </w:r>
    </w:p>
    <w:p>
      <w:r>
        <w:t>Group picnic and camping opportunities</w:t>
      </w:r>
    </w:p>
    <w:p>
      <w:r>
        <w:t>Nature trails</w:t>
      </w:r>
    </w:p>
    <w:p>
      <w:r>
        <w:t>A long sandy beach on Lake Ontario</w:t>
      </w:r>
    </w:p>
    <w:p>
      <w:r>
        <w:t>Interpretive programs and special events</w:t>
      </w:r>
    </w:p>
    <w:p>
      <w:r>
        <w:t>Darlington has over 300 campsites, one-third of which have electrical service. Comfort stations are conveniently located within the campgrounds and all sites are close to drinking water taps and toilets. Each site has a fireplace, picnic table and parking for one vehicle. Parking for additional vehicles is available nearby.</w:t>
      </w:r>
    </w:p>
    <w:p>
      <w:r>
        <w:t>Darlington offers car camping in three different campgrounds; Lakeside, Cliffside and Hilltop. All of the sites in Lakeside Campground offer electrical service as do a number of sites in Cliffside and Hilltop Campgrounds. There are sites to accommodate all types of camping equipment from tents to large RVs and trailers. Barrier-free camping is also available.</w:t>
      </w:r>
    </w:p>
    <w:p>
      <w:r>
        <w:t>All the sites in Lakeside Campground are designated as radio-free.</w:t>
      </w:r>
    </w:p>
    <w:p>
      <w:r>
        <w:t>Spend the day relaxing on the beach and cool off with a swim in the lake. Take a hike on one of our trails and watch for the many species of wildlife and birds that call Darlington home. Go for a paddle or cast a line in McLaughlin Bay. Be sure to take in one of our many exciting and informative natural heritage education programs or special events.</w:t>
      </w:r>
    </w:p>
    <w:p>
      <w:r>
        <w:t>Burk Trail 1.25 km (30 minutes) moderate</w:t>
        <w:br/>
        <w:t xml:space="preserve">This trail moves through fields, meadows and mature forest past a pioneer cemetery to a scenic lookout over Lake Ontario. Watch for the elusive Coopers Hawk at the bluff and songbirds in the meadows.  </w:t>
      </w:r>
    </w:p>
    <w:p>
      <w:r>
        <w:t>McLaughlin Bay Trail 1.5 km (1 hour) easy</w:t>
        <w:br/>
        <w:t xml:space="preserve">As you hike this trail from McLaughlin Bay, you travel through a marsh ecosystem into the transitional zone between wet and dry land. Plants and animals abound here, especially nesting waterfowl such as the Great Blue Heron. This trail links to the wildlife reserve and Oshawa Second Marsh Trails system at the west boundary of the park. </w:t>
      </w:r>
    </w:p>
    <w:p>
      <w:r>
        <w:t>Robinson Creek Trail 1 km loop (30 minutes) easy</w:t>
        <w:br/>
        <w:t xml:space="preserve"> Starting and finishing at the Visitor Centre, this trail follows the intermittent Robinson Creek through a forested ravine full of mature willow, Staghorn sumac, maple trees and a diversity of plants and wildlife.  </w:t>
      </w:r>
    </w:p>
    <w:p>
      <w:r>
        <w:t>Waterfront Trail 2.6 km (1 hour) easy</w:t>
        <w:br/>
        <w:t>A small section of the 350 km, multi-use trail that follows the shore of Lake Ontario from Niagara-on-the-Lake to Trenton and passes through Darlington.</w:t>
      </w:r>
    </w:p>
    <w:p>
      <w:r>
        <w:t>The sheltered waters of McLaughlin Bay are ideal for canoeing, whether you are an experienced paddler or setting out for the first time.</w:t>
      </w:r>
    </w:p>
    <w:p>
      <w:r>
        <w:t>Darlington offers a beautiful stretch of sandy beach, perfect for swimming, on the shores of Lake Ontario. Please remember that there are no lifeguards on duty at the beach so children should be supervised. Pets are also not allowed on the beach.</w:t>
      </w:r>
    </w:p>
    <w:p>
      <w:r>
        <w:t>The sheltered waters of McLaughlin Bay are ideal for canoes and paddle boats. The open waters of Lake Ontario are suitable for larger motorboats and sailboats.</w:t>
      </w:r>
    </w:p>
    <w:p>
      <w:r>
        <w:t>Fishing is a popular activity for the whole family in Darlington’s McLaughlin Bay. You can even borrow fishing rods and tackle at the park store through the TackleShare program.</w:t>
      </w:r>
    </w:p>
    <w:p>
      <w:r>
        <w:t>Daily, during the summer months, there are many opportunities for the whole family to learn about the natural ecology and cultural history of Darlington and the surrounding area. Many programs are offered including children’s activities, evening films, campfires and sing-alongs, as well as guided hikes. Many special event weekends also take place throughout the season.</w:t>
      </w:r>
    </w:p>
    <w:p>
      <w:r>
        <w:t>Birding is a popular activity at Darlington. Many species of migratory birds can be seen in the park in the spring and fall. Check out the bird sightings board at the main park office to find out what has been spotted lately.</w:t>
      </w:r>
    </w:p>
    <w:p>
      <w:r>
        <w:t>Although closed for camping, the park remains open for day-use during the winter months. Parking and self-serve permits are available at the main park office. Vehicle permits are required year round.</w:t>
      </w:r>
    </w:p>
    <w:p>
      <w:r>
        <w:t>There is a controlled waterfowl hunt at Darlington which operates from mid-September to mid-December each year. Hunting is from designated blinds on McLaughlin Bay and takes place on Mondays, Wednesdays, Fridays and Saturdays only. Contact the park for more information, (905)436-2036.</w:t>
      </w:r>
    </w:p>
    <w:p>
      <w:r>
        <w:t>Enjoy a family barbeque by the lake. Stop in at the Visitor Centre to check out the exhibits and have your questions answered by our friendly staff. Be sure to visit the park store for all your camping essentials or treat yourself to an ice cream cone. Comfort stations, showers and laundry facilities are also available to visitors. Whether you are camping or just here for the day, Darlington has many amenities to make your trip enjoyable.</w:t>
      </w:r>
    </w:p>
    <w:p>
      <w:r>
        <w:t>Comfort stations are centrally located in Lakeside, Cliffside and Hilltop Campgrounds. The Lakeside Campground comfort station is equipped with showers. Showers are also available at the Hilltop A shower building, conveniently located between Hilltop and Cliffside Campgrounds. There is also a comfort station at day use Area #2, close to the beach.</w:t>
      </w:r>
    </w:p>
    <w:p>
      <w:r>
        <w:t>Flush toilets are found in each comfort station.</w:t>
      </w:r>
    </w:p>
    <w:p>
      <w:r>
        <w:t>Darlington offers barrier-free campsites as well as barrier-free access to comfort stations, the park store and the Visitor Centre.</w:t>
      </w:r>
    </w:p>
    <w:p>
      <w:r>
        <w:t>Darlington has four large day-use areas equipped with picnic tables, barbecues, water taps and washroom facilities.  Three of the day-use areas have picnic shelters which are available for rent.</w:t>
      </w:r>
    </w:p>
    <w:p>
      <w:r>
        <w:t>Laundry facilities are available at the Hilltop A shower building.</w:t>
      </w:r>
    </w:p>
    <w:p>
      <w:r>
        <w:t xml:space="preserve">PFDs are available for loan at the main gate and fishing gear is available through the Tackleshare program at the park store. </w:t>
      </w:r>
    </w:p>
    <w:p>
      <w:r>
        <w:t>Picnic shelters and BBQs in the day use areas are also available for rent; contact the park for details, (905) 436-2036.</w:t>
      </w:r>
    </w:p>
    <w:p>
      <w:r>
        <w:t>Visit the park store for firewood, ice, camping supplies, groceries and treats. We have a wide variety of items for campers and day-users alike. Our scooped ice cream is always a big hit.</w:t>
      </w:r>
    </w:p>
    <w:p>
      <w:r>
        <w:t>Day-use Areas 1, 2 and 3 are equipped with large picnic shelters which are available for rent. Contact the park for more information or to make a reservation at (905) 436-2036.</w:t>
      </w:r>
    </w:p>
    <w:p>
      <w:r>
        <w:t>The Log Cabin Visitor Centre is located in day-use Area #2 and is open daily throughout the summer. Stop in to check out the many artefacts, exhibits and live specimens, or to chat with one of our friendly park naturalists and learn about the natural and cultural history of Darlington.</w:t>
      </w:r>
    </w:p>
    <w:p>
      <w:r>
        <w:t xml:space="preserve">          </w:t>
      </w:r>
    </w:p>
    <w:p>
      <w:pPr>
        <w:pStyle w:val="Heading1"/>
      </w:pPr>
      <w:r>
        <w:t>Driftwood</w:t>
      </w:r>
    </w:p>
    <w:p>
      <w:r>
        <w:t>Waterfront campsites on the Ottawa River</w:t>
      </w:r>
    </w:p>
    <w:p>
      <w:r>
        <w:t>Panoramic views of the scenic Upper Ottawa Valley and Laurentian Hills</w:t>
      </w:r>
    </w:p>
    <w:p>
      <w:r>
        <w:t>Beautiful sunsets</w:t>
      </w:r>
    </w:p>
    <w:p>
      <w:r>
        <w:t>Peaceful, family-oriented setting</w:t>
      </w:r>
    </w:p>
    <w:p>
      <w:r>
        <w:t>Ideal base camp for exploring this section of the Ottawa River and the mouth of the Dumoine river by sea-kayak</w:t>
      </w:r>
    </w:p>
    <w:p>
      <w:r>
        <w:t>Large sandy beach</w:t>
      </w:r>
    </w:p>
    <w:p>
      <w:r>
        <w:t>The park’s location on the beautiful Ottawa River offers visitors the opportunity to enjoy canoeing, kayaking and fishing in close proximity to its campsites.  A small and intimate park, that provides a quiet and relaxing getaway for families.  Many of the sites are on the waterfront, with views of the Laurentian Hills.</w:t>
      </w:r>
    </w:p>
    <w:p>
      <w:r>
        <w:t>Ottawa Campground is the larger campground with two thirds of the park’s campsites located here. There is a full-service, barrier-free comfort station that includes showers, flush toilets and laundry facilities. Many of the campsites are waterfront. All campsites are non-electrical and have a picnic table and fire ring.</w:t>
      </w:r>
    </w:p>
    <w:p>
      <w:r>
        <w:t>All campsites in Brumm Campground are electrical and are geared toward larger trailer units and RVs. Pull-through campsites are available and each site has a picnic table and fire ring.</w:t>
      </w:r>
    </w:p>
    <w:p>
      <w:r>
        <w:t>Two group campsites are available to larger, organized groups. The sites may be reserved by contacting the park directly at (613) 586-2553</w:t>
      </w:r>
    </w:p>
    <w:p>
      <w:r>
        <w:t>Located on the mighty Ottawa River, Driftwood Provincial Park is an ideal place to spend your family vacation. Hiking, canoeing, motorboating, fishing and relaxing on the beach ensures that there is never a lack of things to do or places to explore. The river has been a route of travel and trade for millennia and is in rich in history.</w:t>
      </w:r>
    </w:p>
    <w:p>
      <w:r>
        <w:t>The park is located along the Trans-Canada Highway, making it a good spot to stop along the way. Its location also makes it a good base for exploring the Upper Ottawa River Valley and the north side of Algonquin Provincial Park.</w:t>
      </w:r>
    </w:p>
    <w:p>
      <w:r>
        <w:t xml:space="preserve">The park is located on the Ottawa River directly across from the mouth of the Dumoine River, which is a popular wilderness canoe route, making the park a good place to camp before and after your trip. Calm days provide great opportunities for exploration. </w:t>
      </w:r>
    </w:p>
    <w:p>
      <w:r>
        <w:t>A number of canoe routes are also found in Algonquin Provincial Park which provides good day trips from Driftwood.</w:t>
      </w:r>
    </w:p>
    <w:p>
      <w:r>
        <w:t>The Ottawa River is well renowned for boating and other water-based recreational activities.</w:t>
      </w:r>
    </w:p>
    <w:p>
      <w:r>
        <w:t>You can fish for Walleye, Northern Pike and Small-mouth Bass in the Ottawa River. Nearby lakes are stocked with Splake, Lake and Brook Trout. The Dumoine River on the Quebec side of the Ottawa River, directly across from the park, is known for its excellent Walleye fishing. (Don’t forget to buy a Quebec fishing licence!)</w:t>
      </w:r>
    </w:p>
    <w:p>
      <w:r>
        <w:t>Biking is a popular activity on the main park roads.</w:t>
      </w:r>
    </w:p>
    <w:p>
      <w:r>
        <w:t>A variety of songbirds that use the adjacent waterway are regularly sighted in the park. Keep an eye out and an ear open for the many species of brightly coloured warblers that nest in the park.</w:t>
      </w:r>
    </w:p>
    <w:p>
      <w:r>
        <w:t>The park is equipped with many amenities to make your vacation relaxing and comfortable including a barrier-free comfort station with flush toilets, showers, laundry facilities as well as boat rentals and a park store.</w:t>
      </w:r>
    </w:p>
    <w:p>
      <w:r>
        <w:t>The comfort station, located in the Ottawa East Campground is a modern facility with showers, flush toilets and laundry facilities.</w:t>
      </w:r>
    </w:p>
    <w:p>
      <w:r>
        <w:t>Both the comfort station and small washrooms located throughout the campground contain flush toilets.</w:t>
      </w:r>
    </w:p>
    <w:p>
      <w:r>
        <w:t>A barrier-free site is located beside the comfort station in Ottawa East Campground and can be reserved through the Ontario Parks central reservation service.</w:t>
      </w:r>
    </w:p>
    <w:p>
      <w:r>
        <w:t>The day-use area provides a small sand beach and grassed picnic area on the shores of the Ottawa River.</w:t>
      </w:r>
    </w:p>
    <w:p>
      <w:r>
        <w:t>A coin operated washer and dryer is located at the comfort station.</w:t>
      </w:r>
    </w:p>
    <w:p>
      <w:r>
        <w:t>A boat launch and small docking facility is provided for access to the Ottawa River.</w:t>
      </w:r>
    </w:p>
    <w:p>
      <w:r>
        <w:t xml:space="preserve">Rental canoes are conveniently located in the campground and day-use area on the shores of the Ottawa River. Rentals include Personal Floatation Devices (PFDs), paddles and a boat safety kit. </w:t>
      </w:r>
    </w:p>
    <w:p>
      <w:r>
        <w:t>A motorboat is also available for rent.  Arrangements for rentals can be made at the park office.</w:t>
      </w:r>
    </w:p>
    <w:p>
      <w:r>
        <w:t>Canoe rentals, ice, firewood and a selection of souvenir merchandise can be purchased at the park store.</w:t>
      </w:r>
    </w:p>
    <w:p>
      <w:r>
        <w:t xml:space="preserve">          </w:t>
      </w:r>
    </w:p>
    <w:p>
      <w:pPr>
        <w:pStyle w:val="Heading1"/>
      </w:pPr>
      <w:r>
        <w:t>Earl Rowe</w:t>
      </w:r>
    </w:p>
    <w:p>
      <w:r>
        <w:t>Large outdoor swimming pool open from July 1 to Labour Day</w:t>
      </w:r>
    </w:p>
    <w:p>
      <w:r>
        <w:t>Great hiking trails including one paved trail for accessibility</w:t>
      </w:r>
    </w:p>
    <w:p>
      <w:r>
        <w:t>The fish ladder is a great place to view salmon spawning in the fall and trout in the spring.</w:t>
      </w:r>
    </w:p>
    <w:p>
      <w:r>
        <w:t>Earl Rowe Lake provides canoeing, swimming and fishing.</w:t>
      </w:r>
    </w:p>
    <w:p>
      <w:r>
        <w:t>Camping for everyone: group campsites, radio free sites, RV and car camping</w:t>
      </w:r>
    </w:p>
    <w:p>
      <w:r>
        <w:t xml:space="preserve">Earl Rowe offers campsites that appeal to all visitors. Whether you are new to the outdoor experience or an experienced camper, Earl Rowe offers car camping sites for all types of equipment and experience level. </w:t>
      </w:r>
    </w:p>
    <w:p>
      <w:r>
        <w:t>Electrical campsites are offered in two campgrounds in the park.</w:t>
      </w:r>
    </w:p>
    <w:p>
      <w:r>
        <w:t>Earl Rowe offers car camping in Westside and Riverside Campgrounds.</w:t>
        <w:br/>
        <w:br/>
        <w:t>Westside Campground is open only during peak season (June to September) and has four camping areas: Fletcher’s Field, Boyne Meadow, Trillium Woods and Meadowbrook. Campsites in these areas can accommodate various sizes of equipment from tents only to large RVs. Boat rentals, swimming, a park store and the Resource Centre are only a short distance away.</w:t>
      </w:r>
    </w:p>
    <w:p>
      <w:r>
        <w:t>Fletcher’s Field has electrical hookups and comfort stations with showers, water taps, and laundry facilities located nearby.</w:t>
        <w:br/>
        <w:br/>
        <w:t xml:space="preserve">Riverside Campground is open for the entire operating season (May to October) and has four camping areas: Heydon Way, Salmon Run, Rabbit Loop and Blue Heron. Amenities such as comfort stations with showers, water taps, and laundry facilities are near by. Campsites in Heydon Way have electrical hookups and can accommodate a variety of types and size of equipment. </w:t>
      </w:r>
    </w:p>
    <w:p>
      <w:r>
        <w:t>Salmon Run and Rabbit Loop are non-electrical campsites designed for tents only. Amenities such as water taps and vault privies are close by. Access to comfort stations with showers and laundry facilities are available in nearby Heydon Way.</w:t>
      </w:r>
    </w:p>
    <w:p>
      <w:r>
        <w:t>Blue Heron is the only radio free camping available at Earl Rowe. Campsites are non-electrical and designed for tents only. Amenities such as water taps and vault privies are close by. Access to comfort stations with showers and laundry facilities are available in nearby Heydon Way.</w:t>
      </w:r>
    </w:p>
    <w:p>
      <w:r>
        <w:t>Earl Rowe has three group, non-electrical campsites available to accommodate groups ranging in size from 25 to 100 people. Amenities such as a comfort station (without showers), water taps and vault privies are close by. Access to comfort stations with showers and laundry facilities are available in Heydon Way or Westside Campground.</w:t>
      </w:r>
    </w:p>
    <w:p>
      <w:r>
        <w:t xml:space="preserve">Earl Rowe offers a trail system designed to meet various levels of experience with hiking. Trails vary in length from 1 to 11 km and offer varying levels of difficulty. </w:t>
      </w:r>
    </w:p>
    <w:p>
      <w:r>
        <w:t xml:space="preserve">Education programming is offered at the Resource Centre. Check out the educational displays and chat with a Naturalist about the natural and cultural history of the park. </w:t>
      </w:r>
    </w:p>
    <w:p>
      <w:r>
        <w:t>Earl Rowe Lake is a great place to spend the day canoeing, fishing, swimming or relaxing on the beach. Canoe and paddleboat rentals are available at the Rental Booth located on East Beach.</w:t>
      </w:r>
    </w:p>
    <w:p>
      <w:r>
        <w:t>Fletcher’s Mill Pond Trail – 1.5 km (linear) – 30 minutes to complete</w:t>
        <w:br/>
        <w:t xml:space="preserve">This trail is paved for accessibility and is an easy walk around Earl Rowe Lake. Cyclists are reminded to yield to pedestrians and wheelchairs. </w:t>
      </w:r>
    </w:p>
    <w:p>
      <w:r>
        <w:t>Rainbow Run - 11 km – approximately 3 – 4 hours to complete</w:t>
        <w:br/>
        <w:t xml:space="preserve">This trail is a loop that encompasses the entire trail system around Earl Rowe. This shared-use trail allows for walking or biking to the pool, park store, Resource Centre or your favourite fishing spot. A portion of this trail includes a moderate incline to a lookout platform. Biking is not recommended on this portion of the trail. </w:t>
      </w:r>
    </w:p>
    <w:p>
      <w:r>
        <w:t>Little Trail – 0.5 km (linear) – less than 1 hour</w:t>
        <w:br/>
        <w:t xml:space="preserve">Designed for a quick, easy walk through the woods from Westbeach to the main road, the Little Trail will bring you out by our fish ladder and dam. </w:t>
      </w:r>
    </w:p>
    <w:p>
      <w:r>
        <w:t>Lookout Trail – 4 km (loop) - 2 hours</w:t>
        <w:br/>
        <w:t xml:space="preserve">Take this trail for a hike up to a beautiful lookout platform overlooking Earl Rowe and surrounding area. This trail includes a moderate climb and biking is not recommended. </w:t>
      </w:r>
    </w:p>
    <w:p>
      <w:r>
        <w:t>Resource Trail – 1.5 km (loop) – 1 hour</w:t>
        <w:br/>
        <w:t xml:space="preserve">Follow this easy trail and learn about the great natural resources at Earl Rowe. </w:t>
      </w:r>
    </w:p>
    <w:p>
      <w:r>
        <w:t>Riverside Campground Trail (linear)</w:t>
        <w:br/>
        <w:t>This trail connects campers to both sides of the park. We encourage all Riverside campers to “park” their cars and access the west side of Earl Rowe using this new trail. Hop on your bike and enjoy a quick ride to the beach, swimming pool, park store, Resource Centre or other hiking trails. This is a non-motorized vehicle trail.</w:t>
      </w:r>
    </w:p>
    <w:p>
      <w:r>
        <w:t>Bring your own canoe or rent one from the Rental Booth located in East Beach. Rentals are available during peak season (check Park Store for hours) and include the use of lifejackets and paddles. Paddleboats are also available for rent.</w:t>
      </w:r>
    </w:p>
    <w:p>
      <w:r>
        <w:t xml:space="preserve">Earl Rowe has two large beach areas; East Beach and Westbeach. The water quality of the lake is sampled and tested according to the Ministry of Health and the Simcoe Muskoka Health Unit guidelines and standards. If water quality tests indicate the lake is unsafe to swim in, notices are posted at the entrance to the park and at the beach areas. </w:t>
        <w:br/>
        <w:t xml:space="preserve">No lifeguards are posted on the beach and no pets are allowed in the beach area. </w:t>
      </w:r>
    </w:p>
    <w:p>
      <w:r>
        <w:t>An alternative to the lake is our one-acre swimming pool. Here trained lifeguards ensure your safety. A nominal fee is charged to enter the pool to offset the costs associated with operating the facility. Lifejackets are available for rent.</w:t>
      </w:r>
    </w:p>
    <w:p>
      <w:r>
        <w:t>Fishing is allowed in the river below the dam and in the lake. Check the Ontario fishing regulations for seasons and restrictions. Tackle Share rods and reels are available for rent at the Resource Centre at no charge. Visit the Gatehouse or Resource Centre for a map of the best fishing spots!</w:t>
      </w:r>
    </w:p>
    <w:p>
      <w:r>
        <w:t>Biking is allowed on all park roads and most trails. Biking is not recommended on the Lookout Trail.</w:t>
      </w:r>
    </w:p>
    <w:p>
      <w:r>
        <w:t xml:space="preserve">Earl Rowe offers Natural Heritage Education programming from June to September. Weekly program sheets are posted throughout the park at comfort stations and are available at the Gatehouse. Programs are designed to educate and inform varying age and interest groups. </w:t>
      </w:r>
    </w:p>
    <w:p>
      <w:r>
        <w:t>Special Events such as the Snake Show, O.P.P. Bike Like the Best, Ministry of Natural Resources Canine Unit and many more are offered annually. Check out the Park Events page for dates.</w:t>
      </w:r>
    </w:p>
    <w:p>
      <w:r>
        <w:t xml:space="preserve">Earl Rowe offers all the amenities needed for a comfortable and enjoyable camping and day-use experience. Flush toilets, showers, laundry facilities and water taps are located throughout the park. Refer to the Park Information Guide Map for the nearest location or chat with park staff at the Gatehouse or Park Store. </w:t>
      </w:r>
    </w:p>
    <w:p>
      <w:r>
        <w:t>Earl Rowe has four picnic shelters available for rent. Call the park directly for fees and availability.</w:t>
      </w:r>
    </w:p>
    <w:p>
      <w:r>
        <w:t xml:space="preserve">Comfort stations with showers are located in Westside Campground in camping areas; Fletcher’s Field, Boyne Meadow, Trillium Woods and Meadowbrook, as well as Riverside Campground in camping area Heydon Way. </w:t>
      </w:r>
    </w:p>
    <w:p>
      <w:r>
        <w:t>Comfort stations without showers are located in the Main Day-Use and Westbeach Campground and the group camping sites.</w:t>
      </w:r>
    </w:p>
    <w:p>
      <w:r>
        <w:t>Located throughout the park, flush toilets are available in comfort stations and select privies. Refer to the Park Information Guide for specific locations.</w:t>
      </w:r>
    </w:p>
    <w:p>
      <w:r>
        <w:t>Earl Rowe has barrier-free campsites (#90, #102, #230, and #242) as well as accessible showers in the comfort station.</w:t>
      </w:r>
    </w:p>
    <w:p>
      <w:r>
        <w:t>Earl Rowe has two large day-use areas. The Main Day-Use area located on the east side of the lake and Westbeach on the other side. Both areas have plenty of picnic tables available on a first-come, first-served basis.</w:t>
      </w:r>
    </w:p>
    <w:p>
      <w:r>
        <w:t>Available in Westside and Riverside Campgrounds.</w:t>
      </w:r>
    </w:p>
    <w:p>
      <w:r>
        <w:t>Non-motorized boats can be launched at the boat launch located near the Green Bush Picnic Shelter.</w:t>
      </w:r>
    </w:p>
    <w:p>
      <w:r>
        <w:t>Canoe and paddleboats rentals are available at the Rental Booth at East Beach.</w:t>
      </w:r>
    </w:p>
    <w:p>
      <w:r>
        <w:t>The Park Store is located in the Main Day-Use area and offers a variety of grocery items, Ontario Parks Merchandise and lots more!</w:t>
      </w:r>
    </w:p>
    <w:p>
      <w:r>
        <w:t>Four picnic shelters are available for rent throughout the summer. Fletcher’s Mill Pond Picnic Shelter and Westbeach Picnic Shelter have electrical hook ups. The Park Store and Greenbush Picnic Shelters are non-electrical. Contact the park for fees and availability.</w:t>
      </w:r>
    </w:p>
    <w:p>
      <w:r>
        <w:t>Earl Rowe’s Resource Centre is home to the Natural Heritage Education program and is located beside the Park Store.</w:t>
      </w:r>
    </w:p>
    <w:p>
      <w:r>
        <w:t xml:space="preserve">          </w:t>
      </w:r>
    </w:p>
    <w:p>
      <w:pPr>
        <w:pStyle w:val="Heading1"/>
      </w:pPr>
      <w:r>
        <w:t>Emily</w:t>
      </w:r>
    </w:p>
    <w:p>
      <w:r>
        <w:t>Great family camping experience</w:t>
      </w:r>
    </w:p>
    <w:p>
      <w:r>
        <w:t>Located in the heart of the Kawarthas</w:t>
      </w:r>
    </w:p>
    <w:p>
      <w:r>
        <w:t>Excellent fishing opportunities</w:t>
      </w:r>
    </w:p>
    <w:p>
      <w:r>
        <w:t>Boating and paddling on the Trent Severn Waterway</w:t>
      </w:r>
    </w:p>
    <w:p>
      <w:r>
        <w:t>Fantastic fall camping and colours</w:t>
      </w:r>
    </w:p>
    <w:p>
      <w:r>
        <w:t>Emily Provincial Park offers many large, private campsites. Over 150 have electrical service. Amenities such as comfort stations, water taps, and laundry facilities are centrally located in the campgrounds.  Each site has a fire pit, picnic table and parking space.</w:t>
      </w:r>
    </w:p>
    <w:p>
      <w:r>
        <w:t>Emily offers car camping in four campgrounds. The Lookout, Hill, and Circle Campgrounds offer many large, private and grassy sites that can accommodate various types of equipment ranging from tents to large trailers. Many of the sites offer electrical hookups.</w:t>
      </w:r>
    </w:p>
    <w:p>
      <w:r>
        <w:t>Cedars Campground offers private tent only sites. Sites in the Cedars Campground are non-electrical.</w:t>
      </w:r>
    </w:p>
    <w:p>
      <w:r>
        <w:t>Campsites #1 to #36 in the Cedar Campground are radio-free.</w:t>
      </w:r>
    </w:p>
    <w:p>
      <w:r>
        <w:t>Group camping is a service provided in many of Ontario’s Provincial Parks. It provides an opportunity for organized groups to camp together. Although any group of persons may apply for a group campsite, preference is given to specialized and/or youth groups.</w:t>
      </w:r>
    </w:p>
    <w:p>
      <w:r>
        <w:t xml:space="preserve">Occupants: </w:t>
        <w:br/>
        <w:t xml:space="preserve">Emily Provincial Park operates three group camping areas, with all group campsites accommodating a maximum of 50 people per site.  </w:t>
      </w:r>
    </w:p>
    <w:p>
      <w:r>
        <w:t xml:space="preserve">Equipment: </w:t>
        <w:br/>
        <w:t>Campsites 1 and 2 are for TENTS ONLY. Campsite 3 can accommodate up to ONE TRAILER. Electricity on site (2 x 15 amp, 2 x 30 amp). Group campsites are not designed for large trailers. They have serious impact on the sites. This can lead to degradation and potential closing of sites.</w:t>
      </w:r>
    </w:p>
    <w:p>
      <w:r>
        <w:t>Park Rules and Regulations:</w:t>
        <w:br/>
        <w:t>All regulations associated with provincial parks apply to group camping. Please call the park office for more information in regards to rules and regulations</w:t>
      </w:r>
    </w:p>
    <w:p>
      <w:r>
        <w:t>Litter:</w:t>
        <w:br/>
        <w:t>It is the permit holder’s responsibility to ensure that the campsite and associated facilities are maintained in a clean and sanitary condition at ALL TIMES. Litter can quickly overrun a campsite, and will lead to degradation of the site. Bagged garbage should be removed regularly to the designated waste disposal areas within the park.</w:t>
      </w:r>
    </w:p>
    <w:p>
      <w:r>
        <w:t>Cancellation:</w:t>
        <w:br/>
        <w:t>In the event of a cancellation, the party will have forfeited the reservation fee, charged a cancellation fee and will be refunded 50% of their deposit.</w:t>
      </w:r>
    </w:p>
    <w:p>
      <w:r>
        <w:t>Reservations:</w:t>
      </w:r>
    </w:p>
    <w:p>
      <w:r>
        <w:t xml:space="preserve">Before a reservation can be made the APPLICATION FOR USE OF GROUP CAMPING AREA form must be completed and mailed to the park for approval by the Park Superintendent. Applications can be sent anytime after February 1st. </w:t>
      </w:r>
    </w:p>
    <w:p>
      <w:r>
        <w:t xml:space="preserve">Once the application has been sent to the park, it is the responsibility of the applying group to contact the park to confirm their reservation. </w:t>
      </w:r>
    </w:p>
    <w:p>
      <w:r>
        <w:t xml:space="preserve">For the 2014 season the park will begin confirming reservations April 7, 2014. </w:t>
      </w:r>
    </w:p>
    <w:p>
      <w:r>
        <w:t xml:space="preserve">RESERVATIONS MAY ONLY BE CONFIRMED UP TO TWO MONTHS IN ADVANCE OF YOUR ARRIVAL DATE. </w:t>
        <w:br/>
        <w:t xml:space="preserve">Example 1: Your arrival date is May 15, 2014. The first day you can call to confirm the reservation is April 7, 2014. </w:t>
        <w:br/>
        <w:t xml:space="preserve">Example 2: Your arrival date is July 20, 2014. The first day you can call to confirm the reservation is May 20, 2014. </w:t>
      </w:r>
    </w:p>
    <w:p>
      <w:r>
        <w:t>The reservations will be made on a first come first serve basis. The park office will process reservations Monday to Friday 9am-4pm. If you are calling after office hours/on the weekend and/or do not speak with a park staff member directly, a detailed voice message with the particulars of your application request is accepted.</w:t>
      </w:r>
    </w:p>
    <w:p>
      <w:r>
        <w:t>Bordering the quiet Pigeon River, this recreational park near Peterborough offers family swimming at two sandy beaches, fishing and a chance to go for a paddle. Enjoy canoeing or kayaking along the river’s shoreline. Explore a wetland where there are numerous wildlife viewing opportunities.</w:t>
      </w:r>
    </w:p>
    <w:p>
      <w:r>
        <w:t>Emily Provincial Park is located in the heart of the Kawarthas and is a great destination to enjoy a multitude of experiences.</w:t>
      </w:r>
    </w:p>
    <w:p>
      <w:r>
        <w:t>The wide Pigeon River offers excellent canoeing for beginners. If you do not have a canoe, you can rent one at the Park Store. Many unique frogs and birds can be found in the wetland along the River. Head out exploring to see wetland wildlife in their natural home.</w:t>
      </w:r>
    </w:p>
    <w:p>
      <w:r>
        <w:t>Two sandy beaches border the Pigeon River. The beaches are shallow and warm. Swimming areas are marked with buoys. Please note: there are no lifeguards posted at the beaches and pets are not permitted.</w:t>
      </w:r>
    </w:p>
    <w:p>
      <w:r>
        <w:t>Pigeon River leads to the Trent Severn Waterway. This canal system links Lake Ontario to Georgian Bay and is popular with recreational boaters. There are two boat launches located in the park.</w:t>
      </w:r>
    </w:p>
    <w:p>
      <w:r>
        <w:t>Drop your line off the park dock for panfish or cast off from your boat for a larger catch such as walleye, muskie and Large and Small Mouth Bass. Live bait and tackle are available at the Park Store.</w:t>
      </w:r>
    </w:p>
    <w:p>
      <w:r>
        <w:t>Quiet campground roads and the nearby Trans Canada Trail offer ample opportunities for biking. For more information check out www.kawarthatranscanadatrail.ca.</w:t>
      </w:r>
    </w:p>
    <w:p>
      <w:r>
        <w:t>Throughout the summer, park staff provide a number of different educational activities including campfire programs, children’s programs, and information displays. Event schedules are posted on activity boards throughout the park.</w:t>
      </w:r>
    </w:p>
    <w:p>
      <w:r>
        <w:t>The park is accessible during the day for cross-country skiing, snowshoeing or winter hiking. All facilities are closed and parking is limited.</w:t>
      </w:r>
    </w:p>
    <w:p>
      <w:r>
        <w:t>Enjoy large private campsites with all the amenities. Comfort stations are centrally located and provide flush toilets, showers, and laundry facilities.</w:t>
      </w:r>
    </w:p>
    <w:p>
      <w:r>
        <w:t>Stop by the park store to purchase firewood, ice, as well as camper suppliers and ice cream. Get out on the water and explore the marvellous wetland. Canoes and kayaks are available for rent from the park store throughout the summer months.</w:t>
      </w:r>
    </w:p>
    <w:p>
      <w:r>
        <w:t>Comfort stations with hot and cold running water, flush toilets and showers are located in the Hill and Circle Campgrounds. There are also laundry facilities.</w:t>
      </w:r>
    </w:p>
    <w:p>
      <w:r>
        <w:t>Flush toilets are available in the comfort stations in the Circle and Hill Campgrounds.</w:t>
      </w:r>
    </w:p>
    <w:p>
      <w:r>
        <w:t>Campsites #701 and #702 are barrier-free. These sites are beside the Hill Campground comfort station. The showers and flush toilets at this comfort station are also barrier-free.</w:t>
      </w:r>
    </w:p>
    <w:p>
      <w:r>
        <w:t>The day-use area offers a sandy beach as well as shady areas for picnicking.  Picnic tables, water taps, and a comfort station are nearby.</w:t>
      </w:r>
    </w:p>
    <w:p>
      <w:r>
        <w:t>Laundry facilities are located in the comfort stations in the Hill and Circle Campgrounds.</w:t>
      </w:r>
    </w:p>
    <w:p>
      <w:r>
        <w:t>Two boat launches provide easy access to Pigeon Lake.</w:t>
      </w:r>
    </w:p>
    <w:p>
      <w:r>
        <w:t xml:space="preserve">Canoes, kayaks and, pedal boats are available for rent throughout the summer months. Please contact the park directly for availability. All necessary safety equipment is included. </w:t>
      </w:r>
    </w:p>
    <w:p>
      <w:r>
        <w:t>Personal Floation Devices (PFDs) are available for loan at the park store. For a $25 refundable deposit, visitors can borrow a properly fitted PFD for themselves and their children. Staff can provide additional information and can outfit visitors with a PFD.</w:t>
        <w:br/>
        <w:br/>
        <w:t>Through the TackleShare program, sponsored by the Ontario Federation of Anglers and Hunters, park visitors who don’t own their own equipment can borrow fishing rods, reels and tackle.</w:t>
      </w:r>
    </w:p>
    <w:p>
      <w:r>
        <w:t>The park store is located near the day-use beach. There you can buy firewood, basic groceries, snack foods and park souvenirs. After a hot day on the beach visit the park store to cool of with an ice cream cone.</w:t>
      </w:r>
    </w:p>
    <w:p>
      <w:r>
        <w:t>Two group picnic areas complete with shelters are available for rent. One of the shelters offers electricity. For more information please contact the park directly.</w:t>
      </w:r>
    </w:p>
    <w:p>
      <w:r>
        <w:t xml:space="preserve">          </w:t>
      </w:r>
    </w:p>
    <w:p>
      <w:pPr>
        <w:pStyle w:val="Heading1"/>
      </w:pPr>
      <w:r>
        <w:t>Esker Lakes</w:t>
      </w:r>
    </w:p>
    <w:p>
      <w:r>
        <w:t>A pleasant, family-oriented park with small lakes for canoeing and fishing, trails for hiking, sandy beaches and a full range of campground facilities.</w:t>
      </w:r>
    </w:p>
    <w:p>
      <w:r>
        <w:t>A peaceful, friendly lakeside campground offers a full range of campground facilities.</w:t>
      </w:r>
    </w:p>
    <w:p>
      <w:r>
        <w:t>The park is surrounded by Boreal Forest and offers plenty of bird-watching opportunities.</w:t>
      </w:r>
    </w:p>
    <w:p>
      <w:r>
        <w:t>The park hosts an Annual Blueberry Festival in August.</w:t>
      </w:r>
    </w:p>
    <w:p>
      <w:r>
        <w:t>Dozens of kettle lakes, formed when glaciers retreated 10,000 years ago, are found within the park.</w:t>
      </w:r>
    </w:p>
    <w:p>
      <w:r>
        <w:t>This park,located in rolling hills of Boreal Forest, between Kirkland Lake and the Quebec border, is known for its peaceful and friendly atmosphere.  The sites are well-treed, and close to facilities. Each area of the campground has its own comfort station with hot water, showers, flush toilets and laundry facilities.  A sand beach lies on a bay between the two campgrounds.</w:t>
      </w:r>
    </w:p>
    <w:p>
      <w:r>
        <w:t>This natural environment park lies just north of the “Height of Land” where water flows north into Hudson Bay, rather than south into the Great Lakes.  It also contains part of the Munroe Esker, the bed of an ancient river that flowed on the glacial ice. This esker is the largest landform of its kind in Ontario and serves as a reminder of the glacial past.</w:t>
      </w:r>
    </w:p>
    <w:p>
      <w:r>
        <w:t>More than half of Esker Lakes’ campsites are electrical, and usually available for reservation.</w:t>
      </w:r>
    </w:p>
    <w:p>
      <w:r>
        <w:t>There are three group camping areas in the park.  These secluded areas are great for family reunions or just hanging out with a group of friends.</w:t>
      </w:r>
    </w:p>
    <w:p>
      <w:r>
        <w:t>Esker Lakes Provincial Park contains 29 clear lakes, with many connected by portages, creating a pleasant and peaceful canoe route. There are two backcountry campsites available, each with its own lake and only accessible by canoe.</w:t>
      </w:r>
    </w:p>
    <w:p>
      <w:r>
        <w:t>Esker Lakes will keep any outdoor enthusiast busy. There is something for every age group available. The park offers hiking, biking, swimming, paddle boats and fishing opportunities. Many of the park’s 29 lakes are connected by portage, making it a great place for day trips. Two backcountry campsites allow for overnight and extended stays.  The excellent hiking trails and portages give the more adventurous camper a scenic challenge.</w:t>
      </w:r>
    </w:p>
    <w:p>
      <w:r>
        <w:t>The park’s Visitor Centre is open occasionally. Natural Heritage Education programs provide family hands-on, entertaining ways to explore the park and learn more about the local mining and forestry history and the park’s wildlife and natural features. These programs are not offered on a regular basis so check the park bulletin boards for a schedule of planned activities.</w:t>
      </w:r>
    </w:p>
    <w:p>
      <w:r>
        <w:t>The Blueberry Festival is an annual festival held on the Civic Holiday weekend. Be sure to reserve a site for this busy, fun-filled weekend.</w:t>
      </w:r>
    </w:p>
    <w:p>
      <w:r>
        <w:t>Esker Lakes has four different hiking trails:</w:t>
      </w:r>
    </w:p>
    <w:p>
      <w:r>
        <w:t xml:space="preserve">Prospector’s Trail: 1.4 km, 1 hour, easy </w:t>
        <w:br/>
        <w:t xml:space="preserve">This short forested trail skirts the southeast shore of Panagapka Lake. It’s a nice route for a stroll and a convenient way to reach many park facilities. </w:t>
      </w:r>
    </w:p>
    <w:p>
      <w:r>
        <w:t xml:space="preserve">Lonesome Bog Trail: 1.5 km, 1 hour, easy </w:t>
        <w:br/>
        <w:t xml:space="preserve">This picturesque trail encircles Sausage Lake, including the bog at the east end, via a boardwalk that takes you right across the wetland. Beaver are helping to speed the bog’s transition to a meadow. </w:t>
      </w:r>
    </w:p>
    <w:p>
      <w:r>
        <w:t xml:space="preserve">Recreation Trail: 1.5 km, 1 hour, easy </w:t>
        <w:br/>
        <w:t xml:space="preserve">This short, meandering trail just east of the campground is convenient and an invigorating route for a brisk walk or run. </w:t>
      </w:r>
    </w:p>
    <w:p>
      <w:r>
        <w:t xml:space="preserve">Trapper’s Trail: three loops 9 km, 14 km and 20 km, 4 hours to two days, difficult  </w:t>
        <w:br/>
        <w:t>The Trapper’s Trail offers three loops to choose from in order to best suit your fitness level and available time. This long hiking and backpacking trail begins at the north end of Panagapka Lake and continues north towards Thrasher Lake. The trapper’s cabin on the trail was built by an Ojibway woman who trapped in the area until 1970.</w:t>
      </w:r>
    </w:p>
    <w:p>
      <w:r>
        <w:t>The collection of picturesque lakes in Esker Lakes Provincial Park, separated by short, fairly level portages and no motorboats, makes the park ideal for canoeing. There are about 15 kilometres of canoe routes and a canoe launching site on Panagapka Lake. There are many different options when paddling these lakes, with plenty of side trips available. Keep an eye out for wildlife, especially near the many wetlands. Canoe rentals are available including paddles and personal floatation devices.</w:t>
      </w:r>
    </w:p>
    <w:p>
      <w:r>
        <w:t>Two beach areas are located on Panagapka Lake, one in the campground and the other in the day-use area at the south end of the lake.</w:t>
      </w:r>
    </w:p>
    <w:p>
      <w:r>
        <w:t>Cold water species such as Lake Trout, Brook Trout and Rainbow Trout dominate most lakes here but Northern Pike and Yellow Perch are also common in some lakes. If you decide to fish here, review the Ontario Fishing Regulations for this area and obtain a valid fishing license before starting your trip.</w:t>
      </w:r>
    </w:p>
    <w:p>
      <w:r>
        <w:t>Biking is available on park roads. Bicycles for rent are also available.</w:t>
      </w:r>
    </w:p>
    <w:p>
      <w:r>
        <w:t>Natural Heritage Education programs are held occasionally during the summer and provide campers with the opportunity to discover new things about the park and participate in fun activities.  A Visitor Centre is occasionally open and has displays and animal exhibits related to the park.</w:t>
      </w:r>
    </w:p>
    <w:p>
      <w:r>
        <w:t>Esker Lakes lies within the vast Boreal Forest that covers much of Northern Ontario. This forest is the summer home to hundreds of species of birds. These birds often travel thousands of kilometres from sunny winter homes far to the south, to nest and raise their families here in the park because of the abundance of food. These include many types of colourful warblers, flycatchers, thrushes, hawks and owls. Several species of birds can be seen year round including: Black-capped Chickadees, Red-breasted Nuthatches, various woodpeckers, and the friendly Gray Jay.</w:t>
      </w:r>
    </w:p>
    <w:p>
      <w:r>
        <w:t>Many of the comforts of home can be found at Esker Lakes Provincial Park. Two comfort stations in the campground include flush toilets and shower facilities. Laundry facilities are found at the Park Office. The park also has a barrier-free campsite.</w:t>
      </w:r>
    </w:p>
    <w:p>
      <w:r>
        <w:t>There are two barrier-free comfort stations available in the campground. Each includes hot water, showers and flush toilets.</w:t>
      </w:r>
    </w:p>
    <w:p>
      <w:r>
        <w:t>Flush toilets are located in the two comfort stations.</w:t>
      </w:r>
    </w:p>
    <w:p>
      <w:r>
        <w:t>A barrier-free campsite is available with a modified picnic table and campfire pit and is located close to the barrier-free comfort station.  The picnic shelter located in the day- use area is also barrier-free.</w:t>
      </w:r>
    </w:p>
    <w:p>
      <w:r>
        <w:t>A day-use area, with a sandy beach, picnic tables, privy toilets, a picnic shelter and trails is located on the south side of Panagapka Lake.</w:t>
      </w:r>
    </w:p>
    <w:p>
      <w:r>
        <w:t>Laundry facilities are available at the Park Office.</w:t>
      </w:r>
    </w:p>
    <w:p>
      <w:r>
        <w:t>A boat launch is located at Panagapka Lake, near the day-use area, as well as a canoe launching area.</w:t>
      </w:r>
    </w:p>
    <w:p>
      <w:r>
        <w:t>Rentals are available for personal floatation devices, canoes, paddle boats, bicycles, trailer storage and a picnic shelter. The park participates in a Tackleshare program and provides fishing rods and tackle free to visitors.</w:t>
      </w:r>
    </w:p>
    <w:p>
      <w:r>
        <w:t>The Park Store is a one-stop shopping experience for your camping needs. Located within the front gate, the store maintains a stock of ice, firewood, ice cream, Ontario Parks merchandise and other amenities.</w:t>
      </w:r>
    </w:p>
    <w:p>
      <w:r>
        <w:t>Our bilingual front gate staff will be happy to serve you.</w:t>
      </w:r>
    </w:p>
    <w:p>
      <w:r>
        <w:t>A barrier-free picnic shelter is located close to the day-use area. This shelter is available to rent for events and gatherings.</w:t>
      </w:r>
    </w:p>
    <w:p>
      <w:r>
        <w:t>The Visitor Centre is open occasionally when Natural Heritage Education staff are at the park. Check the announcement boards located around the park for facility opening times and details on activities.</w:t>
      </w:r>
    </w:p>
    <w:p>
      <w:r>
        <w:t xml:space="preserve">          </w:t>
      </w:r>
    </w:p>
    <w:p>
      <w:pPr>
        <w:pStyle w:val="Heading1"/>
      </w:pPr>
      <w:r>
        <w:t>Fairbank</w:t>
      </w:r>
    </w:p>
    <w:p>
      <w:r>
        <w:t>Spring-fed Fairbank Lake, is crystal clear with great swimming at the buoyed sandy beach.</w:t>
      </w:r>
    </w:p>
    <w:p>
      <w:r>
        <w:t>Family oriented with waterfront campsites, located near Sudbury.</w:t>
      </w:r>
    </w:p>
    <w:p>
      <w:r>
        <w:t>Popular outdoor destination in the region for over 50 years!</w:t>
      </w:r>
    </w:p>
    <w:p>
      <w:r>
        <w:t>Interesting geology linked to its location on the very edge of the Sudbury Basin – a huge crater produced by a meteorite strike over a billion years ago.</w:t>
      </w:r>
    </w:p>
    <w:p>
      <w:r>
        <w:t>Fairbank Provincial Park offers basic car campsites in two large loops connected by several rows of campsites.  Waterfront sites stretch along a point out into Fairbank Lake.  Group camping is also available.</w:t>
      </w:r>
    </w:p>
    <w:p>
      <w:r>
        <w:t>Campsites include a picnic table, fireplace and nearby amenities.  Many are located along the waterfront and 25% are electrical sites.</w:t>
      </w:r>
    </w:p>
    <w:p>
      <w:r>
        <w:t>Fairbank Provincial Park provides a beautiful and isolated group camping area.  Located just before the campground, and a short walk to the beach, the site comes with a horseshoe pit, fire pit, water tap and bathrooms.  The site will accommodate four to six small trailers and five to ten tents. Group camping reservations can be made at the park gatehouse or by contacting the park directly at 705-866-0530.</w:t>
      </w:r>
    </w:p>
    <w:p>
      <w:r>
        <w:t>Located on beautiful spring-fed Fairbank Lake, this small popular park has been a choice camper destination since 1958. The crystal clear waters attract visitors from all over the region with snorkelling, swimming, fishing and boating being popular summer activities.</w:t>
      </w:r>
    </w:p>
    <w:p>
      <w:r>
        <w:t xml:space="preserve">The landscape of the park has been influenced by its glacial history and evidence of this is visible in the ice-scoured outcrops, rolling bedrock and gravel deposits. A billion years before the glaciers, a large meteorite smashed into the Earth forming a crater 60 km across. Fairbank Lake sits on the edge of this crater, now called the Sudbury Basin. The most obvious feature of this explosive past in the park is the Fairbank Fault, a fracture in the Earth’s crust which can be seen from the park’s hiking trail. </w:t>
      </w:r>
    </w:p>
    <w:p>
      <w:r>
        <w:t xml:space="preserve">Although it is unusual to find hardwood trees this far north, the park boasts a pocket of giant maple and yellow birch trees. The trees line the roads and campsites, providing cool shade in the summer and a spectacular show of colour in autumn. </w:t>
      </w:r>
    </w:p>
    <w:p>
      <w:r>
        <w:t>Wooded campsites, a playground, large comfort station, picnic shelter, boat launch and beautiful day-use area make Fairbank a popular family vacation destination.</w:t>
      </w:r>
    </w:p>
    <w:p>
      <w:r>
        <w:t>Wa-Shai-Ga-Mog is the original name of Fairbank Lake and is the Ojibway word for “clear water”. A fitting name for a lake where it is possible to see for over 8 m (24 feet) into the spring fed lake. This short but challenging trail travels up bedrock outcrops and provides panoramic views of the surrounding forests, the Fairbank Fault and of course the beautiful blue waters of Fairbank Lake. Be sure to bring your camera!</w:t>
        <w:br/>
        <w:t>Rating: Easy - Length: 0.5 km, 30 minutes</w:t>
      </w:r>
    </w:p>
    <w:p>
      <w:r>
        <w:t>Fairbank Lake is a popular boating destination in the Sudbury Area for canoeing and kayaking.</w:t>
      </w:r>
    </w:p>
    <w:p>
      <w:r>
        <w:t>The crystal clear waters attract visitors from all over the region for snorkelling and swimming. Families can swim safely in a buoyed area at the long sandy beach. Please note: lifeguards are not posted on the beach.</w:t>
      </w:r>
    </w:p>
    <w:p>
      <w:r>
        <w:t>Boating is a popular summer activity.</w:t>
      </w:r>
    </w:p>
    <w:p>
      <w:r>
        <w:t>Fairbank Lake is a favourite of anglers looking to reel in Smallmouth Bass and Lake Trout.</w:t>
      </w:r>
    </w:p>
    <w:p>
      <w:r>
        <w:t>Fairbank isn’t known for any rare species or significant migrations, but it does have a wide variety of birds. The typical residents of the northern forests make Fairbank their home: woodpeckers, warblers, loons and ducks.</w:t>
      </w:r>
    </w:p>
    <w:p>
      <w:r>
        <w:t>Fairbank Provincial Park offers an exceptional family camping atmosphere and one of the clearest lakes you will ever see. Take a stroll beneath the giant hardwoods, stare at the starry sky or spend your day swimming in the spring-fed waters of Fairbank Lake. Up for a hike? The Wa-Shia-Ga-Mog trail will take you up and over the Canadian Shield and provide picturesque views of the lake and forest. Regardless of what you do, Fairbank provides the perfect opportunity to relax and reconnect.</w:t>
      </w:r>
    </w:p>
    <w:p>
      <w:r>
        <w:t>Fairbank has a large comfort station in the campground which features flush toilets, hot showers, sinks, change tables and laundry facilities.</w:t>
      </w:r>
    </w:p>
    <w:p>
      <w:r>
        <w:t>Flush toilets are located in the campground comfort station.</w:t>
      </w:r>
    </w:p>
    <w:p>
      <w:r>
        <w:t>Fairbank has one barrier-free campsite.</w:t>
      </w:r>
    </w:p>
    <w:p>
      <w:r>
        <w:t>The picnic grounds feature a picnic shelter and a playground.</w:t>
      </w:r>
    </w:p>
    <w:p>
      <w:r>
        <w:t>The crystal clear waters attract visitors from all over the region with snorkelling, swimming, fishing and boating being popular summer activities</w:t>
      </w:r>
    </w:p>
    <w:p>
      <w:r>
        <w:t>Laundry facilities are located in the campground comfort station.</w:t>
      </w:r>
    </w:p>
    <w:p>
      <w:r>
        <w:t>Fairbank features a large cement boat launch, dock and parking lot.</w:t>
      </w:r>
    </w:p>
    <w:p>
      <w:r>
        <w:t>Fairbank offers canoe rentals.</w:t>
      </w:r>
    </w:p>
    <w:p>
      <w:r>
        <w:t>Ontario Parks merchandise is available in the gatehouse.</w:t>
      </w:r>
    </w:p>
    <w:p>
      <w:r>
        <w:t>There is one picnic shelter in the park.</w:t>
      </w:r>
    </w:p>
    <w:p>
      <w:r>
        <w:t>Pet exercise Area is located at the boat launch.</w:t>
      </w:r>
    </w:p>
    <w:p>
      <w:r>
        <w:t xml:space="preserve">          </w:t>
      </w:r>
    </w:p>
    <w:p>
      <w:pPr>
        <w:pStyle w:val="Heading1"/>
      </w:pPr>
      <w:r>
        <w:t>Ferris</w:t>
      </w:r>
    </w:p>
    <w:p>
      <w:r>
        <w:t>Pedestrian suspension bridge over the Trent River Gorge</w:t>
      </w:r>
    </w:p>
    <w:p>
      <w:r>
        <w:t>Selection of wooded and open car and RV campsites</w:t>
      </w:r>
    </w:p>
    <w:p>
      <w:r>
        <w:t>Over 10 km of trails through forest and riverside settings</w:t>
      </w:r>
    </w:p>
    <w:p>
      <w:r>
        <w:t>Spectacular lookout over Ranney Falls</w:t>
      </w:r>
    </w:p>
    <w:p>
      <w:r>
        <w:t>Spring woodland wildflowers along Drumlin Trail</w:t>
      </w:r>
    </w:p>
    <w:p>
      <w:r>
        <w:t>Beautiful fall colours and vistas</w:t>
      </w:r>
    </w:p>
    <w:p>
      <w:r>
        <w:t>Ferris Provincial Park offers some of the most spacious car camping sites in the Ontario Parks system, with over 150 sites in two campground loops (Valleyview and Bedrock).  A small number of sites offer electrical hook-ups.</w:t>
      </w:r>
    </w:p>
    <w:p>
      <w:r>
        <w:t>Ferris offers car camping on over 150 sites in two campground loops (Valleyview and Bedrock). These sites can accommodate equipment ranging from tents only to large trailers.</w:t>
      </w:r>
    </w:p>
    <w:p>
      <w:r>
        <w:t>Valleyview Loop is set atop a forested drumlin, with some campsites providing a view across the Trent River Valley. The Bedrock Loop has some electrical campsites and is just a short walk to the playground and day-use picnic areas.</w:t>
      </w:r>
    </w:p>
    <w:p>
      <w:r>
        <w:t xml:space="preserve">Ferris is located in a lovely area of rolling wooded hills and old fields beside the Trent River. The river features a picturesque waterfall and scenic bluffs carved into the limestone bedrock. Formally the Ferris Farmstead, the park is characterised by kilometres of unique old dry-stonewall fencing, some of which has been recently rebuilt. The campground has a selection of spacious wooded and open sites, some with spectacular vistas over the Trent River Valley. </w:t>
      </w:r>
    </w:p>
    <w:p>
      <w:r>
        <w:t xml:space="preserve">Over 10 kilometres of trails provide access to wooded hills and riverside views, including the Ranney Gorge and Ranney Falls from the famous pedestrian suspension bridge. The Trent-Severn Waterway and the town of Campbellford are only a short stroll away along the Tran-Canada Trail which bisects the park. </w:t>
      </w:r>
    </w:p>
    <w:p>
      <w:r>
        <w:t xml:space="preserve">A boat launch provides access to the Trent River for fishing and pleasure cruising, though the presence of a falls just upstream limits exploration downstream. </w:t>
      </w:r>
    </w:p>
    <w:p>
      <w:r>
        <w:t>The Friends of Ferris Park (www.friendsofferris.ca), a volunteer organization that assists the park with funding educational programs, research and publications sponsors spring and fall family events. Their annual Dry Stonewall Workshop has become a North American leading event for this heritage activity.</w:t>
      </w:r>
    </w:p>
    <w:p>
      <w:r>
        <w:t xml:space="preserve">Drumlin Trail System - 3 interconnecting looped trails:  Blue 1.2 km (1.0 hour); White 2.5 km (2 hours) and Red 2.5 km (2.5 hours), moderate </w:t>
        <w:br/>
        <w:t>The Drumlin Trail System takes you through mature mixed forest, by small wetlands and along seasonal creeks that have developed on two elongate hills called drumlins. These drumlins were formed thousands of years ago by glaciers, and largely left as woodlots by European settlers. The spring wildflowers can be spectacular in spring.</w:t>
      </w:r>
    </w:p>
    <w:p>
      <w:r>
        <w:t>The Blue and White Trails take you near areas where the Ferris family’s sugar houses, shingle mill, granary and sheep pens once stood. The Red Trail goes around the back of the second drumlin, taking you past the old W. Cock Brickyard. Little physical evidence remains of these pioneering enterprises but their legacy as the forerunners of today’s vibrant local communities is not forgotten.</w:t>
      </w:r>
    </w:p>
    <w:p>
      <w:r>
        <w:t xml:space="preserve">Ranney Falls Trail - 1 km (0.5 hours), loop, easy, level </w:t>
      </w:r>
    </w:p>
    <w:p>
      <w:r>
        <w:t>This trail follows the original roadway to Ferris Provincial Park before looping back along the river, where there are magnificent views of the Ranney Gorge Suspension Bridge and Ranney Falls. The gorge edge habitat supports different vegetation from the rest of the park, including the regionally rare Chinquapin Oak. Look for its unique saw-tooth shape on trees along the trail or on fallen leaves underfoot.  The trail finishes by passing through a restful picnic area, perfect for lunch, or a short break.</w:t>
      </w:r>
    </w:p>
    <w:p>
      <w:r>
        <w:t>River Gorge Trail - 3.5 km (2 hours), loop, easy, parts can be wet in the spring. (Yellow markers)</w:t>
        <w:br/>
        <w:t>This trail offers magnificent views of the Trent River gorge from the Ranney Gorge Suspension Bridge, before continuing downstream past the old Ferris Quarry and onto the legendary “sheep wash”, now a picnic area. The trail continues south, following the river’s edge for more fantastic views of the Trent River. On your way back upstream the trail travels through meadows and past Ferris’s unique stone fences, some of which have recently been rebuilt.</w:t>
      </w:r>
    </w:p>
    <w:p>
      <w:r>
        <w:t>It is possible to launch a canoe at the south end of the park, downstream from the falls and gorge. It is recommended that exploration be limited downstream from the park to avoid the falls and dam.</w:t>
      </w:r>
    </w:p>
    <w:p>
      <w:r>
        <w:t>The presence of a dam upstream with strong currents prevents swimming at the park but an indoor pool and outdoor natural swimming opportunities are available just a short distance away.</w:t>
      </w:r>
    </w:p>
    <w:p>
      <w:r>
        <w:t>Boating is possible downstream along the Trent River with a boat launch facility available in the park.</w:t>
      </w:r>
    </w:p>
    <w:p>
      <w:r>
        <w:t>It is possible to fish from shore at the south end of the park or by boat along the Trent River.</w:t>
      </w:r>
    </w:p>
    <w:p>
      <w:r>
        <w:t>There are no dedicated bike trails but the roadways provide some nice cycling with interesting views throughout the park.</w:t>
      </w:r>
    </w:p>
    <w:p>
      <w:r>
        <w:t>The Friends of Ferris offer a number of interpretive and recreational activities during the park’s operating season. For more information visit: www.friendsofferris.ca.</w:t>
      </w:r>
    </w:p>
    <w:p>
      <w:r>
        <w:t>Ferris hosts a selection of breeding birds typical of forest and old fields.</w:t>
      </w:r>
    </w:p>
    <w:p>
      <w:r>
        <w:t>Two separate 5 km cross-country ski and snowshoe trails give you three options for each trail. Starting at the Main Gate both trails will eventually take you to the Suspension Bridge. Trails are maintained by the Friends of Ferris Park.</w:t>
      </w:r>
    </w:p>
    <w:p>
      <w:r>
        <w:t>Modern camping facilities offering the luxuries of comfort stations with showers and flush toilets are located in both campgrounds.</w:t>
      </w:r>
    </w:p>
    <w:p>
      <w:r>
        <w:t>Other amenities include a boat launch and a picnic shelter (available for rent) and a day-use area featuring a playground.</w:t>
      </w:r>
    </w:p>
    <w:p>
      <w:r>
        <w:t>Three comfort stations are conveniently located in Ferris’ campgrounds. The comfort station in the Valleyview Loop has showers.</w:t>
      </w:r>
    </w:p>
    <w:p>
      <w:r>
        <w:t>Flush toilets are available in the three comfort stations in the campgrounds.</w:t>
      </w:r>
    </w:p>
    <w:p>
      <w:r>
        <w:t>All three comfort stations offer barrier-free access. The trail from the day-use parking lot to the suspension bridge is also barrier-free.</w:t>
      </w:r>
    </w:p>
    <w:p>
      <w:r>
        <w:t>Visit Ferris for the day and enjoy the trails and scenic views of the Trent River.  Picnic areas are available in the north and south sections of the park along the river.  The south picnic area has a playground.</w:t>
      </w:r>
    </w:p>
    <w:p>
      <w:r>
        <w:t>A boat launch, located in the south day-use area, provides access to the Trent River.</w:t>
      </w:r>
    </w:p>
    <w:p>
      <w:r>
        <w:t>The picnic shelter is available for exclusive day-use rental. Please contact the park to reserve: 705 653-3575.</w:t>
      </w:r>
    </w:p>
    <w:p>
      <w:r>
        <w:t>There is one picnic shelter in the park which is located by the north day-use area. The shelter is available for exclusive rental but if not rented is available on a first-come first-served basis. Please contact the park to reserve: 705 653-3575.</w:t>
      </w:r>
    </w:p>
    <w:p>
      <w:r>
        <w:t xml:space="preserve">          </w:t>
      </w:r>
    </w:p>
    <w:p>
      <w:pPr>
        <w:pStyle w:val="Heading1"/>
      </w:pPr>
      <w:r>
        <w:t>Finlayson Point</w:t>
      </w:r>
    </w:p>
    <w:p>
      <w:r>
        <w:t>A peninsula in the island-dotted waters of Lake Temagami, part of thousands of kilometres of ancient pine shoreline</w:t>
      </w:r>
    </w:p>
    <w:p>
      <w:r>
        <w:t xml:space="preserve">Gateway to Temagami’s vast wilderness, including Lady Evelyn-Smoothwater </w:t>
      </w:r>
    </w:p>
    <w:p>
      <w:r>
        <w:t>A base for canoeists, boaters, hikers and anglers seeking the wilds of Temagami region</w:t>
      </w:r>
    </w:p>
    <w:p>
      <w:r>
        <w:t xml:space="preserve">Camp beneath towering stands of White and Red Pine on the shores of Lake Temagami </w:t>
      </w:r>
    </w:p>
    <w:p>
      <w:r>
        <w:t>Swim at sandy beaches and dive in the deep clear water of Lake Temagami</w:t>
      </w:r>
    </w:p>
    <w:p>
      <w:r>
        <w:t>Hike to Caribou Mountain lookout and fire tower, with views over the park, the town of Temagami and Lake Temagami</w:t>
      </w:r>
    </w:p>
    <w:p>
      <w:r>
        <w:t>Finlayson Point is surrounded by Lake Temagami, and this location is the park’s key feature.  The lake has hundreds of islands and bays, towering cliffs, and a shoreline ringed with huge ancient pine.  The campground offers a wide range of camping experiences to appeal to all visitors.</w:t>
        <w:br/>
        <w:t xml:space="preserve">  </w:t>
        <w:br/>
        <w:t>The campground sits on a well treed peninsula on Lake Temagami’s Northeast Arm.  Campsites are secluded, with some next to the lake, and all a short walk to the beach on one of the park’s many pleasant roads. The campground is designed to accommodate all types of camping equipment, from tents, to trailers and RVs.</w:t>
      </w:r>
    </w:p>
    <w:p>
      <w:r>
        <w:t>Campsites can accommodate equipment ranging from tents only to large trailers.  Many campsites offer electrical hook-up.  Amenities such as water taps, comfort stations and laundry facilities are close by.  Swimming, boating, angling and hiking opportunities are only a short distance away.</w:t>
      </w:r>
    </w:p>
    <w:p>
      <w:r>
        <w:t>Come stay with us on the shore of beautiful Lake Temagami, where canoes, boats, and float planes pass by. The cabin is finished with tongue &amp; groove pine and decorated with log furniture and an electric fireplace, this cozy cabin is where you can unwind and relax, while enjoying the recreational opportunities Temagami has to offer.</w:t>
      </w:r>
    </w:p>
    <w:p>
      <w:r>
        <w:t>The cabin sleeps 6 people. There are 2 bedrooms with a twin-over-double bunk bed in each room. There is a bar fridge and kitchen counter with electric outlets inside. Outside you will find a BBQ, picnic table and fire pit.</w:t>
      </w:r>
    </w:p>
    <w:p>
      <w:r>
        <w:t xml:space="preserve">  The cabin is a short walk to a comfort station and water tap. Bathroom facilities and water is not provided in the cabin.</w:t>
      </w:r>
    </w:p>
    <w:p>
      <w:r>
        <w:t>Visitors should bring their own bedding, food, pots, pans, dishes, cutlery and other personal items.</w:t>
      </w:r>
    </w:p>
    <w:p>
      <w:r>
        <w:t>Please note that domestic animals (pets) are not permitted in the cabins and smoking is prohibited.</w:t>
      </w:r>
    </w:p>
    <w:p>
      <w:r>
        <w:t>Parking for one vehicle is included in your rental fee.</w:t>
      </w:r>
    </w:p>
    <w:p>
      <w:r>
        <w:t>To reserve the cabin at Finlayson Point, please call 1-888-ONT-PARK (1-888-668-7275) or 1-519-826-5290 outside of North America.</w:t>
      </w:r>
    </w:p>
    <w:p>
      <w:r>
        <w:t>Pack a picnic lunch and head to one of the park’s two sandy beaches with warm, shallow waters to relax the day away. Or if you prefer to be more active, Lake Temagami is a canoeist, boater and angler’s delight with both deep, cold water and shallow, warm water fish species ready to grab your line! If hiking interests you, the nearby Caribou Mountain/White Bear Forest Conservation Reserve offers several trails, a scenic view and a fire tower to climb.</w:t>
      </w:r>
    </w:p>
    <w:p>
      <w:r>
        <w:t>The park features a historical plaque commemorating Grey Owl. Archie Belaney, a young Englishman, came to Temagami in the early 1900s, learning backcountry skills from the local Ojibwe people, the Teme-Augama Anishnabai. They called him Grey Owl, and after a career as a forest ranger he began to portray himself as an “Indian”, becoming a world-famous speaker and advocate for conservation and the environment. After his death in the 1930s, his true identity was discovered.</w:t>
      </w:r>
    </w:p>
    <w:p>
      <w:r>
        <w:t>The Temagami and nearby Temiskaming Shores regions have a wealth of history. As well as the historic fire tower location on Caribou Mountain, Temagami has a historic and refurbished train station in the centre of town and the native community of Bear Island in the centre of Lake Temagami has the unique St. Ursala’s church and the site of a Hudson’s Bay Company post.</w:t>
        <w:br/>
        <w:br/>
        <w:t>The historic town of Cobalt, 45 minutes north of the park, is a national historic site, and was an important mining centre in the first half of the 20th century and was one of the richest mining areas in the world at the time. The Cobalt Mining Museum is one of many attractions in the area. Many other attractions are found in the communities north of Cobalt.</w:t>
      </w:r>
    </w:p>
    <w:p>
      <w:r>
        <w:t>The trails of the Caribou Mountain/White Bear Forest Conservation Reserve offer the hiker, canoeist and the adventurer the opportunity to travel through a portion of Ontario’s forest that over time has changed very little.</w:t>
      </w:r>
    </w:p>
    <w:p>
      <w:r>
        <w:t>Old Fire Ranger Trail: Accessed from the fire tower, this advanced trail was used by the fire rangers to get from the Caribou Lake portage to the fire tower. The trail is approximately 400 m and takes about 15 minutes to walk.</w:t>
      </w:r>
    </w:p>
    <w:p>
      <w:r>
        <w:t>Red Fox Trail: This challenging trail which varies from an intermediate to an advanced level is approximately 6.5 km in length and can be hiked in about three hours.</w:t>
      </w:r>
    </w:p>
    <w:p>
      <w:r>
        <w:t>Beaver Trail: This intermediate trail passes through rocky terrain and steep hills. This 3 km trail that takes you through the heart of the “old growth” forest can be hiked in one and a half hours.</w:t>
      </w:r>
    </w:p>
    <w:p>
      <w:r>
        <w:t>Otter Trail: This intermediate trail offers a great look at the old growth while walking along the shores of Pecours Bay and Cassels Lake. This 4.5 km hike will take approximately two hours.</w:t>
      </w:r>
    </w:p>
    <w:p>
      <w:r>
        <w:t>White Bear Trail: Ranked as beginner, this trail offers quick access to a large stand of old growth pine a short distance from the fire tower. The trail is 3 km in length and takes about two hours to hike.</w:t>
      </w:r>
    </w:p>
    <w:p>
      <w:r>
        <w:t>Peregrine Trail: This intermediate trail travels along the shores of Cassels Lake and back through the heart of the forest. This hike is about 5 km in length and takes about two and a half hours to walk.</w:t>
      </w:r>
    </w:p>
    <w:p>
      <w:r>
        <w:t>Caribou Trail: This family trail can be traveled by people of all ages. This 2.5 km hike travels along the shores of both Caribou and Pingue Lakes and will take approximately one hour to walk.</w:t>
      </w:r>
    </w:p>
    <w:p>
      <w:r>
        <w:t>Launch your canoe and paddle on one of Ontario’s finest lakes - Lake Temagami. If the wide Northeast Arm is too windy, there are hundreds of small lakes easily accessible from Highway 11 or one of the many gravel roads in the area. Most of the lakes in the Temagami region, and there are more than 2,000 of them, are interconnected by portages, creating a 2,400 km network of routes.</w:t>
      </w:r>
    </w:p>
    <w:p>
      <w:r>
        <w:t>There are two natural sand beaches recommended for swimming. Both of these beaches are marked with buoys and have gradual drop-offs. Please note: there are no lifeguards posted at the beaches and pets are not permitted.</w:t>
      </w:r>
    </w:p>
    <w:p>
      <w:r>
        <w:t>Power boats are allowed on Lake Temagami and many of the nearby lakes.</w:t>
      </w:r>
    </w:p>
    <w:p>
      <w:r>
        <w:t>As it is such a large lake, with many diverse aquatic habitats, Lake Temagami is a popular angling spot for a wide variety of sport fish including Lake Trout, Lake Whitefish, Northern Pike, Pumpkinseed, Rock Bass, Smallmouth Bass, Walleye and Yellow Perch.</w:t>
      </w:r>
    </w:p>
    <w:p>
      <w:r>
        <w:t>Campers enjoy cycling on park roads.</w:t>
      </w:r>
    </w:p>
    <w:p>
      <w:r>
        <w:t>Finlayson Point Provincial Park and the surrounding landscape provide many different habitats for birds. Warblers, flycatchers, hawks, owls and ducks nest in the surrounding forests each year. Watch and listen for them as they look for food, feed their chicks and defend their territories from rivals.</w:t>
      </w:r>
    </w:p>
    <w:p>
      <w:r>
        <w:t>Finlayson Point is surrounded by Lake Temagami and this location is the park’s key feature. The lake has hundreds of islands and bays, towering cliffs, and a shoreline ringed with huge ancient pines. The campground offers a wide range of camping experiences to appeal to all visitors with comfort stations providing showers, laundry facilities and flush toilets.</w:t>
      </w:r>
    </w:p>
    <w:p>
      <w:r>
        <w:t>Paddle your way around the lake in rental canoes or kayaks, with free personal floatation devices (PFDs) rentals! Or explore the park and nearby community of Temagami on a rental bicycle.</w:t>
      </w:r>
    </w:p>
    <w:p>
      <w:r>
        <w:t>Stop by the park store for souvenirs, nature books and outdoor clothing. For the four legged campers, Finlayson Point offers a pet-friendly swimming area.</w:t>
      </w:r>
    </w:p>
    <w:p>
      <w:r>
        <w:t>Other amenities include a boat launch, boat docking, picnic shelter, playground and day-use area.</w:t>
      </w:r>
    </w:p>
    <w:p>
      <w:r>
        <w:t>The campground contains two comfort stations, complete with hot water, showers, flush toilets (all barrier-free), and laundry facilities.</w:t>
      </w:r>
    </w:p>
    <w:p>
      <w:r>
        <w:t>The park offers flush toilets in its comfort stations.</w:t>
      </w:r>
    </w:p>
    <w:p>
      <w:r>
        <w:t>Available at all comfort stations and the park office.</w:t>
      </w:r>
    </w:p>
    <w:p>
      <w:r>
        <w:t>The park has two day-use areas. Two small, sheltered beaches are found at the northeast corner of the park. The boat basin, with launch, docks, playground, picnic tables and picnic shelter (available to rent) are located at the northwest corner.  Both day-use areas lie on the park’s north shore of Lake Temagami.</w:t>
      </w:r>
    </w:p>
    <w:p>
      <w:r>
        <w:t>The park offers laundry facilities in its comfort stations.</w:t>
      </w:r>
    </w:p>
    <w:p>
      <w:r>
        <w:t>Finlayson Point has a boat basin with docking facilities, along with a boat launch and fish cleaning area. Mooring fees apply when using the docking facilities.</w:t>
      </w:r>
    </w:p>
    <w:p>
      <w:r>
        <w:t>Canoes, kayaks and bicycles are available for rent.</w:t>
      </w:r>
    </w:p>
    <w:p>
      <w:r>
        <w:t>The store features clothing items, souvenirs, maps, ice, firewood, books and rentals. Groceries are available in the Town of Temagami, 1 km north of the park on Highway 11.</w:t>
      </w:r>
    </w:p>
    <w:p>
      <w:r>
        <w:t>French-speaking staff is available to assist you.</w:t>
      </w:r>
    </w:p>
    <w:p>
      <w:r>
        <w:t>The park’s picnic shelter is available to rent for family gatherings, events and picnics. The shelter is located near the boat launch and boat basin.</w:t>
      </w:r>
    </w:p>
    <w:p>
      <w:r>
        <w:t xml:space="preserve">          </w:t>
      </w:r>
    </w:p>
    <w:p>
      <w:pPr>
        <w:pStyle w:val="Heading1"/>
      </w:pPr>
      <w:r>
        <w:t>Fitzroy</w:t>
      </w:r>
    </w:p>
    <w:p>
      <w:r>
        <w:t xml:space="preserve">Great family camping park with large campsites; swim, hike or relax by the beach </w:t>
      </w:r>
    </w:p>
    <w:p>
      <w:r>
        <w:t>Stay at the park and explore the Ottawa Valley or visit the nation’s capital - only one hour away</w:t>
      </w:r>
    </w:p>
    <w:p>
      <w:r>
        <w:t>Located at the junction of the meandering Carp River and the mighty Ottawa River</w:t>
      </w:r>
    </w:p>
    <w:p>
      <w:r>
        <w:t>See century-old White Pine forest and a stand of 200-year-old Bur Oak</w:t>
      </w:r>
    </w:p>
    <w:p>
      <w:r>
        <w:t>Fitzroy Provincial Park is a destination park where visitors come to explore the nation’s capital and the ecotourism opportunities in the Upper Ottawa Valley.  The park offers over 200 car camping sites, many of which are large enough to accommodate large trailers.  Visitors can enjoy our large clean beach on the Ottawa River where canoe and kayaking rentals are available through the park store.</w:t>
      </w:r>
    </w:p>
    <w:p>
      <w:r>
        <w:t>Fitzroy has over 200 campsites in two campgrounds; Pine Grove and Two Rivers. Waterfront campsites are available on the Carp and Ottawa Rivers which bisect the park. Some electrical sites are available in each campground. Amenities such as water taps, comfort stations and laundry facilities are located centrally in each campground. Two Rivers Campground has a small beach which is great for families with small children.</w:t>
      </w:r>
    </w:p>
    <w:p>
      <w:r>
        <w:t xml:space="preserve">Fitzroy has six large group campsites that can accommodate 50 to 100 visitors, depending on equipment. These sites are ideal for youth groups and families. Vault toilets and water taps are located throughout this area. </w:t>
      </w:r>
    </w:p>
    <w:p>
      <w:r>
        <w:t>Reservations are required and can be made, starting the first Monday in April, by calling the park directly: 613-623-5159.</w:t>
      </w:r>
    </w:p>
    <w:p>
      <w:r>
        <w:t>Fitzroy is known for its large campsites and excellent day-use facility. The park is ideally located for local exploration; visitors can make day trips into Ottawa or travel to the upper Ottawa Valley to enjoy ecotourism activities.</w:t>
      </w:r>
    </w:p>
    <w:p>
      <w:r>
        <w:t>The park has a store that is well stocked with groceries, camping equipment and souvenirs for the whole family. Both beaches are clean and ideal for families with small children.</w:t>
      </w:r>
    </w:p>
    <w:p>
      <w:r>
        <w:t>Carp Trail, 1 km, easy</w:t>
        <w:br/>
        <w:t>Follow the banks of the Carp River through a mature forest.</w:t>
      </w:r>
    </w:p>
    <w:p>
      <w:r>
        <w:t>Terraces Trail - 2 km, moderate</w:t>
        <w:br/>
        <w:t>This trail takes visitors along a geological journey. See shale pillars that stand as testaments to the erosive power of water and fields that are strewn with erratics - massive boulders left by glaciers.</w:t>
      </w:r>
    </w:p>
    <w:p>
      <w:r>
        <w:t>Paddlers can explore the Ottawa River and its shoreline around the park. Visitors can bring their own canoe/kayak or rent one from the park store.</w:t>
      </w:r>
    </w:p>
    <w:p>
      <w:r>
        <w:t>There are two beaches in the park. The main beach is located in the day-use area with ample parking and a comfort station. The camper’s beach is located in Two Rivers Campground and is ideal for families with small children.</w:t>
      </w:r>
    </w:p>
    <w:p>
      <w:r>
        <w:t>There is a small boat launch into the Ottawa River that can accommodate small fishing boats, canoes and kayaks. This facility is influenced by fluctuating water levels in the river.</w:t>
      </w:r>
    </w:p>
    <w:p>
      <w:r>
        <w:t>The Ottawa River provides excellent fishing opportunities for walleye, pike, bass and panfish. Cast your line at the park dock, along the shoreline or near Butternut Island where the Ottawa and Carp rivers meet.</w:t>
      </w:r>
    </w:p>
    <w:p>
      <w:r>
        <w:t>The park offers ample opportunities for birders to see killdeer, flickers, warblers, goldfinches. The annual fall migration of geese and ducks is also popular.</w:t>
      </w:r>
    </w:p>
    <w:p>
      <w:r>
        <w:t>Fitzroy, in partnership with West Carleton Nordic Ski Club, provides 20 km of groomed cross-country ski trails for traditional and skate skiing.</w:t>
      </w:r>
    </w:p>
    <w:p>
      <w:r>
        <w:t>Visitors come to enjoy the spacious campsites, to rest and relax in a family atmosphere while experiencing the clean beaches and hiking trails. Ample parking and a comfort station are available at the day-use area.</w:t>
      </w:r>
    </w:p>
    <w:p>
      <w:r>
        <w:t>Both the Pine Grove and Two Rivers Campgrounds have a centrally located comfort station with flush toilets and showers.</w:t>
      </w:r>
    </w:p>
    <w:p>
      <w:r>
        <w:t>Flush toilets are located at the comfort stations in each campground and at the day-use area beach.</w:t>
      </w:r>
    </w:p>
    <w:p>
      <w:r>
        <w:t>All comfort stations offer barrier-free access. There is also a wheelchair ramp at the day-use area.</w:t>
      </w:r>
    </w:p>
    <w:p>
      <w:r>
        <w:t>Fitzroy offers a large day-use area for swimming, picnicking and canoeing, along with a volleyball court. The park has three large separate picnic areas with a group barbecue. Reservations are required. Please call the park directly at 613-623-5159.</w:t>
      </w:r>
    </w:p>
    <w:p>
      <w:r>
        <w:t>Laundry facilities are available at the comfort stations located centrally in each campground.</w:t>
      </w:r>
    </w:p>
    <w:p>
      <w:r>
        <w:t>There is a small boat launch into the Ottawa River that can accommodate small fishing boats, canoes and kayaks. This facility is influenced by fluctuating water levels in the river.</w:t>
      </w:r>
    </w:p>
    <w:p>
      <w:r>
        <w:t>Canoe/kayak rentals are available at the park store.</w:t>
      </w:r>
    </w:p>
    <w:p>
      <w:r>
        <w:t>The park store offers groceries, snacks, camping supplies, souvenirs and every kid’s favourite - ice cream. Campers can also purchase firewood or rent canoes and kayaks at the park store.</w:t>
      </w:r>
    </w:p>
    <w:p>
      <w:r>
        <w:t>Park staff are available to assist you in both French and English.</w:t>
      </w:r>
    </w:p>
    <w:p>
      <w:r>
        <w:t xml:space="preserve">          </w:t>
      </w:r>
    </w:p>
    <w:p>
      <w:pPr>
        <w:pStyle w:val="Heading1"/>
      </w:pPr>
      <w:r>
        <w:t>Forks of the Credit</w:t>
      </w:r>
    </w:p>
    <w:p>
      <w:r>
        <w:t>Forks of the Credit is on the famous Bruce Trail.</w:t>
      </w:r>
    </w:p>
    <w:p>
      <w:r>
        <w:t>Hiking and picnicking are favourite activities.</w:t>
      </w:r>
    </w:p>
    <w:p>
      <w:r>
        <w:t>Great spot for fishing.</w:t>
      </w:r>
    </w:p>
    <w:p>
      <w:r>
        <w:t>Popular in the winter for cross-country skiing and snowshoeing.</w:t>
      </w:r>
    </w:p>
    <w:p>
      <w:r>
        <w:t>This is a day use only park. Camping is located at nearby Earl Rowe.</w:t>
      </w:r>
    </w:p>
    <w:p>
      <w:r>
        <w:t>This park is great for day hikes and picnicking. There are numerous trails throughout the park. No motorized vehicles permitted on trails and hunting is not permitted in the park.</w:t>
      </w:r>
    </w:p>
    <w:p>
      <w:r>
        <w:t>Numerous trails throughout the park - Bruce trail, Dominion trail, Kettle trail, Meadow trail, Ruins trail, Trans Canada trail. Horse back riding is permitted on the Trans Canada trail only.</w:t>
      </w:r>
    </w:p>
    <w:p>
      <w:r>
        <w:t>Fishing is permitted. Please check the Ontario fishing regulations for seasons and restrictions.</w:t>
      </w:r>
    </w:p>
    <w:p>
      <w:r>
        <w:t>Cross-country skiing and snowshoeing are popular activites in the park.</w:t>
      </w:r>
    </w:p>
    <w:p>
      <w:r>
        <w:t>Horse back riding is permitted on the Trans Canada trail only.</w:t>
      </w:r>
    </w:p>
    <w:p>
      <w:r>
        <w:t>Limited facilities include a parking lot, picnic tables, viewing platforms and vault toilets. Privy washrooms are located at the parking lot. Interior privy washroom is located at the north-west end of the park at the intersection of the Dominion Trail and Bruce Trail. There is no running water or flush toilets at either location.</w:t>
      </w:r>
    </w:p>
    <w:p>
      <w:r>
        <w:t>Small grassy picnic area with a few tables during the spring, summer and fall seasons. Located next to the parking lot.</w:t>
      </w:r>
    </w:p>
    <w:p>
      <w:r>
        <w:t xml:space="preserve">          </w:t>
      </w:r>
    </w:p>
    <w:p>
      <w:pPr>
        <w:pStyle w:val="Heading1"/>
      </w:pPr>
      <w:r>
        <w:t>French River</w:t>
      </w:r>
    </w:p>
    <w:p>
      <w:r>
        <w:t>A river of national historic significance the French River is the first designated Canadian Heritage River</w:t>
      </w:r>
    </w:p>
    <w:p>
      <w:r>
        <w:t>Paddle the route of First Nations, French Explorers, fur traders and Voyageurs</w:t>
      </w:r>
    </w:p>
    <w:p>
      <w:r>
        <w:t>A 105 kilometre canoe route of interconnected lakes, gorges and rapids from Lake Nipissing to Georgian Bay</w:t>
      </w:r>
    </w:p>
    <w:p>
      <w:r>
        <w:t>Georgian Bay coastal kayaking is available through the French River Delta</w:t>
      </w:r>
    </w:p>
    <w:p>
      <w:r>
        <w:t>A variety of experiences ranging from wilderness paddling to motorboating, fishing and private lodges</w:t>
      </w:r>
    </w:p>
    <w:p>
      <w:r>
        <w:t>The award-winning French River Visitor Centre on Highway 69 with its “Voices of the River” exhibit</w:t>
      </w:r>
    </w:p>
    <w:p>
      <w:r>
        <w:t xml:space="preserve">French River Provincial Park offers backcountry camping only.  There are many channels, bays and inlets to choose from and the stunning views of classic Canadian Shield scenery with rocks and pines are seemingly endless.  </w:t>
      </w:r>
    </w:p>
    <w:p>
      <w:r>
        <w:t>Access to the park is through marinas and lodges along the river and a fee for parking and launching is required.  These are all private lodges or marinas except for Otter Bay on the Little French River.  A list of private sector partners selling park permits is included in the park map, along with all access points.  Interior camping permits are also sold at Restoule Provincial Park for those entering via the Restoule River and at Killarney Provincial Park for those paddling from Killarney to the French River Delta on Georgian Bay.</w:t>
      </w:r>
    </w:p>
    <w:p>
      <w:r>
        <w:t xml:space="preserve">The French River is 105 km in length, running from headwaters at Lake Nipissing to its mouth at Georgian Bay. </w:t>
        <w:br/>
        <w:t xml:space="preserve">Along this route are numerous campsites where paddlers and boaters will find opportunities for fishing, swimming, photography, or just relaxing. Paddlers can spend hours weaving through the braided rocky channels. Coastal kayaking on Georgian Bay is popular.  </w:t>
      </w:r>
    </w:p>
    <w:p>
      <w:r>
        <w:t>The campsites are marked and there are box privies on some sites.</w:t>
      </w:r>
    </w:p>
    <w:p>
      <w:r>
        <w:t xml:space="preserve">Some sections of the river and delta are more remote and undeveloped with shoals and shallow sections which can provide paddlers with more of a wilderness experience. </w:t>
        <w:br/>
        <w:br/>
        <w:t>Park permits are required for interior camping. Reservations are not required.</w:t>
      </w:r>
    </w:p>
    <w:p>
      <w:r>
        <w:t>The French River was the key travel route to the western Great Lakes and Canada before there were roads. The Aboriginal trade routes were later followed by French explorers like Samuel de Champlain, fur traders and French-Canadian Voyageurs. Many traits of the current Canadian multicultural identity arose from those joint canoe trips of the Aboriginal and French people. It can be expressed today as “we are all in the same canoe”.</w:t>
      </w:r>
    </w:p>
    <w:p>
      <w:r>
        <w:t>Explore this heritage by stopping at the French River Visitor Centre and checking out the historic “Voices of the River” exhibits. Throughout the summer the Visitor Centre works with the local Aboriginal communities and the Municipal Cultural Industries Council to host a number of Aboriginal cultural festivals, artisans and workshops with an emphasis on First Nations, Métis and French cultures. Be sure to walk to the bridge immediately outside the centre for a magnificent view up and downriver.</w:t>
      </w:r>
    </w:p>
    <w:p>
      <w:r>
        <w:t>You can also follow in the footsteps of these past travellers by packing your own canoe and tent and taking the same canoe routes and portages as those who have gone before. Most of the park looks much as did in times past.</w:t>
      </w:r>
    </w:p>
    <w:p>
      <w:r>
        <w:t>Recollet Falls Trail: 4 km, moderate</w:t>
        <w:br/>
        <w:t>This trail begins at the Visitor Centre and follows the edge of the French River Gorge, and ends at the historic Recollet Falls. The short portage around the falls has been walked by generations of First Nations, famous explorers, hardy Voyageurs, fur traders and missionaries.</w:t>
      </w:r>
    </w:p>
    <w:p>
      <w:r>
        <w:t xml:space="preserve">French River Canoe Route: multiple days, moderate difficulty </w:t>
        <w:br/>
        <w:t xml:space="preserve">There are multiple routes along the French River from Lake Nipissing to Georgian Bay and interconnecting routes with the Restoule and Little French Rivers. Paddling upstream and downstream is possible in non-flood conditions. </w:t>
      </w:r>
    </w:p>
    <w:p>
      <w:r>
        <w:t xml:space="preserve">During flooding (usually in early spring), the river at some locations can be 4 m higher than times of low flows. Recollet Falls in the French River Gorge has no passable portage during periods of high flows such as spring runoff. </w:t>
      </w:r>
    </w:p>
    <w:p>
      <w:r>
        <w:t>There are 13 access locations along the river. The majority are private sector tourism operators who will issue permits on behalf of Ontario Parks. Parking and ramp fees are in addition to interior camping fees. French River interior camping permits are also available at Restoule Provincial Park for those entering via the Restoule River.</w:t>
      </w:r>
    </w:p>
    <w:p>
      <w:r>
        <w:t xml:space="preserve">Reservations are not required. </w:t>
        <w:br/>
        <w:t>For information on current water flows contact the park at 705-857-1630 (May to October).</w:t>
      </w:r>
    </w:p>
    <w:p>
      <w:r>
        <w:t>Yes, but no designated beaches.</w:t>
      </w:r>
    </w:p>
    <w:p>
      <w:r>
        <w:t>Rentals, dock space and launch facilities are available at multiple private marinas.</w:t>
      </w:r>
    </w:p>
    <w:p>
      <w:r>
        <w:t>Walleye, Small-mouth Bass, and Northern Pike are just a few of the fish species that are found in the river. Fishing is a very popular activity at over 50 lodges and marinas along the French River.</w:t>
      </w:r>
    </w:p>
    <w:p>
      <w:r>
        <w:t>The French River Visitor Centre tells the stories of this historic waterway in the “Voices of the River” exhibit hall. Various interpretive panels, displays and interactive exhibits take the visitor along the length of the river and through time.</w:t>
      </w:r>
    </w:p>
    <w:p>
      <w:r>
        <w:t>Themes include the First Peoples, the Explorers, French Fur Traders and Missionaries, the Canadian Fur Trade, and the French River Today.</w:t>
      </w:r>
    </w:p>
    <w:p>
      <w:r>
        <w:t>A wide variety of bird species are found along the river. Forest songbirds like Blackburnian Warblers and Red-eyed Vireos are often heard and seen in the towering pines right around the visitor centre.</w:t>
      </w:r>
    </w:p>
    <w:p>
      <w:r>
        <w:t>Yes except in the nature reserve zone.</w:t>
      </w:r>
    </w:p>
    <w:p>
      <w:r>
        <w:t xml:space="preserve">Sea Kayaking </w:t>
        <w:br/>
        <w:t xml:space="preserve">Multi-day sea kayaking trips are popular along this wilderness coast of Georgian Bay. Popular kayak launching locations are at the Chikanishing River at Killarney Provincial Park, the Key River and Britt. Kayaking is also possible within the French River Delta, accessible from Hartley Bay Marina. </w:t>
        <w:br/>
        <w:t>Portages are necessary when kayaking the entire length of the river. Interior camping permits are required. French River interior permits are also available at Killarney Provincial Park. Kayaking on the open waters of Georgian Bay requires skills similar to ocean kayaking. Waves can build to 4m in storm conditions. Carry a marine radio, follow safe paddling procedures and listen for updated coast guard weather forecasts.</w:t>
      </w:r>
    </w:p>
    <w:p>
      <w:r>
        <w:t>The award-winning French River Provincial Park Visitor Centre is located just off of Hwy 69 at the river. A great picnic site with washrooms, the centre is well worth a stop to check out the building and its exhibits. A park store is located in the Visitor Centre.</w:t>
      </w:r>
    </w:p>
    <w:p>
      <w:r>
        <w:t>The majority of the park is backcountry with few amenities.</w:t>
      </w:r>
    </w:p>
    <w:p>
      <w:r>
        <w:t>The French River area is a popular vacation destination. With over 50 small lodges along the river, boat rentals and boat launches along with roofed accommodation is available. The park map includes a list.</w:t>
      </w:r>
    </w:p>
    <w:p>
      <w:r>
        <w:t>Flush toilets are available at the Visitor Centre.</w:t>
      </w:r>
    </w:p>
    <w:p>
      <w:r>
        <w:t>The French River Visitor Centre has barrier-free access.</w:t>
      </w:r>
    </w:p>
    <w:p>
      <w:r>
        <w:t>Picnic tables are available at the Visitor Centre.</w:t>
      </w:r>
    </w:p>
    <w:p>
      <w:r>
        <w:t>The majority of boat access to the French River is through private marinas and lodges. Launching fees are required.</w:t>
      </w:r>
    </w:p>
    <w:p>
      <w:r>
        <w:t>Private canoe and kayak rentals are available at a number of locations along the river.</w:t>
      </w:r>
    </w:p>
    <w:p>
      <w:r>
        <w:t>A Park Store is located at the Visitor Centre and sells maps, gifts and souvenirs.</w:t>
      </w:r>
    </w:p>
    <w:p>
      <w:r>
        <w:t xml:space="preserve">A recipient of the Governor-General’s Architectural Award for public buildings in 2010, the French River Visitor Centre is located at the junction of the French River and Highway #69 – about 65 km south of Sudbury. </w:t>
      </w:r>
    </w:p>
    <w:p>
      <w:r>
        <w:t>The Visitor Centre’s exhibits showcase the rich history of First Nations, French and English cultures that have lived, worked and travelled these waters over the centuries, as well as the river’s plants, wildlife and unique landscapes. The Centre offers local tourist information and a wide variety of specially selected sales items at the Ontario Parks store.</w:t>
      </w:r>
    </w:p>
    <w:p>
      <w:r>
        <w:t xml:space="preserve">          </w:t>
      </w:r>
    </w:p>
    <w:p>
      <w:pPr>
        <w:pStyle w:val="Heading1"/>
      </w:pPr>
      <w:r>
        <w:t>Frontenac</w:t>
      </w:r>
    </w:p>
    <w:p>
      <w:r>
        <w:t>Explore Frontenac’s 5,355 hectares on the southern edge of the Canadian Shield</w:t>
      </w:r>
    </w:p>
    <w:p>
      <w:r>
        <w:t>Open year-round for four season backcountry recreation -48 interior campsites</w:t>
      </w:r>
    </w:p>
    <w:p>
      <w:r>
        <w:t>Canoe routes through 22 lakes and over 100 km of looped backpacking and hiking trails</w:t>
      </w:r>
    </w:p>
    <w:p>
      <w:r>
        <w:t>Great fishing, wildlife viewing, interior camping, paddling, hiking, swimming, cross- country skiing, snowshoeing and winter camping all within a few hours drive from Toronto, Ottawa and Montreal</w:t>
      </w:r>
    </w:p>
    <w:p>
      <w:r>
        <w:t>Wilderness skills training programs</w:t>
      </w:r>
    </w:p>
    <w:p>
      <w:r>
        <w:t>Frontenac Provincial Park offers site specific, year-round backcountry camping. Campsites are located in clusters on lakes in the park’s interior and must be accessed by hiking or paddling.  Each campsite has its own 4 metre by 4 metre tent pad, fire ring, bench and picnic table.  An enclosed privy toilet is shared at each campsite cluster.  Maximum 6 people per campsite.</w:t>
      </w:r>
    </w:p>
    <w:p>
      <w:r>
        <w:t>Choose a campsite that suits your hiking style; hiking distances range from 20 minutes to more than three hours from your vehicle.</w:t>
      </w:r>
    </w:p>
    <w:p>
      <w:r>
        <w:t>Campsites at Frontenac are only accessible by hiking or canoeing in. You can hike or paddle to a destination campsite and stay there for up to three days or plan a trip that takes you from site to site in the park. Backcountry camping is available year round. Call the Park Office to discuss route planning, campsites and reservations.</w:t>
      </w:r>
    </w:p>
    <w:p>
      <w:r>
        <w:t xml:space="preserve">Frontenac Provincial Park is a 5,200 hectare backcountry park open for single and multi-day adventures year-round. It features over 100 km of hiking trails arranged in 12 inter-connected loops that range in length from 1.5 km to 21 km.  In addition, the park has 22 lakes linked by portages and 48 waterfront interior campsites. In the winter 11 km of cross- country ski trails are track set (conditions permitting). </w:t>
      </w:r>
    </w:p>
    <w:p>
      <w:r>
        <w:t>Frontenac offers excellent hiking, paddling, camping, wildlife viewing and fishing opportunities in a semi-wilderness setting.</w:t>
      </w:r>
    </w:p>
    <w:p>
      <w:r>
        <w:t>Frontenac offers over 100 km of hiking and backpacking trails in interconnected loops.</w:t>
      </w:r>
    </w:p>
    <w:p>
      <w:r>
        <w:t>Arab Lake Gorge Trail - 1.5 km loop, 30 min walk, easy</w:t>
        <w:br/>
        <w:t>Starting at the Park Office, this trail features valley bottom vegetation, various ferns and a boardwalk with an accompanying interpretive brochure.</w:t>
        <w:br/>
        <w:br/>
        <w:t>Doe Lake Loop - 3 km loop, 1 to 1.5 hour walk, easy to moderate</w:t>
        <w:br/>
        <w:t>Hike along the shores of South Otter Lake and Doe Lake with a lookout over Doe Lake. An interpretive brochure is available. The trail starts at the Park Office.</w:t>
      </w:r>
    </w:p>
    <w:p>
      <w:r>
        <w:t>Arkon Lake Loop – 13 km loop trail, 3 to 4.5 hours, moderate</w:t>
        <w:br/>
        <w:t xml:space="preserve">This trail will lead you through a mature deciduous forest where you will see many beaver ponds and a ring bog complex along the way. </w:t>
      </w:r>
    </w:p>
    <w:p>
      <w:r>
        <w:t xml:space="preserve">Bufflehead Trail – 8 km loop, 2.5 hours, moderate. </w:t>
        <w:br/>
        <w:t>This walk is popular for its beaver ponds and scenic ridge. It bisects the Arkon Lake Loop and starts at the Arab Lake parking lot.</w:t>
      </w:r>
    </w:p>
    <w:p>
      <w:r>
        <w:t>Cedar Lake Loop – 15 km loop, 4 to 6 hours, Moderate to difficult</w:t>
        <w:br/>
        <w:t xml:space="preserve">While hiking this trail along Doe Lake and the south shore of Big Salmon Lake you will encounter wetlands in various stages of evolvement. </w:t>
      </w:r>
    </w:p>
    <w:p>
      <w:r>
        <w:t>Big Salmon Lake Loop – 19 km loop, 5 to 7 hours, moderate to difficult</w:t>
        <w:br/>
        <w:t xml:space="preserve">This trail circles Big Salmon Lake.  The north side of the trail runs through a forested landscape along some century old remains of homesteads. It offers scenic views at the east end and south side of Big Salmon Lake. </w:t>
      </w:r>
    </w:p>
    <w:p>
      <w:r>
        <w:t>Little Salmon Lake Loop – 15 km loop trail, 3 to 5 hours, moderate to difficult</w:t>
        <w:br/>
        <w:t xml:space="preserve">Start this trail at either the west end of Big Salmon Lake or the Arab Lake parking lot. The trail runs through mature bush and the south end of Moulton Gorge valley. </w:t>
      </w:r>
    </w:p>
    <w:p>
      <w:r>
        <w:t>Little Clear Lake Loop – 9 km loop, 4 to 5 hours, easy to moderate</w:t>
        <w:br/>
        <w:t xml:space="preserve">Most hikers start this trail at the west end of Big Salmon Lake, adding 4 km to begin the hike. The trail circumnavigates Little Clear Lake. Hikers will encounter mature bush and the remains of 19th century buildings. </w:t>
      </w:r>
    </w:p>
    <w:p>
      <w:r>
        <w:t>Hemlock Lake Loop – 5 km loop, 3 hours to hike the loop, plus 2 to 3 hours each way to the loop itself, easy to moderate</w:t>
        <w:br/>
        <w:t xml:space="preserve">Normally started from the west end of Big Salmon Lake (adding 7 km to get to the start of the Hemlock Loop), the trail goes through mature deciduous trees and old abandoned farm fields. </w:t>
      </w:r>
    </w:p>
    <w:p>
      <w:r>
        <w:t>Tetsmine Lake Loop – 12 km loop, 5 to 6 hour hike when starting at the north end. Add 3 to 4 hours each way when starting from Big Salmon Lake Road, moderate</w:t>
        <w:br/>
        <w:t xml:space="preserve">Most hikers start this loop at the north end of the Park, accessing at Kingsford Dam. The loop is fairly rugged in a mature deciduous bush setting and crossing the north end of the Moulton Gorge. Abandoned mica mines and a few 19th century homesteads remain. </w:t>
      </w:r>
    </w:p>
    <w:p>
      <w:r>
        <w:t>Gibson Lake Loop – 11 km loop, 5 to 6 hours plus an hour each way from the dam, moderate</w:t>
        <w:br/>
        <w:t xml:space="preserve">This hike is often started at the north end of the Park (at Kingsford Dam) which adds 3 km each way to the hike. Walk by the Crab Lake mine and along mature forested ridges and hills and along a fen in the northeast corner of the park. </w:t>
      </w:r>
    </w:p>
    <w:p>
      <w:r>
        <w:t>Slide Lake Loop – 21 km, 8 hour loop, plus a 1 hour hike to get to the start, difficult</w:t>
        <w:br/>
        <w:t xml:space="preserve">This loop is the longest and most rugged loop trail in the Park. Be prepared for a very challenging hike! The trail crosses many barren rock ridges and travels through several forests in various stages of succession. You will encounter granite ridges, lookouts, ponds and marshes while passing by Buck Lake, Slide Lake, Doe Lake and Big Salmon Lake. </w:t>
      </w:r>
    </w:p>
    <w:p>
      <w:r>
        <w:t>Corridor Trail – 5 km linear trail, 1.5 hours one way, moderate</w:t>
        <w:br/>
        <w:t xml:space="preserve">This trail parallels Big Salmon Road starting at the Park Office and ending at the south shore of Big Salmon Lake. </w:t>
      </w:r>
    </w:p>
    <w:p>
      <w:r>
        <w:t>PLEASE NOTE : Several trail loops are accessed via another trail to start. Trails are not suitable for all terrain strollers or wheel chairs. Hiking times are approximate. You must add time to the hike depending on weather, snow or ice conditions, as well as your physical condition. Always bring lots of water, snacks, a map and a first aid kit. Help is not close at hand. Cell phone coverage is limited at Frontenac. No trailside fires or trailside camping is permitted.</w:t>
      </w:r>
    </w:p>
    <w:p>
      <w:r>
        <w:t>There are many canoe routes and starting locations possible through Frontenac’s 22 lakes and portages. Call the Park Office to discuss route planning, campsites and reservations.</w:t>
      </w:r>
    </w:p>
    <w:p>
      <w:r>
        <w:t>Swimming is allowed in all park lakes but sand beaches are limited.</w:t>
      </w:r>
    </w:p>
    <w:p>
      <w:r>
        <w:t>Boating is only permitted on boundary lakes. Motors are not permitted on any lakes in the park with the exception of Big Salmon Lake where only electric motors are allowed.</w:t>
      </w:r>
    </w:p>
    <w:p>
      <w:r>
        <w:t>Frontenac offers numerous opportunities for fishing. Anglers might catch Lake Trout, Largemouth and Smallmouth Bass, Northern Pike, Black Crappie, perch and Brook (Speckled) Trout. Three stocked lakes within the park offer ice fishing.</w:t>
      </w:r>
    </w:p>
    <w:p>
      <w:r>
        <w:t>Interpretive brochures are available for two trails in the park.</w:t>
        <w:br/>
        <w:t>The Friends of Frontenac offer wilderness skills courses to those who wish to gain knowledge and experience in subjects such as winter camping, kayaking, wilderness first aid, map and compass use, canoeing, fishing and backcountry camping.</w:t>
      </w:r>
    </w:p>
    <w:p>
      <w:r>
        <w:t>Frontenac has an exceptional diversity of bird species due to its location in the Frontenac Arch which connects northern and southern eco-regions. The park is home to one of the largest populations of Cerulean Warblers in Ontario, the provincially rare Louisiana waterthrush and the brilliant yellow Prairie Warbler.</w:t>
      </w:r>
    </w:p>
    <w:p>
      <w:r>
        <w:t>Winter is a great time to enjoy Frontenac. Try winter camping on one of the parks interior campsites.  There are opportunities for snowshoeing, hiking and wildlife viewing. The park offers cross-country skiing on 11 km of track-set trails, when conditions are suitable.</w:t>
      </w:r>
    </w:p>
    <w:p>
      <w:r>
        <w:t>Frontenac Provincial Park is a backcountry park which is open year round. The Park Office is the starting point for all outings into the backcountry and it has an impressive array of interpretive panels, displays, animal mounts and maps/information.</w:t>
        <w:tab/>
        <w:t xml:space="preserve"> </w:t>
      </w:r>
    </w:p>
    <w:p>
      <w:r>
        <w:t>The Park Office also serves as a gathering place for group trips and a facility for Frontenac’s Wilderness Skills Courses.</w:t>
      </w:r>
    </w:p>
    <w:p>
      <w:r>
        <w:t>Flush toilets are located at the Park Office.</w:t>
      </w:r>
    </w:p>
    <w:p>
      <w:r>
        <w:t>The Park Office and washrooms at Park Office are barrier-free.</w:t>
      </w:r>
    </w:p>
    <w:p>
      <w:r>
        <w:t>A day-use area is located near the Park Office along the water’s edge.  Stop here for a picnic and quick swim.  There is no beach but it is possible to swim from the lake edge.  Alternatively you can spend the day hiking in the park and stop at one of the many vantage points along the trail.</w:t>
      </w:r>
    </w:p>
    <w:p>
      <w:r>
        <w:t>Canoe launches are located at Big Salmon Lake and Otter Lake. Public boat launches are available on some boundary lakes; Devil Lake, Buck Lake, Desert Lake, and Otter Lake. Motors are only allowed on boundary lakes. Motors are not permitted on any lakes in the park with the exception of Big Salmon Lake where only electric motors are allowed.</w:t>
      </w:r>
    </w:p>
    <w:p>
      <w:r>
        <w:t>Visitors to Frontenac can purchase souvenir items at the Park Office.</w:t>
      </w:r>
    </w:p>
    <w:p>
      <w:r>
        <w:t>The Park Office has an impressive array of interpretive panels, displays, animal mounts and maps/information.</w:t>
      </w:r>
    </w:p>
    <w:p>
      <w:r>
        <w:t xml:space="preserve">          </w:t>
      </w:r>
    </w:p>
    <w:p>
      <w:pPr>
        <w:pStyle w:val="Heading1"/>
      </w:pPr>
      <w:r>
        <w:t>Fushimi Lake</w:t>
      </w:r>
    </w:p>
    <w:p>
      <w:r>
        <w:t>A clean, clear northern lake, surrounded by lush Boreal Forest</w:t>
      </w:r>
    </w:p>
    <w:p>
      <w:r>
        <w:t>Camping experience for everyone: RV, tent or trailer sites, or backcountry sites on your own island.</w:t>
      </w:r>
    </w:p>
    <w:p>
      <w:r>
        <w:t>Excellent Walleye, Northern Pike and Yellow Perch fishing.</w:t>
      </w:r>
    </w:p>
    <w:p>
      <w:r>
        <w:t>Boat launch and fish cleaning station</w:t>
      </w:r>
    </w:p>
    <w:p>
      <w:r>
        <w:t>Two great hiking trails; one trail leads to a fire tower</w:t>
      </w:r>
    </w:p>
    <w:p>
      <w:r>
        <w:t>Excellent wildlife viewing</w:t>
      </w:r>
    </w:p>
    <w:p>
      <w:r>
        <w:t>The park offers car camping at well-spaced, private sites – most with electricity and full amenities and also a group campsite.  Backcountry sites are available via water access only.</w:t>
      </w:r>
    </w:p>
    <w:p>
      <w:r>
        <w:t>The Park’s campsites are quite secluded and almost all have electrical service. They are a convenient distance to hot showers, laundromat and flush toilets. Seasonal camping is also available.</w:t>
      </w:r>
    </w:p>
    <w:p>
      <w:r>
        <w:t>One group campsite is located close to the beach and boat launch and a two minute walk from the comfort station. It can accommodate six trailers (or several tents) and approximately 40-50 people. Vault toilets and water taps are located on site. Reservations can be made by calling the park directly at 705-372-5909</w:t>
      </w:r>
    </w:p>
    <w:p>
      <w:r>
        <w:t>Six interior campsites are located on the shores of Fushimi Lake. The sites are away from the campground and some are on their own private island. All sites are accessible by water and can only be reached by canoe or motorboat. Each site has a tent pad, fire pit and outhouse.</w:t>
      </w:r>
    </w:p>
    <w:p>
      <w:r>
        <w:t>The camp cabin is a rustic one room cabin with a rustic wood interior. The cabin sleeps five on a queen bed and double/single bunk bed.</w:t>
      </w:r>
    </w:p>
    <w:p>
      <w:r>
        <w:t>High quality mattresses will provide a comfy night’s sleep. The cabin features a kitchenette with a microwave, mini fridge, coffee maker and counter space. There is a dining table and chairs for inside meals. Outside you will find a gas barbeque and picnic table. A propane/electric fireplace provides additional comfort.</w:t>
      </w:r>
    </w:p>
    <w:p>
      <w:r>
        <w:t>Visitors should bring their own bedding, food, pots, pans, dishes, cutlery and other personal items.</w:t>
      </w:r>
    </w:p>
    <w:p>
      <w:r>
        <w:t>Please note that pets are not permitted in the cabin and smoking is prohibited. No tents are permitted on site.</w:t>
      </w:r>
    </w:p>
    <w:p>
      <w:r>
        <w:t>​Space for one vehicle on site and one located off site.</w:t>
      </w:r>
    </w:p>
    <w:p>
      <w:r>
        <w:t>Reservations can be made online or through our call centre by calling 1-888-ONT-PARK. When reserving online select “Roofed Accommodation” as your reservation type.</w:t>
      </w:r>
    </w:p>
    <w:p>
      <w:r>
        <w:t>A popular fishing spot for Aboriginal people for hundreds of years, this quiet lake north of Hearst still teems with walleye and Northern Pike. Fishing is the biggest lure, but the tranquil setting also attracts campers yearning to see wildlife and the dazzling brilliance of the Milky Way and northern lights.</w:t>
      </w:r>
    </w:p>
    <w:p>
      <w:r>
        <w:t xml:space="preserve">Achilles Lake Trail - 1 km return (45 minutes) easy. </w:t>
        <w:br/>
        <w:t>This trail leads to the shore of Achilles Lake, a small lake on the north side of the campground. The lake is a popular spot for watching sunsets. There is a canoe rental at the end of this trail so you can paddle and try your luck at catching Walleye and Northern Pike.</w:t>
      </w:r>
    </w:p>
    <w:p>
      <w:r>
        <w:t xml:space="preserve">Fire Tower Trail 7 km return (2 hours) strenuous. </w:t>
        <w:br/>
        <w:t>This trail takes you to one of the few original fire lookout towers left in Ontario. The Bannerman Fire Tower was erected in the 1930s and the ranger in charge of the tower, watched for smoke and lived in a cabin nearby with his family through the summer. Along the shores of Fushimi Lake there are a few great spots for lunch and a swim.</w:t>
      </w:r>
    </w:p>
    <w:p>
      <w:r>
        <w:t>There are excellent canoeing opportunities on Fushimi Lake. The lake has many bays and coves and the sections of the Valentine River, at either end of the lake, are also worth exploring. Keep an eye out for wildlife.</w:t>
      </w:r>
    </w:p>
    <w:p>
      <w:r>
        <w:t>The sandy beach, shallow, clear water and buoyed swimming area next to the campground are perfect for family swimming. There are change facilities. There is a full size sand volleyball court at the Day-Use Area, another beach and a place to play horseshoes.</w:t>
      </w:r>
    </w:p>
    <w:p>
      <w:r>
        <w:t>The boat launch is located near the campground. After launching, boats can be loaded at the dock, and beached on our sandy shore overnight.</w:t>
      </w:r>
    </w:p>
    <w:p>
      <w:r>
        <w:t>Fish for Walleye, Northern Pike, Lake Whitefish and Yellow Perch in Fushimi Lake and Valentine River. You can then clean your catch at the fish cleaning hut next to the boat launch.</w:t>
      </w:r>
    </w:p>
    <w:p>
      <w:r>
        <w:t>Biking is available on park roads.</w:t>
      </w:r>
    </w:p>
    <w:p>
      <w:r>
        <w:t>Fushimi Lake lies within the vast Boreal Forest region. This is often called the songbird nursery, as hundreds of bird species nest here each summer. Warblers are the most colourful and have the prettiest songs, but many other birds can be heard and seen, including woodpeckers, ducks, finches and flycatchers, as well as fishing birds like Great Blue Herons, Ospreys and Bald Eagles.</w:t>
      </w:r>
    </w:p>
    <w:p>
      <w:r>
        <w:t>Hunting in this park is subject to the Ontario Hunting Regulations. Certain restrictions apply. For more information, contact the park or your local area or district office of the Ministry of Natural Resources.</w:t>
      </w:r>
    </w:p>
    <w:p>
      <w:r>
        <w:t>The quiet campground lies between Fushimi and Achilles Lakes, close to the beach, hiking trail and the comfort station. A large day-use area, sandy beach, equipment rental and a boat launch make this an appealing park for a visit. Visit the Park Store for ice cream before you head home!</w:t>
      </w:r>
    </w:p>
    <w:p>
      <w:r>
        <w:t>The campground comfort station has flush toilets, mirrors, sinks, hand sanitizer, hand dryers and showers.</w:t>
      </w:r>
    </w:p>
    <w:p>
      <w:r>
        <w:t>The main comfort station and all outhouses have flush toilets, sinks, mirrors, and hand sanitizer.</w:t>
      </w:r>
    </w:p>
    <w:p>
      <w:r>
        <w:t>The comfort station is barrier-free, including showers, and we offer a barrier-free campsite in the nearby campground.</w:t>
      </w:r>
    </w:p>
    <w:p>
      <w:r>
        <w:t>Our day-use area offers lots of room for family picnics with shaded areas along the shore and access to the sandy day-use beach.</w:t>
      </w:r>
    </w:p>
    <w:p>
      <w:r>
        <w:t>There are washers and dryers, and a laundry tub at the comfort station, as well as a laundry soap dispenser with detergents for sale.</w:t>
      </w:r>
    </w:p>
    <w:p>
      <w:r>
        <w:t>There is lots of room to launch your boat – docking is temporary, for loading and unloading. Parking is located nearby for vehicles and boat trailers.</w:t>
      </w:r>
    </w:p>
    <w:p>
      <w:r>
        <w:t>We rent motorboats, canoes, kayaks, peddle boats and bikes.</w:t>
      </w:r>
    </w:p>
    <w:p>
      <w:r>
        <w:t>The Park Store is found in the Main Gate House. A variety of supplies are available, from key needs like ice, bug spray and suntan lotion, to coffee, ice cream and candy. You will also find a variety of Ontario Parks merchandise for the whole family.</w:t>
      </w:r>
    </w:p>
    <w:p>
      <w:r>
        <w:t>Most of our staff is fully bilingual.</w:t>
      </w:r>
    </w:p>
    <w:p>
      <w:r>
        <w:t xml:space="preserve">          </w:t>
      </w:r>
    </w:p>
    <w:p>
      <w:pPr>
        <w:pStyle w:val="Heading1"/>
      </w:pPr>
      <w:r>
        <w:t>Grundy Lake</w:t>
      </w:r>
    </w:p>
    <w:p>
      <w:r>
        <w:t>Camping experience for everyone: RV, car camping or backcountry canoe-in sites.</w:t>
      </w:r>
    </w:p>
    <w:p>
      <w:r>
        <w:t>Activities for all ages: great hiking trails, canoe/kayak rentals nearby and many great beaches with smooth rocky shores provide excellent swimming; bring your bikes!</w:t>
      </w:r>
    </w:p>
    <w:p>
      <w:r>
        <w:t>Countless inland lakes that offer endless canoeing and kayaking adventures.</w:t>
      </w:r>
    </w:p>
    <w:p>
      <w:r>
        <w:t>Located just off the Trans-Canada Highway</w:t>
      </w:r>
    </w:p>
    <w:p>
      <w:r>
        <w:t>Natural Heritage Education Programming.</w:t>
      </w:r>
    </w:p>
    <w:p>
      <w:r>
        <w:t>A mixed forest marks this area as the boundary between north and south.</w:t>
      </w:r>
    </w:p>
    <w:p>
      <w:r>
        <w:t>Grundy Lake offers a wide range of camping experiences to appeal to all visitors.  Car camping is offered in nine campgrounds.  There are three group campsites available. Campsites are available for all types of camping equipment ranging from tents to RVs.</w:t>
      </w:r>
    </w:p>
    <w:p>
      <w:r>
        <w:t>Those looking for a nearby adventure can canoe to their interior campsites.</w:t>
      </w:r>
    </w:p>
    <w:p>
      <w:r>
        <w:t>Grundy Lake offers car camping in nine campgrounds: White Spruce, Hemlock, Trailer, Poplar, Red Maple, White Pine, White Birch, Jackpine, and Balsam Campgrounds.</w:t>
      </w:r>
    </w:p>
    <w:p>
      <w:r>
        <w:t>Many campsites have electrical hook-ups.  Amenities such as water taps, toilets, comfort stations and laundry facilities are close by.  Swimming, boating and the Visitor Centre are located only a short distance away from the main beach.</w:t>
      </w:r>
    </w:p>
    <w:p>
      <w:r>
        <w:t>Hemlock and Red Maple Campgrounds are radio-free.</w:t>
      </w:r>
    </w:p>
    <w:p>
      <w:r>
        <w:t>Along with being radio-free, Red Maple Campground is also pet-free.</w:t>
      </w:r>
    </w:p>
    <w:p>
      <w:r>
        <w:t>Grundy Lake has three group campsites available that vary in size and can accommodate from 15 to 60 people.  Water taps are nearby and vault toilets are either on site or close by. Comfort stations are nearby. A beach borders each group camping area.</w:t>
      </w:r>
    </w:p>
    <w:p>
      <w:r>
        <w:t>Reservations are made by telephone only. Reservations begin on the first working day in May, beginning at 8 am. Please call 705-383-2286.</w:t>
      </w:r>
    </w:p>
    <w:p>
      <w:r>
        <w:t>The park offers nine backcountry campsites that are located on a number of inland lakes. A short canoe trip of 5 to 20 minutes will get you to your campsite.  At each campsite, you will find a picnic table, tent space and a toilet nearby.</w:t>
      </w:r>
    </w:p>
    <w:p>
      <w:r>
        <w:t>Grundy Lake Provincial Park offers some exciting recreational activities. Canoes and kayaks are available for rent nearby. The park’s numerous lakes prohibit gas and electric motors, which allows you to fully appreciate the wonders of the park’s pristine lakes while exploring them in a more environmentally friendly mode of transportation. For this reason, it makes for an exceptional experience for paddlers of all skill levels, particularly beginners.</w:t>
        <w:br/>
        <w:t>There are a range of paddling and hiking options for both the novice and the experienced hiker and numerous day trips to choose from. For the more adventurous who wish to explore the interior of the park there are backcountry sites that are only accessible by canoe.</w:t>
        <w:br/>
        <w:br/>
        <w:t>Pack a picnic lunch and head to one of our many sandy beaches. The numerous inland lakes offer excellent fishing and include species such as Northern Pike, bass panfish, walleye, and crappie. We have a free Tackleshare program that loans fishing gear to park visitors, so come out and give it a try!</w:t>
        <w:br/>
        <w:t>Natural Heritage Education programs provide family hands-on, entertaining ways to explore the park and learn more about nature in general. Learn about:</w:t>
      </w:r>
    </w:p>
    <w:p>
      <w:r>
        <w:t xml:space="preserve"> </w:t>
      </w:r>
    </w:p>
    <w:p>
      <w:r>
        <w:t>Visitor Centre is nearby.</w:t>
      </w:r>
    </w:p>
    <w:p>
      <w:r>
        <w:t xml:space="preserve">Swan Lake Trail – 1.5 km loop (1 hour) moderate to difficult.  </w:t>
        <w:br/>
        <w:t>Wind through a special area in the park which is protected as a nature reserve. This short hike crosses rocky ridges and lookouts as well as a variety of interesting wetlands. The centerpiece of the trail includes a boardwalk, where wetland plants and animals can be studied. While there, be sure to watch for the Great Blue Heron, beaver, waterfowl, bitterns and other varieties of birds, reptiles, amphibians, fish, deer, moose and carnivorous plants.</w:t>
      </w:r>
    </w:p>
    <w:p>
      <w:r>
        <w:t xml:space="preserve">Gut Lake Trail - 2.5 km (1 ½ hours) moderate to difficult. </w:t>
        <w:br/>
        <w:t>For some, this is the most popular trail in the park. It travels by two different areas: the rugged rock of the Precambrian Shield (which supports most of the life in this area), and the lakes, streams and wetlands (which drain excess water into Georgian Bay). There are many points that are ideal for photos, rest stops or a picnic. If you walk quietly, you may see Great Blue Heron, other birds, amphibians, fox, deer and moose.</w:t>
      </w:r>
    </w:p>
    <w:p>
      <w:r>
        <w:t xml:space="preserve">Beaver Dams Trail – 3.6 km (2.5 hours), moderate to difficult. </w:t>
        <w:br/>
        <w:t>This trail passes through dense forest and wetlands. Moose, deer, fisher, grouse and many other species of birds and mammals may be seen. The highlight of the trail is the Great Blue Heron rookery, identified as large bunches of branches at the tops of swamp-killed trees. In the spring, a few of these nests are active so bring your binoculars! Finally, you will also see a dammed rock fracture which controls the water level of Bucke Lake and affects Grundy and Gut Lakes as well as Nisbet Creek. Beavers are amazing engineers!</w:t>
      </w:r>
    </w:p>
    <w:p>
      <w:r>
        <w:t>There are countless inland lakes offering endless canoeing and kayaking adventures, which are great for beginners. There are canoe and kayak rentals available nearby. Those looking for a nearby adventure can canoe to their campsites at one of the park’s nine backcountry sites, a popular way to explore the interior of the park.</w:t>
      </w:r>
    </w:p>
    <w:p>
      <w:r>
        <w:t>There are eight natural sand beaches recommended for swimming. The Main Beach is located in Grundy Lake and is marked with buoy lines. This beach and most of the other beaches have gradual drop-offs. Please note: there are no lifeguards posted at the beaches and pets are not permitted.</w:t>
      </w:r>
    </w:p>
    <w:p>
      <w:r>
        <w:t>Power boats are not allowed at Grundy Lake Provincial Park.</w:t>
      </w:r>
    </w:p>
    <w:p>
      <w:r>
        <w:t>The numerous lakes offer excellent fishing and include species such as Northern Pike, bass, panfish, walleye and crappie.</w:t>
      </w:r>
    </w:p>
    <w:p>
      <w:r>
        <w:t>There are no dedicated bike trails; however campers enjoy bike rides along the park roads.</w:t>
      </w:r>
    </w:p>
    <w:p>
      <w:r>
        <w:t>During the summer, park staff offer a variety of fun, interactive educational programs. Join one of our knowledgeable park naturalists on a guided hike, learn about the Voyageurs and the logging history, discover the Pre-Cambrian Shield, see the park’s wildlife and plant life! Take part in the campfires and come stop by our amphitheatre and visitor centre. Take part in the ‘Art in the Park’ programs. There is something for the whole family to enjoy.</w:t>
      </w:r>
    </w:p>
    <w:p>
      <w:r>
        <w:t>You will see many birds at Grundy Lake Provincial Park. Common sightings include the Common Loon, Broad-winged Hawk, Ruffed Grouse, Great Blue Heron, Red-tailed Hawk, and the Great-horned Owl. Other sightings include the Northern Saw-whet Owl, Whip-poor-will, and Pileated Woodpecker.</w:t>
      </w:r>
    </w:p>
    <w:p>
      <w:r>
        <w:t xml:space="preserve">On the Beaver Dams Trail, you will find a Great Blue Heron rookery, identified as large bunches of branches at the tops of swamp-killed trees. In the spring, a few of these nests are active. </w:t>
        <w:br/>
        <w:t>There is a pair of Trumpeter Swans that frequent small lakes in the park every season.</w:t>
      </w:r>
    </w:p>
    <w:p>
      <w:r>
        <w:t>Please stop by the Visitor Centre for copies of Grundy Lake’s Bird checklist.</w:t>
      </w:r>
    </w:p>
    <w:p>
      <w:r>
        <w:t>Bring your binoculars!</w:t>
      </w:r>
    </w:p>
    <w:p>
      <w:r>
        <w:t>Enjoy camping in one of Grundy Lake’s nine campgrounds, three group campsites or nine canoe backcountry sites. Comfort stations with showers, laundry facilities and flush toilets are located in all nine campgrounds and the main beach.</w:t>
      </w:r>
    </w:p>
    <w:p>
      <w:r>
        <w:t>Take a hike on one of our scenic hiking trails where you can see a Great Blue Heron rookery or a pair of Trumpeter swans.</w:t>
      </w:r>
    </w:p>
    <w:p>
      <w:r>
        <w:t>Go canoeing or kayaking on our countless inland lakes. Take an overnight adventure to one of our nine backcountry canoe campsites.</w:t>
      </w:r>
    </w:p>
    <w:p>
      <w:r>
        <w:t>Grundy Lake offers a pet exercise and swimming area.</w:t>
      </w:r>
    </w:p>
    <w:p>
      <w:r>
        <w:t>Other amenities include boat launches, visitor centre, picnic shelter and day-use area.</w:t>
      </w:r>
    </w:p>
    <w:p>
      <w:r>
        <w:t>Three comfort stations (complete with showers and flush toilets) are located near all nine campgrounds, three group campsites and near the main beach area.</w:t>
      </w:r>
    </w:p>
    <w:p>
      <w:r>
        <w:t>Flush toilets are found throughout the campgrounds and the day-use area.</w:t>
      </w:r>
    </w:p>
    <w:p>
      <w:r>
        <w:t>Available at the park office and all comfort stations.</w:t>
      </w:r>
    </w:p>
    <w:p>
      <w:r>
        <w:t>Grundy Lake’s main beach is a popular day-use area. It has a buoyed swimming area. There are eight sandy beaches in total and shady areas with picnic tables, and water taps. Please note: there are no lifeguards posted at the beaches and pets are not permitted.</w:t>
      </w:r>
    </w:p>
    <w:p>
      <w:r>
        <w:t>Landry facilities are available at all three comfort stations.</w:t>
      </w:r>
    </w:p>
    <w:p>
      <w:r>
        <w:t>There are no motorboat launches in Grundy Lake Provincial Park. There are 18 canoe launches located throughout the numerous inland lakes.</w:t>
      </w:r>
    </w:p>
    <w:p>
      <w:r>
        <w:t>Canoes and kayaks are available for rent nearby.</w:t>
      </w:r>
    </w:p>
    <w:p>
      <w:r>
        <w:t>Personal Floatation Devices (PFDs) are available at the park with a $25 refundable deposit.</w:t>
      </w:r>
    </w:p>
    <w:p>
      <w:r>
        <w:t>The Grundy Lake Park Store offers merchandise, small souvenirs, and some camper supplies. Ice and groceries are available nearby.</w:t>
      </w:r>
    </w:p>
    <w:p>
      <w:r>
        <w:t>Grundy Lake Provincial Park provides French Language Services.</w:t>
      </w:r>
    </w:p>
    <w:p>
      <w:r>
        <w:t>There is one picnic shelter in the park which is located near the Grundy Lake Main Beach. The shelter is available on a first-come first-served basis.</w:t>
      </w:r>
    </w:p>
    <w:p>
      <w:r>
        <w:t>The park Visitor Centre is located near Grundy Lake Main Beach on Gut Lake. The building is an abandoned church from the local area. There is an amphitheatre where a lot of natural heritage education programming takes place.</w:t>
      </w:r>
    </w:p>
    <w:p>
      <w:r>
        <w:t xml:space="preserve">          </w:t>
      </w:r>
    </w:p>
    <w:p>
      <w:pPr>
        <w:pStyle w:val="Heading1"/>
      </w:pPr>
      <w:r>
        <w:t>Halfway Lake</w:t>
      </w:r>
    </w:p>
    <w:p>
      <w:r>
        <w:t>Family-oriented campground with two buoyed beaches and great swimming</w:t>
      </w:r>
    </w:p>
    <w:p>
      <w:r>
        <w:t>Day tripping, overnight hiking and canoeing provide access to exceptional vistas. There are opportunities to see nesting Bald Eagles and a heron rookery along the Two Narrows Canoe Route and moose are often sited along the Echo Pond Trail</w:t>
      </w:r>
    </w:p>
    <w:p>
      <w:r>
        <w:t>Natural Heritage Education programs</w:t>
      </w:r>
    </w:p>
    <w:p>
      <w:r>
        <w:t>Well-stocked Park Store</w:t>
      </w:r>
    </w:p>
    <w:p>
      <w:r>
        <w:t xml:space="preserve">Outstanding backcountry camping </w:t>
      </w:r>
    </w:p>
    <w:p>
      <w:r>
        <w:t>Interesting landforms resulting from glaciation can be seen in the Two Narrows Lake area.</w:t>
      </w:r>
    </w:p>
    <w:p>
      <w:r>
        <w:t>Halfway Lake, located north of Sudbury, offers both car and backcountry camping sites.</w:t>
      </w:r>
    </w:p>
    <w:p>
      <w:r>
        <w:t>Most of the park’s campsites are flat, private and some can accommode large trailers. Over half the sites offer electrical service in two campgrounds on the north shore of Halfway Lake.</w:t>
      </w:r>
    </w:p>
    <w:p>
      <w:r>
        <w:t>Halfway Lake offers outstanding backcountry experiences with a long distance hiking trail and two canoe routes.</w:t>
      </w:r>
    </w:p>
    <w:p>
      <w:r>
        <w:t>Halfway Lake Provincial Park offers a complete, “one-stop” camping experience. Well serviced campgrounds, a large day-use area and beach, Visitor Centre and Natural Heritage Education Program make this the ideal park for a family vacation. But it doesn’t end there. You can also paddle into the interior or hike through the heart of the park, as Halfway Lake also offers canoe routes and overnight hiking trails. Regardless of what you do, Halfway Lake provides the perfect opportunity to relax and reconnect.</w:t>
      </w:r>
    </w:p>
    <w:p>
      <w:r>
        <w:t>Moose Ridge Trail - Rating: Moderate - Length: 2 km, 0.5-1 hour</w:t>
        <w:br/>
        <w:t xml:space="preserve">This trail winds along Raven Lake and up and over a small glacial ridge. This is an excellent trail for families and offers exceptional scenic vistas.  </w:t>
      </w:r>
    </w:p>
    <w:p>
      <w:r>
        <w:t>Echo Pond Trail - Rating: Moderate - Length: 6 km, 1.5 hours</w:t>
        <w:br/>
        <w:t>This trail extends from Moose Ridge and continues along Raven Lake and over part of a steeper ridge system. The trail then wanders north along the west shore of Echo Pond where grassy wetlands provide an ideal place for sighting wildlife. Beaver, mink and the majestic moose are regular visitors to this area. Echo Pond Trail connects to the much longer Hawk Ridge Trail. Be sure to watch the trail signsso that you are not hiking onto the longer trail!</w:t>
      </w:r>
    </w:p>
    <w:p>
      <w:r>
        <w:t>Hawk Ridge Trail - Rating: Difficult - Length: 15 km, 6-8 hours</w:t>
        <w:br/>
        <w:t>This is the longest and most difficult hiking trail in the park.  Hawk Ridge extends off the northern portion of Echo Pond Trail and travels deep into the heart of the interior. The trail passes through part of the forest devastated by the 2002 tornado when mature trees were instantaneously flattened. The trail visits several lakes including tiny Lost Lake with several low cliffs that provide great vantage points. One of the highlights of the trail is the lookout over Three Island Lake. It alone is worth the trip. There are a few interior campsites located along the last stretch of the trail that the weary hiker can rest for the night. * Interior camping fees apply.</w:t>
      </w:r>
    </w:p>
    <w:p>
      <w:r>
        <w:t>Osprey Heights Trail - Rating: Moderate to Difficult - Length: 6 km, 2 hours</w:t>
        <w:br/>
        <w:t>Located on the east side of Highway 144, towards the north end of the park, this trail starts across a short section of low wetland forest before climbing sharply up into the rugged rocky hills of the Canadian Shield. The trail meanders east through mossy clearings, forests and along cliff tops to the edge of Antrim Lake. The Osprey Heights Lookout provides a superb view from over 50 metres above Antrim Lake. This is a great photo opportunity and an ideal place to stop for lunch. The trail then loops back west.</w:t>
      </w:r>
    </w:p>
    <w:p>
      <w:r>
        <w:t>Two Narrows Canoe Route</w:t>
        <w:br/>
        <w:t>The Two Narrows Canoe Route begins on Halfway Lake and travels south into Bailey Lake. It is here that you can see nesting Bald Eagles, a Great Blue Heron rookery and the origins of the 2007 forest fire. From there a series of portages and small lakes takes you deep into the heart of the park. The landforms and vegetation in the Two Narrows Lake area is the central natural heritage feature of the park. Ground moraines created by glaciers thousands of years ago lie on top of rolling bedrock cloaked in forests dominated by jack pine, white birch and poplar. The canoeist can then travel back from Trapper Lake along the original route or through Benny Lake. This canoe route can be competed in one day but there are interior campsites for those who wish to spend more time enjoying the solitude. Dawn and dusk offer excellent wildlife viewing opportunities.</w:t>
      </w:r>
    </w:p>
    <w:p>
      <w:r>
        <w:t>Antrim Lake Canoe Route</w:t>
        <w:br/>
        <w:t>Located at the northern edge of the park, Antrim Lake is accessed on the east side of highway 144. This day trip offers spectacular scenery including tall cliffs and ample wildlife viewing opportunities. There are a number of secluded sandy beaches that offer quiet picnicking and swimming opportunities.</w:t>
      </w:r>
    </w:p>
    <w:p>
      <w:r>
        <w:t>Halfway Lake has excellent swimming in its day-use area and is close to the campground. The large buoyed swimming area and long sandy beach with shallow entry is perfect for children.</w:t>
      </w:r>
    </w:p>
    <w:p>
      <w:r>
        <w:t>Halfway Lake is ideal for smaller watercraft and offers a boat launch. All other lakes in the park have motor restrictions.</w:t>
      </w:r>
    </w:p>
    <w:p>
      <w:r>
        <w:t>Halfway Lake provides anglers some excellent fishing opportunities for Small-mouth Bass, Northern Pike, Walleye and Lake Trout.</w:t>
      </w:r>
    </w:p>
    <w:p>
      <w:r>
        <w:t>Have you ever wondered how many times a Pileated Woodpecker drums at a tree in just one second? If you have ever contemplated the mysterious world of owls and why the northern night sky dances in the summer then you will want to attend the excellent Natural Heritage Education programs. Park Naturalists offer a complete range of interpretive activities for the entire family. They include guided trail hikes, canoe hikes, campfires, children’s programs and special events. Be sure to visit the Visitor Centre where you can get a firsthand glimpse of the wildlife that call Halfway Lake home. It is here that staff can assist with species identification, provide some history on the park or walk with you while you stroll through the centre looking at the various exhibits.</w:t>
      </w:r>
    </w:p>
    <w:p>
      <w:r>
        <w:t>Bald Eagles, osprey, many species of woodpecker and a variety of northern songbirds, like the Yellow Warbler, are common sightings in the park.</w:t>
      </w:r>
    </w:p>
    <w:p>
      <w:r>
        <w:t>Hunting is permitted only in the park addition. For more information contact 705-966-0562</w:t>
      </w:r>
    </w:p>
    <w:p>
      <w:r>
        <w:t>Halfway Lake Provincial Park offers a complete, “one-stop” camping experience. Well serviced campgrounds, a large day use area with its beach and playground, small visitor centre and Natural Heritage Education Program, including children’s programs, make this the ideal park for a family vacation. But it doesn’t end there. You can also paddle into the interior or hike through the heart of the park, as Halfway Lake also offers canoe routes and overnight hiking trails. Regardless of what you do, this is the perfect place to relax and reconnect.</w:t>
      </w:r>
    </w:p>
    <w:p>
      <w:r>
        <w:t>Halfway Lake has four comfort stations strategically located throughout the park that provide flush toilets, showers and laundry facilities.</w:t>
      </w:r>
    </w:p>
    <w:p>
      <w:r>
        <w:t>Flush toilets are located in all four of the comfort stations located throughout the park.</w:t>
      </w:r>
    </w:p>
    <w:p>
      <w:r>
        <w:t>There are two electrical barrier-free campsites and one non-electrical barrier-free campsite available for reservation.</w:t>
      </w:r>
    </w:p>
    <w:p>
      <w:r>
        <w:t>Halfway Lake has excellent swimming.  The park offers a large buoyed swimming area and a long sandy beach with shallow entry – ideal for children.</w:t>
      </w:r>
    </w:p>
    <w:p>
      <w:r>
        <w:t>Laundry facilities are located in all four of the comfort stations located throughout the park.</w:t>
      </w:r>
    </w:p>
    <w:p>
      <w:r>
        <w:t>There is a boat launch located on Halfway Lake.</w:t>
      </w:r>
    </w:p>
    <w:p>
      <w:r>
        <w:t>Halfway Lake offers canoe and kayak rentals.</w:t>
      </w:r>
    </w:p>
    <w:p>
      <w:r>
        <w:t>No trip to Halfway Lake would be complete without spending some time at the Park Store. Conveniently located on the main road between the two campgrounds it is here that you can rent canoes and paddle boats, buy your firewood and ice or browse through the large selection of Ontario Parks’ merchandise. On those hot summer days stop in to the air conditioned building to cool off with a hand scooped ice cream cone or frozen treat.</w:t>
      </w:r>
    </w:p>
    <w:p>
      <w:r>
        <w:t>Be sure to drop into the Visitor Centre where you can get a firsthand glimpse at some of the wildlife that call Halfway Lake home. It is here that staff can assist you with plant and animal identification, provide some history on the park or walk with you while you stroll through the centre looking at the various exhibits.</w:t>
      </w:r>
    </w:p>
    <w:p>
      <w:r>
        <w:t>Pets can swim and at the boat launch</w:t>
      </w:r>
    </w:p>
    <w:p>
      <w:r>
        <w:t xml:space="preserve">          </w:t>
      </w:r>
    </w:p>
    <w:p>
      <w:pPr>
        <w:pStyle w:val="Heading1"/>
      </w:pPr>
      <w:r>
        <w:t>Inverhuron</w:t>
      </w:r>
    </w:p>
    <w:p>
      <w:r>
        <w:t>Prized for its sandy beach, dunes and glorious sunsets.</w:t>
      </w:r>
    </w:p>
    <w:p>
      <w:r>
        <w:t>Includes a wetland and a young hardwood forest</w:t>
      </w:r>
    </w:p>
    <w:p>
      <w:r>
        <w:t>Diverse habitat nutures rare plants and protects many woodland animals and birds.</w:t>
      </w:r>
    </w:p>
    <w:p>
      <w:r>
        <w:t>Steeped in history. First Nations people lived here for thousands of years. In the 1800s a small town was established in what is now part of the park.</w:t>
      </w:r>
    </w:p>
    <w:p>
      <w:r>
        <w:t>Inverhuron’s location over-looking Lake Huron provides for a scenic stay.  Open for car and RV camping with a large proportion of campsites offering electrical service.</w:t>
      </w:r>
    </w:p>
    <w:p>
      <w:r>
        <w:t>Inverhuron has two campgrounds with a range of features including electrical service and pull-through sites ideal for larger RVs. The campsites are well separated and private. All sites are treed, spacious and have a level surface making them ideal for larger trailers. The large private sites may mean that you need to bring an extra long extension cord to reach the electrical outlet. All sites are conveniently located close to the comfort stations and showers.</w:t>
      </w:r>
    </w:p>
    <w:p>
      <w:r>
        <w:t>Note: Campers sensitive to Poison Ivy should be aware that it grows naturally throughout the park.</w:t>
      </w:r>
    </w:p>
    <w:p>
      <w:r>
        <w:t>Group campsites are available. Contact the park for information and reservations.</w:t>
      </w:r>
    </w:p>
    <w:p>
      <w:r>
        <w:t>You can relax on the nice sandy beach, or take to the water either swimming or using our boat launch to enjoy an afternoon of paddle boarding or kayaking! Enjoy fishing? Local fishing derbies on Lake Huron make the boat launch at the park an excellent location to cast off and search for that elusive catch.</w:t>
      </w:r>
    </w:p>
    <w:p>
      <w:r>
        <w:t>The park is located on a primary migratory flight path for birds in the spring and fall. Bird watchers may stop to check out some of the birds of prey that follow the Huron shoreline. The many ponds, forests, grasslands, dune systems, streams and long shoreline allow campers to check out the many different habitats and see and hear the wildlife that inhabit them!</w:t>
      </w:r>
    </w:p>
    <w:p>
      <w:r>
        <w:t>Snorkel the clear waters of our stone beach and discover the unique lake floor.  Our annual fishing derby, sand castle contest and spirit hike are always a big hit! Call for more details.</w:t>
      </w:r>
    </w:p>
    <w:p>
      <w:r>
        <w:t>Archaeological digs have discovered artifacts that were used hundreds of years ago. An early settlement cemetery is also found within the park dating back to the 1800s. The remnants of the lime kiln, from which one of the campgrounds was named, can still be seen along the Scenic Drive Trail. Take a guided hike or explore on your own, either way, you’ll get a chance to experience history all through the park.</w:t>
      </w:r>
    </w:p>
    <w:p>
      <w:r>
        <w:t>The park’s Natural Heritage Education program allows campers of all ages to explore and learn about the history of the surrounding area. The park, once home to First Nations people and early settlers, is scattered with relics of their past.</w:t>
      </w:r>
    </w:p>
    <w:p>
      <w:r>
        <w:t>There is a shared-use trail in the park.</w:t>
      </w:r>
    </w:p>
    <w:p>
      <w:r>
        <w:t xml:space="preserve">Canoeing &amp; Kayaking  </w:t>
        <w:br/>
        <w:t>Caution should be used by anyone canoeing or kayaking along the shore of Lake Huron as water conditions can quickly change.</w:t>
      </w:r>
    </w:p>
    <w:p>
      <w:r>
        <w:t>The park is well-known for the clear waters of its shallow, sandy beach – ideal for swimming, change facilities are available.</w:t>
      </w:r>
    </w:p>
    <w:p>
      <w:r>
        <w:t>There is access to Lake Huron via a boat launch in the park.</w:t>
      </w:r>
    </w:p>
    <w:p>
      <w:r>
        <w:t>A good spot to fish for Lake Trout, bass, salmon and Rainbow Trout.</w:t>
      </w:r>
    </w:p>
    <w:p>
      <w:r>
        <w:t>There is a shared-use trail in the park and cycling on all park roads.</w:t>
      </w:r>
    </w:p>
    <w:p>
      <w:r>
        <w:t xml:space="preserve">The Natural Heritage program at Inverhuron Provincial Park consists of programs for all ages. All through the week, there are a wide variety of children’s programs, evening programs, special events and guided hikes that allow campers to learn about the natural features of the park as well as its vast cultural history. Weekly program notices are posted throughout the park as well online. </w:t>
      </w:r>
    </w:p>
    <w:p>
      <w:r>
        <w:t>For additional information on programs visit the parks twitter page. www.twitter.com/InverhuronPP</w:t>
      </w:r>
    </w:p>
    <w:p>
      <w:r>
        <w:t>Self-guided opportunities, best during spring and fall migrations.</w:t>
      </w:r>
    </w:p>
    <w:p>
      <w:r>
        <w:t>The park is gated during the winter.</w:t>
      </w:r>
    </w:p>
    <w:p>
      <w:r>
        <w:t xml:space="preserve">The beach located in the park allows campers to relax on the warm sand or go for a swim in Lake Huron’s crystal clear water. The boat launch provides access to Lake Huron’s recreational fishing or sailing in the warm summer’s breeze! </w:t>
      </w:r>
    </w:p>
    <w:p>
      <w:r>
        <w:t>Barrier-free access is provided for camping and the Scenic Drive Trail which winds its way throughout the park provides a great chance to experience one of Ontario’s Cultural Heritage class parks!</w:t>
      </w:r>
    </w:p>
    <w:p>
      <w:r>
        <w:t>Comfort stations are centrally located in each of the three campgrounds as well as the day-use area. Showers are offered in the Gunn Point, Lime Kiln and Holmes Bay Campground comfort stations.</w:t>
      </w:r>
    </w:p>
    <w:p>
      <w:r>
        <w:t>Flush toilets are located at the comfort stations which are centrally located in each of the three campgrounds as well as at the day-use area.</w:t>
      </w:r>
    </w:p>
    <w:p>
      <w:r>
        <w:t>Designated campsites, showers and flush toilets.</w:t>
      </w:r>
    </w:p>
    <w:p>
      <w:r>
        <w:t>A large day-use area with picnic shelter and a beautiful sandy beach.  Change rooms and a comfort station are located in the day-use area.</w:t>
      </w:r>
    </w:p>
    <w:p>
      <w:r>
        <w:t>Laundry facilities are located in the Gunn Point, Lime Kiln and Holmes Bay Campground comfort stations.</w:t>
      </w:r>
    </w:p>
    <w:p>
      <w:r>
        <w:t>There is a boat launch ramp available in the park.</w:t>
      </w:r>
    </w:p>
    <w:p>
      <w:r>
        <w:t>Trailer Storage: Available during the operating season.</w:t>
      </w:r>
    </w:p>
    <w:p>
      <w:r>
        <w:t>Personal Floatation devices (PFDs): Available at the Registration Office. For a refundable deposit, you can borrow a properly fitted PFD.</w:t>
      </w:r>
    </w:p>
    <w:p>
      <w:r>
        <w:t>Extension Cord Loan Service: For a refundable deposit, you are able to borrow extension cords. Electrical pedestals are at times a distance from the site and may require cords that are longer than some people might bring.</w:t>
      </w:r>
    </w:p>
    <w:p>
      <w:r>
        <w:t>A picnic shelter is available in the day-use area.</w:t>
      </w:r>
    </w:p>
    <w:p>
      <w:r>
        <w:t>There is a designated dog beach.</w:t>
      </w:r>
    </w:p>
    <w:p>
      <w:r>
        <w:t xml:space="preserve">          </w:t>
      </w:r>
    </w:p>
    <w:p>
      <w:pPr>
        <w:pStyle w:val="Heading1"/>
      </w:pPr>
      <w:r>
        <w:t>Ivanhoe Lake</w:t>
      </w:r>
    </w:p>
    <w:p>
      <w:r>
        <w:t>A long curving lip of a sandy beach with warm, shallow water and a playground makes this park attractive to families with young children.</w:t>
      </w:r>
    </w:p>
    <w:p>
      <w:r>
        <w:t>Many campsites offer a spectacular view of the lake.</w:t>
      </w:r>
    </w:p>
    <w:p>
      <w:r>
        <w:t>Located between Chapleau and Timmins, this park is a popular spot for family holidays, fishing trips and canoe outings.</w:t>
      </w:r>
    </w:p>
    <w:p>
      <w:r>
        <w:t>Hiking trails will lead you through ancient glacial landscapes with kettle lakes and eskers.</w:t>
      </w:r>
    </w:p>
    <w:p>
      <w:r>
        <w:t>Seasonal campsite leasing</w:t>
      </w:r>
    </w:p>
    <w:p>
      <w:r>
        <w:t>Ivanhoe Lake offers a variety of camping experiences: from car camping close to amenities and services that make this a popular family campground; to sites that will appeal to campers seeking more seclusion.  Pet exercise and fish cleaning areas are also popular.</w:t>
      </w:r>
    </w:p>
    <w:p>
      <w:r>
        <w:t>The park has an immense wealth of history, rare plants and dozens of unique landforms within its boundaries.  They include large eskers, sand dunes, quaking bogs, kettle lakes and fragile plant communities.</w:t>
      </w:r>
    </w:p>
    <w:p>
      <w:r>
        <w:t>A number of hiking trails wind through the beautiful wilderness of Ivanhoe Lake.  Join our park naturalists as they take you along these precious jewels of the north.</w:t>
      </w:r>
    </w:p>
    <w:p>
      <w:r>
        <w:t>Ivanhoe Lake offers four campgrounds: Red Pine, Le Rivage, White Birch Hill and La Baie; over half of the campsites have electrical services. Many campsites provide a spectacular view of the lake while others can offer you a more secluded camping experience. Amenities include two comfort stations, laundry facilities, vault privies, water taps, picnic areas, pet beach, fish cleaning station and two beautiful beaches, one of which offers a children’s playground.</w:t>
      </w:r>
    </w:p>
    <w:p>
      <w:r>
        <w:t>Ivanhoe Lake offers one secluded group camping area located on the waterfront.  The site provides a vault privy with sink, water tap, large fire pit and multiple picnic tables.</w:t>
      </w:r>
    </w:p>
    <w:p>
      <w:r>
        <w:t>Ivanhoe Lake Provincial Park is pleased to offer seasonal leasing of campsites. This program allows park users to camp at the same location for the entire summer season.  Interested parties can obtain information about seasonal leasing from the park office.</w:t>
      </w:r>
    </w:p>
    <w:p>
      <w:r>
        <w:t>Ivanhoe Lake provides your family with a wonderful recreational experience whether you are hiking, enjoying the warm shallow waters, canoeing on the green-hued waters of Saw Lake, roasting marshmallows by the fire, or just sitting back and relaxing.</w:t>
      </w:r>
    </w:p>
    <w:p>
      <w:r>
        <w:t>Saw Lake Trail – 2.8 km loop, easy</w:t>
        <w:br/>
        <w:t xml:space="preserve">This trail leads up and over beautiful esker ridges and continues along the shores of serene Saw Lake, a small glacier lake stocked with Speckled Trout. Be sure to bring your camera as the waters here gleam a greenish hue on a sunny summer’s day. </w:t>
      </w:r>
    </w:p>
    <w:p>
      <w:r>
        <w:t>Quaking Bog Trail – 0.8 km, easy</w:t>
        <w:br/>
        <w:t xml:space="preserve">A short but worthy trail for hikers that takes you along a path that was once at the bottom of Ivanhoe Lake. Interpretive panels located along its path bring to light some of these features as well as a viewing platform overlooking a rare quaking bog. </w:t>
      </w:r>
    </w:p>
    <w:p>
      <w:r>
        <w:t>Teck Lake Trail – 1 km, moderate</w:t>
        <w:br/>
        <w:t xml:space="preserve">This trail is a peaceful, solitary walk for those who venture through its mature boreal forest before coming to rest at tranquil Teck Lake. Here you can discover a small kettle lake formed by glaciers and stocked with Brook Trout. Like Saw Lake, the waters here also gleam green on a sunny summer’s day. </w:t>
      </w:r>
    </w:p>
    <w:p>
      <w:r>
        <w:t>The Panne – easy</w:t>
        <w:br/>
        <w:t xml:space="preserve">Located along the shores of Ivanhoe Lake in Le Rivage Campground the boardwalk will take you through one of the most fragile plant environments in this region. The Panne is composed of rare and delicate flora like soft grasses, sedges and beautiful wildflowers. </w:t>
      </w:r>
    </w:p>
    <w:p>
      <w:r>
        <w:t>The Esker Trail – 8 km, moderate to difficult</w:t>
        <w:br/>
        <w:t>Hikers can trek along one of the most accessible and representative eskers in Ontario. If you feel like a scenic walk with panoramic views, follow a small gravel road which takes you up above the tree tops providing views of green-hued kettle lakes, mature stands of forest, abundant wildlife and the most spectacular view of Ivanhoe Lake anywhere in the park. There are also a couple of side trails that will take you to the solitude of Axe and Canyon Lakes.</w:t>
      </w:r>
    </w:p>
    <w:p>
      <w:r>
        <w:t>Canoe the quiet waters of Saw Lake and Teck Lake or take a day trip up the beautiful Ivanhoe River. Bring along your binoculars and camera as you are almost sure to see eagles, waterfowl and the ever-present moose along the fertile shoreline.</w:t>
      </w:r>
    </w:p>
    <w:p>
      <w:r>
        <w:t>Grab your towel and picnic basket and head down to one of the two shallow sandy beaches. Please note that no lifeguards are posted on the beach. The day-use beach offers children a playground – much to their delight.</w:t>
      </w:r>
    </w:p>
    <w:p>
      <w:r>
        <w:t>Ivanhoe Lake is a large lake, popular with boaters. Motor boats are permitted in the park, however no gas motors are allowed on Boyce Lake and Saw Lake.</w:t>
      </w:r>
    </w:p>
    <w:p>
      <w:r>
        <w:t>Ivanhoe River’s slow, fertile waters offers excellent fish habitat, resulting in good fishing opportunities for Northern Pike and Walleye, (also found in Ivanhoe Lake) along with Whitefish. Many of the kettle lakes are frequently stocked with Brook Trout.</w:t>
      </w:r>
    </w:p>
    <w:p>
      <w:r>
        <w:t>Keep it green and bring your bike for getting around on our paved and gravel park roadways or perhaps you are up for a challenge to take a bike hike on the Esker Trail.</w:t>
      </w:r>
    </w:p>
    <w:p>
      <w:r>
        <w:t>Ivanhoe Lake protects a big piece of Boreal Forest, often called the Songbird Nursery. A wide range of forest songbirds can be found nesting in the park. Many species of warbler can be heard and sometimes seen defending their patch of forest, like the pretty Chestnut-sided Warbler. The commonly heard but rarely seen Red-eyed Vireo whistles its tune thousands of times a day throughout the park. The mouth of the Ivanhoe River is a staging area for waterfowl, with the Common Goldeneye being one of the most numerous ducks found feeding there.</w:t>
      </w:r>
    </w:p>
    <w:p>
      <w:r>
        <w:t>Sport hunting is permitted to continue in the Ivanhoe Lake Addition, which incorporates the Ivanhoe River. Hunting is not permitted within the original Ivanhoe Lake Provincial Park (which includes the campground, beaches and trails), however possession of encased, unloaded firearms will be permitted while accessing hunting areas adjacent to the park.</w:t>
      </w:r>
    </w:p>
    <w:p>
      <w:r>
        <w:t>Ivanhoe Lake Provincial Park provides you with modern camping facilities such as comfort stations with showers, flush toilets and a coin laundry facility.</w:t>
      </w:r>
    </w:p>
    <w:p>
      <w:r>
        <w:t>Try paddling a canoe or relax with a leisurely paddleboat ride and enjoy the peace and serenity that awaits you as you observe the panoramic scenery and solitude that the park has to offer.</w:t>
      </w:r>
    </w:p>
    <w:p>
      <w:r>
        <w:t>Stop and shop at the park store for a variety of camper supplies, souvenirs or our own park merchandise.</w:t>
      </w:r>
    </w:p>
    <w:p>
      <w:r>
        <w:t>Take your four-legged friends to the pet beach for some fun in the sun or a refreshing swim in the shallow waters.</w:t>
      </w:r>
    </w:p>
    <w:p>
      <w:r>
        <w:t>Stroll over to the Visitor Centre and wander among the many interpretive displays or have a chat with the park interpreters.</w:t>
      </w:r>
    </w:p>
    <w:p>
      <w:r>
        <w:t>There are two comfort stations with showers and flush toilets. One is located directly between our two electrical campgrounds and the other is located in the White Birch Hill campground.</w:t>
      </w:r>
    </w:p>
    <w:p>
      <w:r>
        <w:t>Flush toilets are found in both comfort stations also in the day-use washroom facilities.</w:t>
      </w:r>
    </w:p>
    <w:p>
      <w:r>
        <w:t>Ivanhoe Lake offers two barrier-free campsites with access to the Red Pine comfort station. These sites also provide a beautiful view of Ivanhoe Lake and easy access to the paved roadway.</w:t>
      </w:r>
    </w:p>
    <w:p>
      <w:r>
        <w:t>The day-use or Red Pine beach (no lifeguards) are popular areas with picnic tables and benches available.  You can also pack a picnic basket and head to the shady Saw Lake picnic area located in the back loop.</w:t>
      </w:r>
    </w:p>
    <w:p>
      <w:r>
        <w:t>A coined laundry facility is located in back of the Red Pine comfort station. There is also a laundry detergent and fabric softener dispenser available.</w:t>
      </w:r>
    </w:p>
    <w:p>
      <w:r>
        <w:t>The Ivanhoe Lake boat launch is located in La Baie campground. The Saw Lake boat launch is found in the back loop however gas motors are prohibited here.</w:t>
      </w:r>
    </w:p>
    <w:p>
      <w:r>
        <w:t>Canoes and paddleboats can be rented from the park store. Personal floatation devices and safety equipment are also available.</w:t>
      </w:r>
    </w:p>
    <w:p>
      <w:r>
        <w:t>The park store and gatehouse are located as you enter into the park. The store provides you with rentals, souvenirs, a variety of park merchandise and some camper supplies.</w:t>
      </w:r>
    </w:p>
    <w:p>
      <w:r>
        <w:t>Bilingual services are available.</w:t>
      </w:r>
    </w:p>
    <w:p>
      <w:r>
        <w:t>The Visitor Centre is located at the end of La Baie campground. Here you can learn about the Boreal Forest and the wildlife that lives here, along with the sensitivity and significance of park values that Ivanhoe Lake protects.</w:t>
      </w:r>
    </w:p>
    <w:p>
      <w:r>
        <w:t>The pet exercise and beach area is located beside the fish cleaning hut.</w:t>
      </w:r>
    </w:p>
    <w:p>
      <w:r>
        <w:t>Visitors who may wish to return to the park frequently during the operating season can choose to leave their trailer in our trailer storage lock-up. Storage fees and arrangements can be made at the park office.</w:t>
      </w:r>
    </w:p>
    <w:p>
      <w:r>
        <w:t xml:space="preserve">          </w:t>
      </w:r>
    </w:p>
    <w:p>
      <w:pPr>
        <w:pStyle w:val="Heading1"/>
      </w:pPr>
      <w:r>
        <w:t>John E. Pearce</w:t>
      </w:r>
    </w:p>
    <w:p>
      <w:r>
        <w:t>Great birding opportunities in this 68 hectare park.</w:t>
      </w:r>
    </w:p>
    <w:p>
      <w:r>
        <w:t>Nearby, the Backus Page museum is situated within a restored 1850 Georgian style house.</w:t>
      </w:r>
    </w:p>
    <w:p>
      <w:r>
        <w:t>A trail with fifteen interpretive stops that leads through a century of old hardwood forest.</w:t>
      </w:r>
    </w:p>
    <w:p>
      <w:r>
        <w:t>A 33 metre cliff overlooking Lake Erie.</w:t>
      </w:r>
    </w:p>
    <w:p>
      <w:r>
        <w:t>Visitors can take a leisurely walk to the lookout high atop the Lake Erie bluffs or picnic in the quiet shade of the forest canopy.</w:t>
      </w:r>
    </w:p>
    <w:p>
      <w:r>
        <w:t>This is a day-use only park.  Free Admission.</w:t>
      </w:r>
    </w:p>
    <w:p>
      <w:r>
        <w:t>Park nearby for camping: Rondeau and Port Burwell</w:t>
      </w:r>
    </w:p>
    <w:p>
      <w:r>
        <w:t>This 68 hectare park is a special place for leisurely walks to the lookout high atop the Lake Erie bluffs or a picnic in the quiet shade of the forest canopy.  From the bluffs, you can often see lake freighters, fishing tugs and sometimes Bald Eagles and migrating hawks.</w:t>
      </w:r>
    </w:p>
    <w:p>
      <w:r>
        <w:t xml:space="preserve">The park is located in the Carolinian region, the only area in Canada where flora and fauna more common to the central United States, grow and thrive. A sense of serenity and dignity is felt in the centuries old hardwood forest with its array of colourful wildflowers and rich history. Woodland trails blooms with unusual flowers in the spring - Yellow Mandarin, Stiff Gentian, Beech Fern. </w:t>
      </w:r>
    </w:p>
    <w:p>
      <w:r>
        <w:t>The park is in the heart of what was the Talbot Settlement. A drive along the lake is like “a trip back in time”. Be sure to stop at the nearby Backus Page museum which celebrates the history of this area.</w:t>
      </w:r>
    </w:p>
    <w:p>
      <w:r>
        <w:t xml:space="preserve">Spicer Trail 1.5 km (1 hour) easy </w:t>
        <w:br/>
        <w:t>This trail leads through a centuries old hardwood forest. Fifteen interpretive stops are described in the trail guide and 30 trees are identified along the trail.</w:t>
      </w:r>
    </w:p>
    <w:p>
      <w:r>
        <w:t>The park is well-worth a stop for spring and fall birding.</w:t>
      </w:r>
    </w:p>
    <w:p>
      <w:r>
        <w:t>There are picnic tables, but otherwise minimal services are available at the park. Vault toilets are located at the Backus Page Museum and by the scenic lookout and picnic grounds.</w:t>
      </w:r>
    </w:p>
    <w:p>
      <w:r>
        <w:t>The Backus Page Museum is wheelchair accessible with barrier-free washrooms located only 300 metres away.</w:t>
      </w:r>
    </w:p>
    <w:p>
      <w:r>
        <w:t>John E. Pearce is an excellent location for a picnic.  Picnic tables are available.</w:t>
      </w:r>
    </w:p>
    <w:p>
      <w:r>
        <w:t xml:space="preserve">          </w:t>
      </w:r>
    </w:p>
    <w:p>
      <w:pPr>
        <w:pStyle w:val="Heading1"/>
      </w:pPr>
      <w:r>
        <w:t>Kakabeka Falls</w:t>
      </w:r>
    </w:p>
    <w:p>
      <w:r>
        <w:t>40 metre high Kakabeka Falls is the second highest waterfall in Ontario with year round access for viewing</w:t>
      </w:r>
    </w:p>
    <w:p>
      <w:r>
        <w:t>Excellent views of the falls and gorge from the boardwalk that wraps around the top of the falls</w:t>
      </w:r>
    </w:p>
    <w:p>
      <w:r>
        <w:t xml:space="preserve">The Kaministiquia River has cut deep into the rocks to reveal 1.6 million year old fossils at the bottom of the falls </w:t>
      </w:r>
    </w:p>
    <w:p>
      <w:r>
        <w:t>Historic route of the Voyageurs</w:t>
      </w:r>
    </w:p>
    <w:p>
      <w:r>
        <w:t>Endangered Lake Sturgeon spawn at the base of the falls</w:t>
      </w:r>
    </w:p>
    <w:p>
      <w:r>
        <w:t>Walking and nature trails in summer and groomed cross-country ski trails</w:t>
      </w:r>
    </w:p>
    <w:p>
      <w:r>
        <w:t>Kakabeka Falls Provincial Park is located only 20 minutes from Thunder Bay. It makes a great base to visit area attractions. The campground is convenient for a weekend getaway.</w:t>
      </w:r>
    </w:p>
    <w:p>
      <w:r>
        <w:t>Kakabeka Falls offers tent and car camping in three campgrounds: Whispering Hills, Riverside and Fern’s Edge.</w:t>
      </w:r>
    </w:p>
    <w:p>
      <w:r>
        <w:t>Whispering Hills has electrical hookups with some pull-through campsites. Only a few campsites in this campground do not have electricity.  Amenities include comfort stations, laundry facilities and showers. The trailer sanitary station is located by the entrance to this campground.</w:t>
      </w:r>
    </w:p>
    <w:p>
      <w:r>
        <w:t>Located close to the river and falls, Riverside and Fern’s Edge offer non-electrical campsites with some pull-through campsites for trailers. Amenities include a comfort station and vault privies.</w:t>
      </w:r>
    </w:p>
    <w:p>
      <w:r>
        <w:t>Group campsites are found in two locations at Kakabeka Falls. The Mountain Portage Site is located near the Visitor Centre and a comfort station. The other three group sites are isolated from the other campgrounds. These sites have vault privies and water taps. All sites will hold up to 50 people and will accommodate tents and some trailers.</w:t>
      </w:r>
    </w:p>
    <w:p>
      <w:r>
        <w:t>Kakabeka Falls, at 40 metres, is the highest waterfall in Northern Ontario. Boardwalks and viewing platforms offer excellent views on both sides of the Kaministiquia River.  The Natural Heritage Education Program is based at the Visitor Centre where you can find information on the park, enjoy interpretive programs during summer months and speak to a Naturalist. The Ontario Parks Store is also located here where you can purchase a park souvenir.</w:t>
      </w:r>
    </w:p>
    <w:p>
      <w:r>
        <w:t>The park trails provide an experience for all abilities. The Mountain Portage and Little Falls trail follow, in part, the historic portage around Kakabeka Falls.</w:t>
      </w:r>
    </w:p>
    <w:p>
      <w:r>
        <w:t>The swimming area provides a grassy spot for your blanket and picnic basket while enjoying a swim, the playground or the small sandy beach.</w:t>
      </w:r>
    </w:p>
    <w:p>
      <w:r>
        <w:t xml:space="preserve">Boardwalk Trail - 750 metres, linear, easy, wheelchair accessible </w:t>
        <w:br/>
        <w:t xml:space="preserve">Easily accessible from the main parking lot, the boardwalks and pedestrian bridge provide spectacular views of the falls from viewing platforms on both sides of Kakabeka Falls. </w:t>
      </w:r>
    </w:p>
    <w:p>
      <w:r>
        <w:t>Mountain Portage Trail - 1.25 km, loop, easy, wheelchair accessible</w:t>
        <w:br/>
        <w:t>This scenic trail is part of the historic portage that early travelers used to traverse around Kakabeka Falls. The trail provides excellent views of the falls, gorge and river.</w:t>
      </w:r>
    </w:p>
    <w:p>
      <w:r>
        <w:t xml:space="preserve">Little Falls Trail - 2.5 km, loop, moderate – difficult </w:t>
        <w:br/>
        <w:t>This trail begins and ends from a point along the Mountain Portage Trail. The trail features a steep descent into the river valley, picturesque Little Falls and a 30 metre ascent following the historic portage.</w:t>
      </w:r>
    </w:p>
    <w:p>
      <w:r>
        <w:t>Poplar Point Trail - 4 km, loop, moderate</w:t>
        <w:br/>
        <w:t>Cycle, jog or walk around this wandering loop that circles the outside of the Whispering Hills Campground. Wildlife and songbirds can be spotted along this trail. In the fall the colours of the aspen forest are a special treat. Groomed for cross-country skiing in the winter.</w:t>
      </w:r>
    </w:p>
    <w:p>
      <w:r>
        <w:t>Beaver Meadows and River Terrace Trails - 2 interconnecting loops off of the Poplar Point Trail. Beaver Meadows: 4.5 km moderate. River Terrace: 3.5 km, moderate.</w:t>
        <w:br/>
        <w:t>Primarily used as groomed cross-country ski trails. The trails are not maintained in the summer. The Kaministiquia River valley can be viewed from two lookouts on the River Terrace Trail.</w:t>
      </w:r>
    </w:p>
    <w:p>
      <w:r>
        <w:t>A small beach is located in a sheltered area of the Kaministiquia River upriver of the falls. The swimming area is marked off with buoys and has a gradual drop-off. Fast currents can occur. If the river volume exceeds 50 cubic meters/second entry in the river is prohibited. Please note: there are no lifeguards posted at the beach. Pets are permitted on the grass areas but are not allowed in the sand or swimming areas. Water levels on the Kaministiquia River are controlled by Ontario Hydro and can fluctuate; please follow all posted safety advisories.</w:t>
      </w:r>
    </w:p>
    <w:p>
      <w:r>
        <w:t>There are no dedicated bike trails at Kakabeka Falls but most of the campground and main access roads are paved. The Poplar Point Trail is a 4 km loop that is well suited to cycling.</w:t>
      </w:r>
    </w:p>
    <w:p>
      <w:r>
        <w:t>During the summer visitors can learn about the history, wildlife, flora and geology through a variety of fun, interactive educational programs offered at the park. Chat with the park naturalist at the Visitor Centre to have your questions about the park answered.</w:t>
      </w:r>
    </w:p>
    <w:p>
      <w:r>
        <w:t>Various songbirds can be seen and heard throughout the park. Bald Eagles frequent the gorge below the falls particularly in the autumn when the salmon make the run up the river to spawn.</w:t>
      </w:r>
    </w:p>
    <w:p>
      <w:r>
        <w:t xml:space="preserve">The Falls are spectacular in the winter. Enjoy the views from the boardwalks and viewing platforms. </w:t>
        <w:br/>
        <w:t>For cross-country skiers, the park offers over 10 km of groomed trails for beginner to intermediate skiers. The campground roads in Whispering Hills, Poplar Point, Beaver Meadow and River Terrace Trails have skate and classic lanes. Entry and parking is located off of Luckens Road.</w:t>
      </w:r>
    </w:p>
    <w:p>
      <w:r>
        <w:t>The Provincial Snow Mobile Trail passes through the park.</w:t>
        <w:br/>
        <w:br/>
        <w:t>The Visitor Centre is available to rent for small meetings or gatherings. Contact the park directly at 807-473-9231 to reserve.</w:t>
      </w:r>
    </w:p>
    <w:p>
      <w:r>
        <w:t>Kakabeka Falls Provincial Park has modern camping facilities with electrical hook-ups, showers, coin laundry and a trailer sanitary station. The park store, located in the Visitor Centre, offers a full selection of Ontario Parks’ souvenirs. Year-round access to the viewing platforms and boardwalks offer spectacular views of Kakabeka Falls and the Kaministiquia River gorge.</w:t>
      </w:r>
    </w:p>
    <w:p>
      <w:r>
        <w:t>A barrier-free comfort station with showers is located in Whispering Hills Campground. A separate shower building is also located in Whispering Hills Campground.</w:t>
      </w:r>
    </w:p>
    <w:p>
      <w:r>
        <w:t>Flush toilets are found in Whispering Hills Campground, between the Riverside and Fern’s Edge Campgrounds, in the Main Falls parking lot and by the Visitor Centre.</w:t>
      </w:r>
    </w:p>
    <w:p>
      <w:r>
        <w:t>The Whispering Hills Campground has a barrier-free comfort station. Two electrical campsites are also barrier-free.</w:t>
      </w:r>
    </w:p>
    <w:p>
      <w:r>
        <w:t>Picnic areas are located around the Visitor Centre, along the river edge and at the Beach Area. The Beach Area has a buoyed swimming area, small sand beach and large grass area. Pets are permitted on the grass area.</w:t>
      </w:r>
    </w:p>
    <w:p>
      <w:r>
        <w:t>A coin laundry is available at the comfort station and shower buildings are located in Whispering Hills Campground.</w:t>
      </w:r>
    </w:p>
    <w:p>
      <w:r>
        <w:t>Kakabeka Falls offers portable two-way radios to rent; useful when you want to keep track of family members. Pick up and drop off is at the Gatehouse.</w:t>
      </w:r>
    </w:p>
    <w:p>
      <w:r>
        <w:t>A large event tent can be booked for special events. Please contact the park for details.</w:t>
      </w:r>
    </w:p>
    <w:p>
      <w:r>
        <w:t>The Park Store is located in the Visitor Centre. A variety of Ontario Parks’ souvenirs are available.</w:t>
      </w:r>
    </w:p>
    <w:p>
      <w:r>
        <w:t>The Visitor Centre is open from the May long weekend to the Thanksgiving Weekend. Interpretive information on the park, an indoor theatre or meeting room, the Park Naturalist and the Park Store are all located here. The Visitor Centre can be booked for small gatherings and meetings. Call the park directly at 807-473-9231 to reserve.</w:t>
      </w:r>
    </w:p>
    <w:p>
      <w:r>
        <w:t xml:space="preserve">          </w:t>
      </w:r>
    </w:p>
    <w:p>
      <w:pPr>
        <w:pStyle w:val="Heading1"/>
      </w:pPr>
      <w:r>
        <w:t>Kap-Kig-Iwan</w:t>
      </w:r>
    </w:p>
    <w:p>
      <w:r>
        <w:t>The rushing Englehart River plunges down white-water rapids, over several cascades and waterfalls in a picturesque valley</w:t>
      </w:r>
    </w:p>
    <w:p>
      <w:r>
        <w:t>Surrounded by forest, a convenient and pleasant campground sits high above the river, located just off Highway 11, two kilometers south of Englehart</w:t>
      </w:r>
    </w:p>
    <w:p>
      <w:r>
        <w:t>Many walking, photography, bird-watching and hiking opportunities in the Englehart River valley</w:t>
      </w:r>
    </w:p>
    <w:p>
      <w:r>
        <w:t>Kap-Kig-Iwan is a small but charming park, surrounding a scenic section of the Englehart River and its valley.  The quiet campground sits high above the river on the edge of the valley.  Down in the valley, the river drops through a steep gorge over many rapids and small falls, finally dropping over the largest falls, which the park is named for.  Kap-Kig-Iwan is taken from an Ojibwe phrase meaning “the high falls”.</w:t>
      </w:r>
    </w:p>
    <w:p>
      <w:r>
        <w:t>The fast moving Englehart River is the only waterway in the park, and is  not suitable for swimming or boating however the combination of scenery, hiking trails, birding opportunities and the peaceful setting make it a great place to camp, picnic or hike.</w:t>
      </w:r>
    </w:p>
    <w:p>
      <w:r>
        <w:t>The operation of Kap-Kig-Iwan is in partnership with the Town of Englehart.  Please check their website for more park information:  www.englehart.ca</w:t>
      </w:r>
    </w:p>
    <w:p>
      <w:r>
        <w:t>Kap-Kig-Iwan has both electrical and non-electrical campsites available.</w:t>
      </w:r>
    </w:p>
    <w:p>
      <w:r>
        <w:t>Kap-Kig-Iwan is a small but charming park surrounding a scenic section of the Englehart River and its valley. The park is a great place for walkers, birdwatchers and photographers in the valley and up above in the campground. The many waterfalls and cascades give the keen photographer endless opportunities for images of moving water. The park is also a good spot to watch and listen for nesting birds. Many forest songbirds like warblers and flycatchers make their summer homes here, raising chicks and defending their territories. The river and its valley provide many habitats for them.</w:t>
      </w:r>
    </w:p>
    <w:p>
      <w:r>
        <w:t>The park is also a good base to explore the surrounding countryside as it lies just at the edge of the Little Claybelt, an ancient lake deposit of rich soil left behind by melting glaciers thousands of years ago. The rolling countryside is now dotted with farms. The historic town of Cobalt, an hour south of the park, is a national historic site, and was an important mining centre in the first half of the 20th century and one of the richest mining areas in the world at the time. The Cobalt Mining Museum is one of many attractions in the area.</w:t>
      </w:r>
    </w:p>
    <w:p>
      <w:r>
        <w:t>Kap-Kig-Iwan has three hiking trails. A scenic lookout provides a bird’s-eye view of the valley, and trails lead along the river to many of the waterfalls on the Englehart River.</w:t>
      </w:r>
    </w:p>
    <w:p>
      <w:r>
        <w:t>Cedar Trail 4.5 km (2 hours) easy  - Named for a 150-year-old cedar tree that survived a major forest fire in 1922, this trail skirts a beaver lodge and leads to a scenic view of the Englehart River.</w:t>
      </w:r>
    </w:p>
    <w:p>
      <w:r>
        <w:t>Hell’s Gate Trail 2.5 km return (1 hour) moderate  - This trail follows the Englehart River past waterfalls, rapids and deep ravines.</w:t>
      </w:r>
    </w:p>
    <w:p>
      <w:r>
        <w:t>Upland Circle Trail 5 km (2.5 hours) moderate -  Bird watching is excellent along this trail through pine, beech and poplar stands.</w:t>
      </w:r>
    </w:p>
    <w:p>
      <w:r>
        <w:t>Anglers may catch Northern Pike, Walleye, Small-mouth Bass and Brook Trout.</w:t>
      </w:r>
    </w:p>
    <w:p>
      <w:r>
        <w:t>The park is also a good spot to watch and listen for nesting birds. Many forest songbirds like warblers and flycatchers make their summer homes here, raising chicks and defending their territories. The river and its valley provide many habitats for them.</w:t>
      </w:r>
    </w:p>
    <w:p>
      <w:r>
        <w:t>Several species of birds can be seen year-round at the park including: Black-capped Chickadees, Red-breasted Nuthatches, and woodpeckers.</w:t>
      </w:r>
    </w:p>
    <w:p>
      <w:r>
        <w:t>Kap-Kig-Iwan makes a great place to stop over or spend a few days exploring the surrounding area. All of the campsites have electrical hook-ups and the campground has hot water and showers.</w:t>
      </w:r>
    </w:p>
    <w:p>
      <w:r>
        <w:t>There is one comfort station within the park.</w:t>
      </w:r>
    </w:p>
    <w:p>
      <w:r>
        <w:t>Flush toilets are available at the comfort station near the park gatehouse.</w:t>
      </w:r>
    </w:p>
    <w:p>
      <w:r>
        <w:t>One barrier-free campsite is available.</w:t>
      </w:r>
    </w:p>
    <w:p>
      <w:r>
        <w:t>The main waterfall down in the Englehart Valley is the perfect location to have a scenic picnic lunch.  The day-use area is located along the Englehart River with picnic tables, parking and access to the trails.</w:t>
      </w:r>
    </w:p>
    <w:p>
      <w:r>
        <w:t xml:space="preserve">          </w:t>
      </w:r>
    </w:p>
    <w:p>
      <w:pPr>
        <w:pStyle w:val="Heading1"/>
      </w:pPr>
      <w:r>
        <w:t>Kawartha Highlands</w:t>
      </w:r>
    </w:p>
    <w:p>
      <w:r>
        <w:t>Largest park in Ontario, south of Algonquin Provincial Park</w:t>
      </w:r>
    </w:p>
    <w:p>
      <w:r>
        <w:t>Enjoy solitude, tranquility and dark night skies in this newly established park</w:t>
      </w:r>
    </w:p>
    <w:p>
      <w:r>
        <w:t>Wide variety of canoe camping and backcountry experiences</w:t>
      </w:r>
    </w:p>
    <w:p>
      <w:r>
        <w:t>Rugged rolling landscape of small lakes, wetlands, forests and rocky barrens</w:t>
      </w:r>
    </w:p>
    <w:p>
      <w:r>
        <w:t>Great wildlife viewing opportunities and a large diversity of species</w:t>
      </w:r>
    </w:p>
    <w:p>
      <w:r>
        <w:t>In the spring, beat the summer rush and see this unique landscape come to life</w:t>
      </w:r>
    </w:p>
    <w:p>
      <w:r>
        <w:t>Kawartha Highlands Provincial Park has over 100 backcountry campsites spread over six recommended canoe loops. Most sites have three tent pads, a designated fire ring, picnic table and a privy toilet. Campsites can only be reached by canoe and most require portaging to access; there are no car campsites in the park.</w:t>
      </w:r>
    </w:p>
    <w:p>
      <w:r>
        <w:t>To maintain the wilderness atmosphere of Kawartha Highlands, the use of amplified stereo devices is prohibited throughout the park.</w:t>
      </w:r>
    </w:p>
    <w:p>
      <w:r>
        <w:t>Kawartha Highlands Provincial Park has over 100 backcountry campsites spread over six recommended loops. Most sites have three tent pads, a designated fire ring, a picnic table and a privy toilet. Campsites can only be reached by canoe and most require portaging to access them; there are no car campsites in the park.</w:t>
      </w:r>
    </w:p>
    <w:p>
      <w:r>
        <w:t>Whether you’re here for an hour or a week, you can enjoy diverse low impact recreational activities in this semi-wilderness environment.</w:t>
      </w:r>
    </w:p>
    <w:p>
      <w:r>
        <w:t>Kawartha Highlands provides a taste of wilderness canoeing, close to southern Ontario. There are six recommended canoe routes through the park, ranging from easy to moderate in difficulty. A canoe route map is available for sale from the park office.</w:t>
      </w:r>
    </w:p>
    <w:p>
      <w:r>
        <w:t>The many clear lakes of Kawartha Highlands provide great opportunities for swimming at campsites and throughout the park.</w:t>
      </w:r>
    </w:p>
    <w:p>
      <w:r>
        <w:t>Motorboats are permitted on most lakes within the park. Check with the Park Office for more information.</w:t>
      </w:r>
    </w:p>
    <w:p>
      <w:r>
        <w:t>Try your luck for bass, walleye, panfish and trout. Note: The use and possession of live baitfish is prohibited in the park.</w:t>
      </w:r>
    </w:p>
    <w:p>
      <w:r>
        <w:t>Watch for Common Loons, Great Blue Herons and Osprey on park lakes. The park’s rock barrens attract a number of bird species including Whip-poor-will, Common Nighthawk, Scarlet Tanager and Eastern Towhee.  Many species of warblers, vireos and sparrows are found in the park as well.</w:t>
      </w:r>
    </w:p>
    <w:p>
      <w:r>
        <w:t xml:space="preserve">Winter camping is allowed and you must obtain a permit by calling 1-888-668-7275 or online at https://reservations.ontarioparks.com. Please note that although you have made a reservation for a designated campsite, you are required to camp at least 30 metres away from any designated campsite, shoreline, trail or portage between December 1 and March 31. </w:t>
      </w:r>
    </w:p>
    <w:p>
      <w:r>
        <w:t>We recommend that you camp in low sheltered areas where there is a good supply of standing dead firewood for warmth and cooking.</w:t>
      </w:r>
    </w:p>
    <w:p>
      <w:r>
        <w:t>Hunting in this park is subject to the Ontario Hunting Regulations. Certain restrictions apply. For more information, contact the park or your local area or district office of the Ministry of Natural Resources.</w:t>
      </w:r>
    </w:p>
    <w:p>
      <w:r>
        <w:t>All access points at Kawartha Highlands have spaces for parking, composting toilets and information kiosks. Some access points also include boat launches and limited day-use facilities.</w:t>
      </w:r>
    </w:p>
    <w:p>
      <w:r>
        <w:t>Kawartha Highlands offers many options for those who want to paddle for the day.  During your day trip you can enjoy a shore lunch and swim at a scenic lakeside spot.  There are limited day-use facilities at a few of the access points.</w:t>
      </w:r>
    </w:p>
    <w:p>
      <w:r>
        <w:t>Boat launches for small vessels exist at the following access points: Anstruther, Wolf, Loon Call and Long Lakes.</w:t>
      </w:r>
    </w:p>
    <w:p>
      <w:r>
        <w:t xml:space="preserve">          </w:t>
      </w:r>
    </w:p>
    <w:p>
      <w:pPr>
        <w:pStyle w:val="Heading1"/>
      </w:pPr>
      <w:r>
        <w:t>Kettle Lakes</w:t>
      </w:r>
    </w:p>
    <w:p>
      <w:r>
        <w:t>Twenty-two deep, spring-fed kettle lakes formed by glaciers</w:t>
      </w:r>
    </w:p>
    <w:p>
      <w:r>
        <w:t>Primarily Jack Pine Boreal Forest, with great blueberry picking in August.</w:t>
      </w:r>
    </w:p>
    <w:p>
      <w:r>
        <w:t>Many lakes are stocked with Rainbow and Brook Trout for excellent fishing.</w:t>
      </w:r>
    </w:p>
    <w:p>
      <w:r>
        <w:t>Fourteen kilometers of biking trails.</w:t>
      </w:r>
    </w:p>
    <w:p>
      <w:r>
        <w:t>Interpretive programs for the whole family.</w:t>
      </w:r>
    </w:p>
    <w:p>
      <w:r>
        <w:t>This park near Timmins is dotted with 22 scenic lakes, accessible by park trails and roads where you can swim, paddle or fish.  Whether you come for the day or camp overnight, you are welcome to enjoy the many beaches and trails and take part in the summer interpretive programs.</w:t>
      </w:r>
    </w:p>
    <w:p>
      <w:r>
        <w:t>A large number of car camping sites offer electrical service and a group campsite is also available.</w:t>
      </w:r>
    </w:p>
    <w:p>
      <w:r>
        <w:t>Kettle Lakes offers car camping in two campgrounds: The Pines and Island Lake. Both campgrounds can accommodate equipment ranging from tents to large trailers. Many campsites offer electrical hook-up. Amenities such as water taps, comfort stations with hot water, showers and laundry facilities are close by. Swimming is available at Island Lake adjacent to the campground. Swimming is also available at Slab Lake a few minutes from The Pines Campground.</w:t>
      </w:r>
    </w:p>
    <w:p>
      <w:r>
        <w:t>A large group camping site is available very close to Slab Lake.  This secluded area is great for family reunions or just hanging out with a group of friends.</w:t>
      </w:r>
    </w:p>
    <w:p>
      <w:r>
        <w:t>Kettle Lakes will keep any outdoor enthusiast busy. The park offers hiking, biking, swimming, canoeing, paddle boats and fishing opportunities. There is something for every age group available at the park.</w:t>
      </w:r>
    </w:p>
    <w:p>
      <w:r>
        <w:t>Natural Heritage Education programs provide families with hands-on, entertaining ways to explore Kettle Lakes and learn more about the park’s wildlife, natural features and the local mining and forestry history.</w:t>
      </w:r>
    </w:p>
    <w:p>
      <w:r>
        <w:t>The park’s many lakes were created at the end of the last ice age, 10,000 years ago, as the ice melted and large chunks were left buried in sand and gravel. These chunks melted slowly, keeping the shape of the depression and filling with water, creating small, deep lakes.</w:t>
      </w:r>
    </w:p>
    <w:p>
      <w:r>
        <w:t>Kettle Lakes Provincial Park has four different hiking trails:</w:t>
      </w:r>
    </w:p>
    <w:p>
      <w:r>
        <w:t>Kettle Trail, 2 km, one hour, moderate</w:t>
        <w:br/>
        <w:t xml:space="preserve">This trail leads you along an esker (an ancient glacial riverbed) and passes bogs that occupy some of the kettle depressions. </w:t>
      </w:r>
    </w:p>
    <w:p>
      <w:r>
        <w:t>Tamarack Trail, 2 km, one hour, easy</w:t>
        <w:br/>
        <w:t xml:space="preserve">Follow this picturesque trail around Tamarack Lake. </w:t>
      </w:r>
    </w:p>
    <w:p>
      <w:r>
        <w:t>Wintergreen Trail, 1.5 km, one hour, moderate</w:t>
        <w:br/>
        <w:t xml:space="preserve">Hikers are rewarded with beautiful views of Island Lake. </w:t>
      </w:r>
    </w:p>
    <w:p>
      <w:r>
        <w:t>Oh-Say-Ya-Wah-Kaw Trail, 3 km, one hour moderate</w:t>
      </w:r>
    </w:p>
    <w:p>
      <w:r>
        <w:t>Canoe rentals are available including paddles and life jackets.</w:t>
      </w:r>
    </w:p>
    <w:p>
      <w:r>
        <w:t>Two main beach areas are located on Island Lake and Slab Lake. A playground is found at Slab Lake.</w:t>
      </w:r>
    </w:p>
    <w:p>
      <w:r>
        <w:t>Power boats are permitted on Hughes Lake only.</w:t>
      </w:r>
    </w:p>
    <w:p>
      <w:r>
        <w:t>Many of the 22 lakes within the park are stocked with Rainbow and Brook Trout. Northern Pike and Yellow Perch occur naturally within some of the lakes in the park.</w:t>
      </w:r>
    </w:p>
    <w:p>
      <w:r>
        <w:t>Kettle Lakes has 14 kilometres of biking trails ranging from easy to moderate levels of difficulty. The trails wind through the forest and lead you to Slab Lake where you can have a swim before continuing your journey. Bicycles are available for rent at the front gate.</w:t>
      </w:r>
    </w:p>
    <w:p>
      <w:r>
        <w:t>Our Natural Heritage Education staff keep campers busy learning new things and having fun!  Interpretive programs include guided hikes, evening programs and children’s programs. The park’s small Visitor Centre is open most days in the summer, where campers can see displays and chat with the park naturalists.</w:t>
      </w:r>
    </w:p>
    <w:p>
      <w:r>
        <w:t>Kettle Lakes is part of the great expanse of the Boreal Forest that covers northern Ontario. The variety of tree species in the park creates a great habitat for a range of birds from: woodpeckers, grouse, warblers, loons to a variety of waterfowl. The park is home to these birds while they nest and raise their young.</w:t>
      </w:r>
    </w:p>
    <w:p>
      <w:r>
        <w:t>Enjoy modern camping facilities in the Island Lake Campground. and comfort stations which provide hot showers, laundry facilities and flush toilets.</w:t>
      </w:r>
    </w:p>
    <w:p>
      <w:r>
        <w:t xml:space="preserve">Paddle your way across several of the lakes in the park by canoe or paddleboats, with free Personal Floatation Device (PFD) rentals! </w:t>
      </w:r>
    </w:p>
    <w:p>
      <w:r>
        <w:t>Stop by the front gate Park Store for souvenirs, snack food and outdoor clothing.</w:t>
      </w:r>
    </w:p>
    <w:p>
      <w:r>
        <w:t>There is one full-sized comfort station available in the Island Lake Campground which includes hot showers, laundry facilities and flush toilets. There is also a mini comfort station with flush toilets and hot water on the west side of the campground.</w:t>
      </w:r>
    </w:p>
    <w:p>
      <w:r>
        <w:t>Flush toilets are located in the Island Lake Campground comfort station.</w:t>
      </w:r>
    </w:p>
    <w:p>
      <w:r>
        <w:t>Barrier-free access is available at the Visitor Centre as well as two campsites which are specifically designed as barrier-free.</w:t>
      </w:r>
    </w:p>
    <w:p>
      <w:r>
        <w:t>The Slab Lake Day-Use area is a popular place for a nice summer swim.  A large playground is on site to entertain the little ones.</w:t>
      </w:r>
    </w:p>
    <w:p>
      <w:r>
        <w:t>Laundry facilities are available at the Island Lake Campground comfort station.</w:t>
      </w:r>
    </w:p>
    <w:p>
      <w:r>
        <w:t>A boat launch is available at Hughes Lake.</w:t>
      </w:r>
    </w:p>
    <w:p>
      <w:r>
        <w:t>Rentals are available for canoes and paddle boats (both come with PFDs), bicycles, and a picnic shelter. Trailer storage is available in the park. The park also has a Tackleshare program which lends out fishing rods and tackle to park visitors, free of charge.</w:t>
      </w:r>
    </w:p>
    <w:p>
      <w:r>
        <w:t>The Park Store is your one-stop shopping experience for all your camping needs. Located within the front gate, the store maintains a stock of ice, firewood, ice cream, Ontario Parks’ merchandise and other amenities.</w:t>
      </w:r>
    </w:p>
    <w:p>
      <w:r>
        <w:t>Our bilingual front gate staff will be happy to serve you.</w:t>
      </w:r>
    </w:p>
    <w:p>
      <w:r>
        <w:t>A picnic shelter exists at Green Lake and Slab Lake. This is available to rent for special occasions.</w:t>
      </w:r>
    </w:p>
    <w:p>
      <w:r>
        <w:t>There is a Visitor Centre tucked away near the front gate which has interactive displays and is the central location for many Natural Heritage Education activities.</w:t>
      </w:r>
    </w:p>
    <w:p>
      <w:r>
        <w:t>There is a pet exercise area at Spring Lake where your best friend can enjoy a swim in the lake.</w:t>
      </w:r>
    </w:p>
    <w:p>
      <w:r>
        <w:t xml:space="preserve">          </w:t>
      </w:r>
    </w:p>
    <w:p>
      <w:pPr>
        <w:pStyle w:val="Heading1"/>
      </w:pPr>
      <w:r>
        <w:t>Killarney</w:t>
      </w:r>
    </w:p>
    <w:p>
      <w:r>
        <w:t>This iconic 645 square kilometre wilderness landscape showcases the wild Georgian Bay Coast of pink granite; the La Cloche Mountains’ white quartzite ridges and over 50 exceptionally clear, sapphire lakes set among Jack Pine hills.</w:t>
      </w:r>
    </w:p>
    <w:p>
      <w:r>
        <w:t>The area has long captivated artists including The Group of Seven’s A.Y. Jackson, Franklin Carmichael and A.J. Casson, so much so, that they persuaded the Ontario government to make it a park.</w:t>
      </w:r>
    </w:p>
    <w:p>
      <w:r>
        <w:t>Extensive backcountry canoeing and sea kayaking experiences.</w:t>
      </w:r>
    </w:p>
    <w:p>
      <w:r>
        <w:t>Outstanding hiking including the 80 km, looped, La Cloche-Silhouette Trail, as well as cross-country skiing and snowshoeing in winter.</w:t>
      </w:r>
    </w:p>
    <w:p>
      <w:r>
        <w:t>George Lake campground, with access to beaches, trails, and canoeing.</w:t>
      </w:r>
    </w:p>
    <w:p>
      <w:r>
        <w:t>Yurt accommodation available year-round.</w:t>
      </w:r>
    </w:p>
    <w:p>
      <w:r>
        <w:t>Historic Village of Killarney, founded in 1820 as a fur trading post on Georgian Bay, 10 km from park and home of the famous Herbert Fisheries fish and chips.</w:t>
      </w:r>
    </w:p>
    <w:p>
      <w:r>
        <w:t xml:space="preserve">Camping amidst the quartzite hills of Killarney Provincial Park is an exceptional experience whether car camping in George Lake Campground or exploring its extraordinary backcountry.  George Lake Campground is a quiet, family-oriented spot with many campers who are keen nature-lovers.  In winter the campground attracts cross-country skiers and snowshoers.  The park’s yurt accommodation provides a very comfortable alternative to tent or trailer camping.  </w:t>
      </w:r>
    </w:p>
    <w:p>
      <w:r>
        <w:t>There are many spectacular sites in Killarney’s backcountry.  On the south side of the park access is via Bell Lake, Johnnie Lake, Carlyle Lake and George Lake and Chikanishing Creek provides access to Georgian Bay.  The new Killarney Lakelands and Headwaters area is easily accessed via Willisville (south of Espanola).</w:t>
      </w:r>
    </w:p>
    <w:p>
      <w:r>
        <w:t>Park staff will provide year-round assistance with trip planning.   Campers who wish to reserve sites between May and Thanksgiving must call the Ontario Parks reservation call centre at 1-888-668-7275.</w:t>
      </w:r>
    </w:p>
    <w:p>
      <w:r>
        <w:t>George Lake Campground is open for camping all year. The main gates are closed during the snowy season and the campground and yurts become “walk in” from approximately the end of November to the beginning of May.</w:t>
      </w:r>
    </w:p>
    <w:p>
      <w:r>
        <w:t>Campground campsites can be booked online or by phoning 1-888-668-7275. There are no reservations available from Thanksgiving to April.</w:t>
      </w:r>
    </w:p>
    <w:p>
      <w:r>
        <w:t>Campground “D” – sites #82 to #113 including the East Beach are radio-free.</w:t>
      </w:r>
    </w:p>
    <w:p>
      <w:r>
        <w:t>There are 183 backcountry canoe-in sites and 33 backcountry hike-in sites. Winter camping in the backcountry is available, however camping on existing summer campsites is prohibited. This is to protect the campsites from negative impacts that winter camping can cause. Winter campsites should be 30 metres from the shoreline of lakes, portages and trails. Sheltered areas near small bays and smaller interior lakes are recommended for winter campsites.</w:t>
      </w:r>
    </w:p>
    <w:p>
      <w:r>
        <w:t>Killarney’s six yurts are located in the George Lake Campground in their own site away from other campers. A short walk of 70m to 200m will take you to your accommodation.</w:t>
      </w:r>
    </w:p>
    <w:p>
      <w:r>
        <w:t>All six yurts are available year round. Each yurt sleep six people on two sets of bunk beds; each a double lower mattress and twin upper mattress. Inside, your yurt has lighting, electric heat and a power outlet.</w:t>
      </w:r>
    </w:p>
    <w:p>
      <w:r>
        <w:t xml:space="preserve">  Outside you will find a propane barbecue, two picnic tables and a fire pit. Yurts 3, 4, 5, and 6 also have an outdoor dining area with roof. A metal bear proof food storage locker is available at each yurt.</w:t>
      </w:r>
    </w:p>
    <w:p>
      <w:r>
        <w:t xml:space="preserve">  Parking is available nearby but not on the yurt site. A wagon is available to transport your gear to the yurt. Vault privies are located very close to the yurts and a comfort station is a short distance away.</w:t>
      </w:r>
    </w:p>
    <w:p>
      <w:r>
        <w:t>Campers should bring their own bedding, cookstove, cookware, dishes, food and other personal items.</w:t>
      </w:r>
    </w:p>
    <w:p>
      <w:r>
        <w:t>Winter campers should note that the campground gates are locked and access to the yurt is by ski/snowshoe only – a distance of approximately 500m from the main park office to the six yurt sites. One toboggan is available to help move your gear. The comfort station is closed from Thanksgiving until Victoria Day weekend. Potable water, sinks and flush toilets are available in the heated bathrooms that are attached to the main park office.</w:t>
      </w:r>
    </w:p>
    <w:p>
      <w:r>
        <w:t>Please note that domestic animals (pets) are not permitted in the yurt or on site and smoking is prohibited in all facilities. Cooking in yurts is not permitted.</w:t>
      </w:r>
    </w:p>
    <w:p>
      <w:r>
        <w:t>Parking is available nearby but not on the yurt site. A wagon is available to transport your gear to the yurt. Parking for one vehicle is included in your rental fee.</w:t>
      </w:r>
    </w:p>
    <w:p>
      <w:r>
        <w:t>Special Notes:</w:t>
      </w:r>
    </w:p>
    <w:p>
      <w:r>
        <w:t xml:space="preserve">  If you arrive after office hours or on days when staff are not available, an incoming yurt reservation package will be left for you in the Self Serve Reservation Kiosk.</w:t>
      </w:r>
    </w:p>
    <w:p>
      <w:r>
        <w:t>Reservations can be made online or through our call centre by calling 1-888-ONT-PARK.</w:t>
      </w:r>
    </w:p>
    <w:p>
      <w:r>
        <w:t>Let our enthusiastic Natural Heritage Education staff introduce you to this special region during regularly scheduled day and evening programs. The park is in the transition zone between the Northern Boreal Forest region and the St. Lawrence-Great Lake lowlands, so there is a wide variety of plant and wildlife within its boundaries. Some species, like Black Cherry and American Beech are rarely found this far north. More than 100 species of birds breed in the park. The park’s cultural heritage is not limited to famous painters, the use and enjoyment of the area goes back thousands of years as archaeologists have uncovered evidence of three prehistoric encampments, from 9,000, 6,500 and 1,500 years ago along shorelines of ancient meltwater lakes.</w:t>
      </w:r>
    </w:p>
    <w:p>
      <w:r>
        <w:t>Explore the park’s backcountry via six hiking trails ranging from 2 to 80 km. This paddling paradise offers traditional canoe-tripping experiences amidst the many lakes as well as big water kayaking on Georgian Bay. Looking for some new routes to discover? Consider paddling in the new Killarney Lakelands and Headwaters Provincial Park, a natural environment class provincial park, on Killarney’s northern boundary and part of the backcountry management.</w:t>
      </w:r>
    </w:p>
    <w:p>
      <w:r>
        <w:t>Winter excursions are growing in popularity from snowshoe hikes based at one of the yurts in George Lake Campground to a backcountry cross-country ski trip to commemorate Family Day. Or you can simply stay in the campground and participate in the events organized by the Friends of Killarney Provincial Park – it’s an excellent time of year to discover the park.</w:t>
      </w:r>
    </w:p>
    <w:p>
      <w:r>
        <w:t>This year, be sure to participate in guided excursions of the exceptionally dark night sky at the Killarney observatory! During summer months staff and volunteer experts offer their expertise as they explore the “galactic backcountry”!</w:t>
      </w:r>
    </w:p>
    <w:p>
      <w:r>
        <w:t>Don’t let the famous painters intimidate you! Each year an “artist in residence” offers special art lessons to visitors – they’ll help you develop your own artistic vision of the park!</w:t>
      </w:r>
    </w:p>
    <w:p>
      <w:r>
        <w:t>All Killarney’s hiking trails cover uneven and rocky terrain. Sturdy footwear, plenty of water and a park map and compass is recommended. Killarney Provincial Park offers five day-use hiking trails plus may other hiking opportunities.</w:t>
      </w:r>
    </w:p>
    <w:p>
      <w:r>
        <w:t xml:space="preserve">Chikanishing Trail 3 km (1.5 hours) moderate </w:t>
        <w:br/>
        <w:t>This trail winds along the park’s southern boundary and crosses a series of small ridges and then ending at a wave-washed point on Georgian Bay. Vegetation is typical of the rocky, windswept terrain of Georgian Bay, though taller pine and oak have flourished in wind-sheltered spots where soil has accumulated. Old iron rings used for mooring lines during logging days can still be seen along the trail. Interpretive plaques tell the colourful history of this part of Georgian Bay.</w:t>
      </w:r>
    </w:p>
    <w:p>
      <w:r>
        <w:t xml:space="preserve">Cranberry Bog Trail 4 km (2.5 hours) moderate </w:t>
        <w:br/>
        <w:t xml:space="preserve">Hikers along the trail pass some of the park’s loveliest scenery. Bogs, marshes and swamps are home to Sundew, Leatherleaf, Pitcher Plant and Cranberry. Beaver feed piles can be seen along the way. Many birds frequent this trail’s habitats and Blanding’s Turtles make an occasional appearance in Cranberry Bog. Look for evidence of glaciation—smooth rock surfaces, striations and chatter marks. </w:t>
      </w:r>
    </w:p>
    <w:p>
      <w:r>
        <w:t>Granite Ridge Trail 2 km (1 hour) moderate</w:t>
        <w:br/>
        <w:t xml:space="preserve"> Providing views of the unique La Cloche Mountains for which Killarney is renowned the trail winds through old fields and forests and climbs to a ridge with two lookouts over the park. To the south, your eye moves along the shore from Collin’s Inlet and Philip Edward Island to the expanse of Georgian Bay. To the north, see the spectacular La Cloche Mountains. </w:t>
      </w:r>
    </w:p>
    <w:p>
      <w:r>
        <w:t>Lake of The Woods Trail 3.5 km (3 hour) moderate to difficult</w:t>
        <w:br/>
        <w:t>This loop trail encircles Lake of the Woods, traveling through a variety of forest types, from old growth stands to elevated rocky outcrops. These outcrops offer excellent views of Silver Peak, six kilometres to the west and Lake of the Woods below. At one point, the trail descends to the lakeshore where a short boardwalk connects to the lake’s only island.</w:t>
      </w:r>
    </w:p>
    <w:p>
      <w:r>
        <w:t xml:space="preserve">The Crack 6 km (4 hour), difficult </w:t>
        <w:br/>
        <w:t xml:space="preserve">The view from the top of Killarney Ridge is absolutely stunning. The immense white cliffs of the La Cloche Mountains surround you as you ascend through the cascade of huge tumbled boulders of what is known as"The Crack”. Once you reach the top of the ridge, you’ll be treated to beautiful panoramic vistas on all sides – certainly one of the best views in the park! </w:t>
      </w:r>
    </w:p>
    <w:p>
      <w:r>
        <w:t>Note: Do not try to reach the Crack unless you are in good shape and can get an early start.</w:t>
      </w:r>
    </w:p>
    <w:p>
      <w:r>
        <w:t xml:space="preserve">La Cloche Silhouette Trail 80 km loop (7-10 days) strenuous </w:t>
        <w:br/>
        <w:t>Although this trail takes up to 10 days to do in its entirety, hikers can take shorter trips starting from two trailheads in George Lake Campground. (Day hikers should leave sufficient time to retrace their steps along the trail back to the campground.)</w:t>
      </w:r>
    </w:p>
    <w:p>
      <w:r>
        <w:t>The west section of this trail is moderate, heading to Acid and Lumsden lakes over rolling forested hills. It crosses small streams and rivers, occasionally following the rocky shores of small lakes. Keep on the lookout for wildlife or clues of their presence.</w:t>
      </w:r>
    </w:p>
    <w:p>
      <w:r>
        <w:t>The east section of this trail heads uphill to the Crack, a ridge with a vista of rugged and scenic landscapes. Considered strenuous, this section passes through forests and wetlands and over rocky ridges. It takes 12 hours of steady hiking and you have to climb over large boulders to reach the top of the ridge. Do not try to reach the Crack unless you are in good shape and can get an early start.</w:t>
      </w:r>
    </w:p>
    <w:p>
      <w:r>
        <w:t xml:space="preserve">With just under 645 square kilometres of backcountry wilderness and 183 campsites situated on over 50 lakes, Killarney offers numerous canoe routes that can be explored for only a day or for over a week. The deep clear lakes, nestled between the impressive white hills of the La Cloche range, are a canoeist’s dream. </w:t>
      </w:r>
    </w:p>
    <w:p>
      <w:r>
        <w:t>Pick up a guide and a map detailing 11 of the more popular canoe routes and backcountry campsites in the park.</w:t>
      </w:r>
    </w:p>
    <w:p>
      <w:r>
        <w:t>Swim at two beaches in the campground or in any of the interior lakes and rivers.</w:t>
      </w:r>
    </w:p>
    <w:p>
      <w:r>
        <w:t>Only canoeing and kayaking is permitted on the interior lakes. There is a boat launch at the Chikanishing Access Point for kayak and boat access to Georgian Bay.</w:t>
      </w:r>
    </w:p>
    <w:p>
      <w:r>
        <w:t>Many of Killarney’s lakes are fish sanctuaries. However, limited fishing opportunities are available in the park’s eastern and northern sections.</w:t>
      </w:r>
    </w:p>
    <w:p>
      <w:r>
        <w:t>Biking is available on park roads and the bike trail along the Chikanishing Creek to the Chikanishing Access Point.</w:t>
      </w:r>
    </w:p>
    <w:p>
      <w:r>
        <w:t>Natural Heritage Education programs are offered during July and August at the George Lake Campground. Programs are varied, ranging from guided hikes, children’s programs, evening amphitheatre programs, art-in-the-park and artist-in-residence programs. The park also boasts a small observatory and hosts guest astronomers throughout the summer.</w:t>
      </w:r>
    </w:p>
    <w:p>
      <w:r>
        <w:t>The park contains a wide variety of habitats for forest songbirds, birds of prey and waterfowl. The park hosts a Christmas bird count, as well as spring and summer Loon counts. Park Naturalists can direct birders to good locations and can help to identify the birds you’ve seen.</w:t>
      </w:r>
    </w:p>
    <w:p>
      <w:r>
        <w:t>Killarney Provincial Park has 33km of trail winding through parts of the park only accessible through the winter months.</w:t>
      </w:r>
    </w:p>
    <w:p>
      <w:r>
        <w:t>Call ahead for snow and ice conditions or check the Ontario Parks ski report.</w:t>
      </w:r>
    </w:p>
    <w:p>
      <w:r>
        <w:t>Killarney also offers walk-in winter camping and six heated yurts. There is a winter warm-up hut located in the day-use area with a wood stove for use by both day visitors and winter campers wanting a warm place to sit or eat before crawling into their tents.</w:t>
      </w:r>
    </w:p>
    <w:p>
      <w:r>
        <w:t>Hunting is prohibited in the vast majority of Killarney Provincial Park. Hunting is permitted in Killarney Lakelands and Headwaters Provincial Park and in Killarney Provincial Park 2006 additions ONLY. Nature reserve zones are excluded.</w:t>
      </w:r>
    </w:p>
    <w:p>
      <w:r>
        <w:t>Killarney is primarily a backcountry park with a network of maintained portages, hiking trails and campsites. George Lake Campground offers full amenities with a comfort station and two Park Outpost stores offer an excellent selection of maps and gifts. Area outfitters rent canoes and gear.</w:t>
      </w:r>
    </w:p>
    <w:p>
      <w:r>
        <w:t xml:space="preserve">Winter facilities and services are available but are limited in the park. </w:t>
      </w:r>
    </w:p>
    <w:p>
      <w:r>
        <w:t>Nearby, the Town of Killarney offers many amenities, Make sure you stop by Herbert Fisheries - Fish and Chips for their fresh caught Lake Huron Whitefish and famous fish and chips!</w:t>
      </w:r>
    </w:p>
    <w:p>
      <w:r>
        <w:t>A comfort station (complete with showers and flush toilets) is located in the George Lake campground. During the winter camping season this comfort station is closed.</w:t>
      </w:r>
    </w:p>
    <w:p>
      <w:r>
        <w:t>Flush toilets are found in various locations at the George Lake campground. A comfort station is open seasonally in the campground and washrooms with hot water and flush toilets are open year-round adjacent to the park office.</w:t>
      </w:r>
    </w:p>
    <w:p>
      <w:r>
        <w:t>All washrooms are barrier-free and two barrier-free campground campsites are available.</w:t>
      </w:r>
    </w:p>
    <w:p>
      <w:r>
        <w:t>Come for a day at the beach, a picnic, barbecue or a hike along the trails.</w:t>
      </w:r>
    </w:p>
    <w:p>
      <w:r>
        <w:t>Laundry facilities are available at the George Lake Campground comfort station.</w:t>
      </w:r>
    </w:p>
    <w:p>
      <w:r>
        <w:t>A boat launch is available at Chikanishing access point which provides access to Georgian Bay.</w:t>
      </w:r>
    </w:p>
    <w:p>
      <w:r>
        <w:t>Canoes are available from a number of local outfitters; snowshoes can be rented through the Friends of Killarney Park and can be reserved by calling 705-287-2800</w:t>
      </w:r>
    </w:p>
    <w:p>
      <w:r>
        <w:t>At two Outpost shops, operated by the Friends of Killarney, you can buy maps, trail guides, educational books and souvenirs. The Outposts are located at the George Lake park entrance and at the Bell Lake access point.</w:t>
      </w:r>
    </w:p>
    <w:p>
      <w:r>
        <w:t>There is one picnic shelter in the park which is located at the Winter Warm-Up Hut in the day-use area. The shelter is available on a first-come first-served basis.</w:t>
      </w:r>
    </w:p>
    <w:p>
      <w:r>
        <w:t xml:space="preserve">          </w:t>
      </w:r>
    </w:p>
    <w:p>
      <w:pPr>
        <w:pStyle w:val="Heading1"/>
      </w:pPr>
      <w:r>
        <w:t>Killbear</w:t>
      </w:r>
    </w:p>
    <w:p>
      <w:r>
        <w:t>Kilometres of rugged, rocky shoreline mixed with numerous sand beaches</w:t>
      </w:r>
    </w:p>
    <w:p>
      <w:r>
        <w:t>Beautiful views of windswept pines on rocky islands</w:t>
      </w:r>
    </w:p>
    <w:p>
      <w:r>
        <w:t>6 km recreational trail for hiking and biking</w:t>
      </w:r>
    </w:p>
    <w:p>
      <w:r>
        <w:t>Visitor Centre</w:t>
      </w:r>
    </w:p>
    <w:p>
      <w:r>
        <w:t>Excellent sailing and windsurfing conditions</w:t>
      </w:r>
    </w:p>
    <w:p>
      <w:r>
        <w:t>Georgian Bay sunsets</w:t>
      </w:r>
    </w:p>
    <w:p>
      <w:r>
        <w:t>Killbear has seven different campgrounds. Most campsites are less than a five minute walk from the shoreline. Premium sites offer great views of Georgian Bay. Campsites are available for all types of camping equipment. Comfort stations with laundry facilities are located in all campgrounds except for Granite Saddle. Electrical sites are available in Kilcoursie, Beaver Dams and Harold Point campgrounds.</w:t>
      </w:r>
    </w:p>
    <w:p>
      <w:r>
        <w:t>Killbear offers car camping at all seven campgrounds with most campsites being less than a five minute walk from the shoreline. Campsites are available for all types of camping equipment. Electrical sites are available in Kilcoursie, Beaver Dams and Harold Point Campgrounds.</w:t>
      </w:r>
    </w:p>
    <w:p>
      <w:r>
        <w:t>Radio-free campgrounds include Granite Saddle, Harold Point, Lighthouse Point and Georgian.</w:t>
      </w:r>
    </w:p>
    <w:p>
      <w:r>
        <w:t>Three group campsites can accommodate up to 25 people each - tents only. Water taps and vault toilets are nearby. All three sites are a short walk to the shoreline.</w:t>
      </w:r>
    </w:p>
    <w:p>
      <w:r>
        <w:t>Call the park directly starting on May 4th, 2015 to reserve. (705) 342-5492</w:t>
      </w:r>
    </w:p>
    <w:p>
      <w:r>
        <w:t>Available from mid September to end of April, the Killbear Lodge is the perfect place to host a meeting or retreat.</w:t>
      </w:r>
    </w:p>
    <w:p>
      <w:r>
        <w:t>The lodge sleeps up to 36 people in 16 double occupancy rooms and 4 single rooms; all with single beds. There are separate male and female washrooms with showers. The common areas of the lodge feature a fully equipped kitchen - including fridges, stove, dishes, pots &amp; pans, coffee maker, and microwave, a large, bright TV room with DVD player, satellite, and propane fireplace and a quiet room. The building is completely wheelchair accessible.</w:t>
      </w:r>
    </w:p>
    <w:p>
      <w:r>
        <w:t xml:space="preserve">  A gas barbecue and small fire pit with a grill are available, four bags of firewood and one bag of kindling are supplied with rental.</w:t>
      </w:r>
    </w:p>
    <w:p>
      <w:r>
        <w:t>Visitors should bring their own bedding, food and other personal items.</w:t>
      </w:r>
    </w:p>
    <w:p>
      <w:r>
        <w:t>The cost to rent this facility is $39.75 per person per night HST included. A $200 reservation deposit will be taken at the time of booking and a $500 damage deposit will be taken at time of arrival.</w:t>
      </w:r>
    </w:p>
    <w:p>
      <w:r>
        <w:t xml:space="preserve">  Please contact the park directly for lodge reservations at 705-342-5492. Further conditions of occupancy will be discussed and arrangements for a signed rental agreement will be made.</w:t>
      </w:r>
    </w:p>
    <w:p>
      <w:r>
        <w:t xml:space="preserve">Killbear is a water lovers’ paradise set in the heart of the 30,000 islands. Swimming, sunbathing, canoeing, kayaking, sailing, windsurfing, fishing, boating and beach volleyball are all popular activities. You can spend hours strolling along the sandy beaches or take a hike on one of the four hiking trails. A Killbear tradition is to watch the sunset over Georgian Bay from one of the many rocky points. </w:t>
      </w:r>
    </w:p>
    <w:p>
      <w:r>
        <w:t>Black Bears are fairly common in the park and you’ll be sure to see White-tailed Deer during your stay. Natural Heritage Education Programs entertain and educate visitors about the parks’ history, geology, animals and plants. Come to the Visitor Centre to find out more about our resident reptiles, including the Massasauga Rattlesnake!</w:t>
      </w:r>
    </w:p>
    <w:p>
      <w:r>
        <w:t xml:space="preserve">Twin Points Trail  1.6 km loop (40 minutes) easy. </w:t>
        <w:br/>
        <w:t xml:space="preserve">The trail crosses over rock outcrops and through different types of forest until it makes its way to the rocky points and sandy beaches of the shoreline. A trail guide interprets the geological features found along the way. </w:t>
      </w:r>
    </w:p>
    <w:p>
      <w:r>
        <w:t>Lookout Point Trail  3.5 km loop (1.5 hours) moderate</w:t>
        <w:br/>
        <w:t>This trail winds through a variety of forest types and rock outcrops and provides a breathtaking view of Georgian Bay at the midway point. A trail guide explains the ecology of the area.</w:t>
      </w:r>
    </w:p>
    <w:p>
      <w:r>
        <w:t>Lighthouse Point Trail  800 m loop (25 minutes) easy to moderate</w:t>
        <w:br/>
        <w:t>This short trail takes you to the tip of Killbear Point and offers superb views of Georgian Bay and interesting rockscapes.</w:t>
      </w:r>
    </w:p>
    <w:p>
      <w:r>
        <w:t>Recreational Trail – 6 km linear (3 hours) easy to moderate</w:t>
        <w:br/>
        <w:t>The recreational trail runs parallel to the main park road from the park entrance to Lighthouse Point. The trail winds through hemlock groves, hardwood forest and rock outcrops and is ideal for hiking, jogging, cycling or nature watching.</w:t>
      </w:r>
    </w:p>
    <w:p>
      <w:r>
        <w:t>Canoeing and kayaking are popular activities. The park has over 12 km of rugged shoreline and three islands to explore. There are dozens of other islands within a short paddle of the park. Paddlers must be aware of wind and wave conditions on Georgian Bay and be aware that the weather can change quickly.</w:t>
      </w:r>
    </w:p>
    <w:p>
      <w:r>
        <w:t>Each campground has its own designated beach plus there is a beach at the Day- Use area. In addition there are kilometers of adjacent shoreline, some rocky and some sandy, that are suitable for swimming. Kilcoursie, Beaver Dams and the Day-Use Beach share a 2 km horseshoe shaped beach. Beaches at Georgian, Harold Point, Granite Saddle, Lighthouse Point and Blind Bay Campgrounds are all on smaller beaches flanked by rocky headlands.</w:t>
      </w:r>
    </w:p>
    <w:p>
      <w:r>
        <w:t>Located in the heart of the 30,000 islands, Killbear is an ideal location to explore beautiful Georgian Bay. Sailing, cruising, trolling, and waterskiing are all possible.</w:t>
      </w:r>
    </w:p>
    <w:p>
      <w:r>
        <w:t>Fish for Lake Trout, Smallmouth Bass, pike, perch and walleye. Parry Sound is best known for a productive Lake Trout fishery in the waters of the Big Sound (on the eastern side of the Killbear peninsula). Please note: the waters of Kilcoursie Bay (on the western side of the peninsula) are a Lake Trout sanctuary and are closed to Lake Trout fishing year round.</w:t>
      </w:r>
    </w:p>
    <w:p>
      <w:r>
        <w:t>A 6 km Recreational Trail runs the length of the park and is a very popular way to experience the park.</w:t>
      </w:r>
    </w:p>
    <w:p>
      <w:r>
        <w:t xml:space="preserve">Interpretive programs are held daily during the summer months and focus on the natural and human history of the area. Programs include Children’s Programs, Guided Hikes, Evening Programs at the amphitheatre, plus special musical concerts by groups such as the Wakami Wailers. </w:t>
      </w:r>
    </w:p>
    <w:p>
      <w:r>
        <w:t>A limited number of programs are offered in the spring and fall. Programs are available for schools groups and special interest groups.</w:t>
      </w:r>
    </w:p>
    <w:p>
      <w:r>
        <w:t>Woodpeckers, warblers, wood thrushes, herons, hawks and hummingbirds all make up part of Killbear’s birdlife. The best places to birdwatch are the hiking trails. Bald Eagles show up in late September and are regularly seen until the Bay freezes over in January. Bird checklists are available at the Visitor Centre.</w:t>
      </w:r>
    </w:p>
    <w:p>
      <w:r>
        <w:t>Windsurfing and Sailing</w:t>
        <w:br/>
        <w:t>On most afternoons during the summer there are consistent onshore breezes which make Killbear an excellent location for windsurfing and sailing. Winds are best at Granite Saddle and Harold Point Campgrounds. Kilcoursie and Beaver Dams Campgrounds are more protected from the prevailing breeze.</w:t>
      </w:r>
    </w:p>
    <w:p>
      <w:r>
        <w:t>Enjoy modern camping facilities on Georgian Bay. Six of our seven campgrounds offer comfort stations that include showers, laundry facilities and flush toilets. Granite Saddle is the only campground without a comfort station.</w:t>
      </w:r>
    </w:p>
    <w:p>
      <w:r>
        <w:t>The Visitor Centre is a hub of activity with interactive exhibits and Park Naturalists on duty to help you understand more about the park. The Nature Shoppe sells souvenirs and guide books and is operated by the Friends of Killbear, a volunteer organization that supports the park’s education, research, protection and recreation activities.</w:t>
      </w:r>
    </w:p>
    <w:p>
      <w:r>
        <w:t>Killbear offers a beautiful dog beach and pet exercise area for you and your pets to enjoy.</w:t>
      </w:r>
    </w:p>
    <w:p>
      <w:r>
        <w:t>Comfort stations (complete with showers, flush toilets and laundry facilities) are located in Kilcoursie, Beaver Dams, Georgian, Harold Point, Lighthouse Point and Blind Bay Campgrounds. The only campground without a comfort station is Granite Saddle.</w:t>
      </w:r>
    </w:p>
    <w:p>
      <w:r>
        <w:t>Flush toilets are found in various locations throughout the campgrounds as well as at the Day-Use area.</w:t>
      </w:r>
    </w:p>
    <w:p>
      <w:r>
        <w:t>All comfort stations are barrier-free. There are eight designated wheelchair accessible campsites (#’s 51, 94, 228, 282, 434, 436, 594, 1178).</w:t>
      </w:r>
    </w:p>
    <w:p>
      <w:r>
        <w:t>The Day-Use area has a sandy beach with a designated swimming area. There are shady areas with picnic tables, hibachis, water taps and flush toilets nearby.</w:t>
      </w:r>
    </w:p>
    <w:p>
      <w:r>
        <w:t>Laundry facilities are available at the comfort stations in every campground except for Granite Saddle.</w:t>
      </w:r>
    </w:p>
    <w:p>
      <w:r>
        <w:t>There are boat launches in Blind Bay and Lighthouse Point Campgrounds. Due to low water levels they are limited to smaller boats (</w:t>
        <w:br/>
        <w:tab/>
        <w:tab/>
        <w:tab/>
        <w:tab/>
        <w:tab/>
        <w:tab/>
        <w:tab/>
        <w:tab/>
        <w:tab/>
        <w:tab/>
        <w:tab/>
        <w:tab/>
        <w:t xml:space="preserve"> </w:t>
        <w:br/>
      </w:r>
    </w:p>
    <w:p>
      <w:r>
        <w:t>The Nature Shoppe is operated by the Friends of Killbear Park and is located in the Visitor Centre. It features clothing, souvenirs, nature books and artwork.</w:t>
      </w:r>
    </w:p>
    <w:p>
      <w:r>
        <w:t>Ice and groceries are available outside the park at local stores or in Parry Sound (35 km from the park)</w:t>
      </w:r>
    </w:p>
    <w:p>
      <w:r>
        <w:t>There is one picnic shelter located at the Day-Use area. It can be rented for exclusive use (phone 705 342 5492 to reserve), but it is normally available on a first-come first- served basis.</w:t>
      </w:r>
    </w:p>
    <w:p>
      <w:r>
        <w:t>The new Visitor Centre has 1,000 square metres of exhibit space with interactive exhibits about the park and the surrounding area. Popular attractions include the live Massasauga Rattlesnake and Eastern Foxsnake. Snake talks are held daily during the summer. Located on a stretch of rocky shoreline, the Visitor Centre has stunning views of Georgian Bay.</w:t>
      </w:r>
    </w:p>
    <w:p>
      <w:r>
        <w:t>There is a dog beach located near the Group Camping area which is the only location in the park where your pets are allowed off leash.</w:t>
      </w:r>
    </w:p>
    <w:p>
      <w:r>
        <w:t xml:space="preserve">          </w:t>
      </w:r>
    </w:p>
    <w:p>
      <w:pPr>
        <w:pStyle w:val="Heading1"/>
      </w:pPr>
      <w:r>
        <w:t>Lady Evelyn-Smoothwater</w:t>
      </w:r>
    </w:p>
    <w:p>
      <w:r>
        <w:t>Located in the heart of the Temagami region and centre of a 2400km interconnected canoeing network, thousands of years old</w:t>
      </w:r>
    </w:p>
    <w:p>
      <w:r>
        <w:t>A spectacular wilderness park encompassing rugged topography, clear lakes and rushing rivers</w:t>
      </w:r>
    </w:p>
    <w:p>
      <w:r>
        <w:t>Precambrian bedrock rises to a dome, forming the highest point in Ontario – Ishpatina Ridge – with several others, like Maple Mountain, in the top ten</w:t>
      </w:r>
    </w:p>
    <w:p>
      <w:r>
        <w:t>The Lady Evelyn River is the centerpiece of the park, surrounded by some of the highest points in Ontario, with stands of towering pine and numerous waterfalls</w:t>
      </w:r>
    </w:p>
    <w:p>
      <w:r>
        <w:t>The park forms the headwaters for a number of rivers in the Temagami area and is connected to four waterway parks</w:t>
      </w:r>
    </w:p>
    <w:p>
      <w:r>
        <w:t>The park protects some of Temagami’s famous old growth White and Red pine ecosystems</w:t>
      </w:r>
    </w:p>
    <w:p>
      <w:r>
        <w:t>Lady Evelyn-Smoothwater is a wilderness class park and facilities are minimal.  Backcountry campsites are rustic with a box privy and fire pit the only amenities.  Otherwise, the campsites are a tripper’s fantasy.  Many lie on bedrock points with good canoe access and swimming at hand, all beneath towering Temagami pines.  Portages can be very rugged, especially along the Lady Evelyn River.</w:t>
      </w:r>
    </w:p>
    <w:p>
      <w:r>
        <w:t>Lady Evelyn-Smoothwater Provincial Park is located northwest of Temagami. Road access is from the north via Elk Lake. From the east, water access is from Mowat Landing on the Montreal River. Water access from the east is also possible through access points on Lake Temagami. Air access via floatplane can be arranged from Elk Lake, Sudbury or Temagami.</w:t>
        <w:br/>
        <w:br/>
        <w:t>Finlayson Point Provincial Park is the main office for Lady Evelyn-Smoothwater and other Temagami area parks.  Information and trip planning assistance can be obtained by calling the park office.</w:t>
        <w:br/>
        <w:t xml:space="preserve">  </w:t>
        <w:br/>
        <w:t>Please note that all private aircraft require a landing permit from Ontario Parks.  It may be obtained by calling the park office at (705) 569-3205.</w:t>
      </w:r>
    </w:p>
    <w:p>
      <w:r>
        <w:t>The parks does not take reservations as many of the routes see few people. Some sections and campsites can be busy, however, especially on the lakes leading to Maple Mountain (Tupper and Hobart) and the three waterfalls on the North Channel of the Lady Evelyn River leading into Sucker Gut Lake – Franks Falls, Centre Falls and Helen Falls.</w:t>
      </w:r>
    </w:p>
    <w:p>
      <w:r>
        <w:t>As a wilderness class park, Lady Evelyn-Smoothwater has special rules for camping. There is a can and bottle ban, so all foodstuffs must be carried in other types of containers. All garbage must be packed out. Camping is only permitted on authorized campsites. Campfires must be kept to existing fire pits to reduce the impact on the site and reduce the risk of forest fires. Campfires must be put out completely, dowsed with water, at the end of each day and before leaving your campsite.</w:t>
      </w:r>
    </w:p>
    <w:p>
      <w:r>
        <w:t>Please Note: Permits are required for all overnight backcountry camping.  For a list of best locations to obtain permits, please contact the park directly.</w:t>
      </w:r>
    </w:p>
    <w:p>
      <w:r>
        <w:t>Experience the rugged terrain marked by clear lakes and rushing rivers. Hike the Ishpatina Ridge or Maple Mountain and marvel at the stunning panoramas of the landscape below. Photograph the plentiful wildlife and explore the many deep lakes and fast flowing streams that are ideal for Lake and Brook trout. Learn about the parks significant geological, biological and cultural features that are unique to one of North America’s premier canoeing destinations.</w:t>
      </w:r>
    </w:p>
    <w:p>
      <w:r>
        <w:t>Maple Mountain Trail: 3.2km</w:t>
        <w:br/>
        <w:t>This challenging trail leads to one of the most visited backcountry destinations in Temagami. A 2.5 hour hike leads to a fire tower on the summit where the view of Temagami is breathtaking. The trail can only be reached by canoe and once was used by fire rangers who used the fire tower to watch for smoke and forest fires.</w:t>
      </w:r>
    </w:p>
    <w:p>
      <w:r>
        <w:t>Ishpatina Ridge Trail: 3.2 km</w:t>
        <w:br/>
        <w:t>Crowned as Ontario’s highest elevation, this challenging 3.2 kilometre hike will not disappoint. The Ishpatina Ridge and its fire tower is a 2 hour hike from Scarecrow Lake. Scarecrow can only be reached by canoe.</w:t>
      </w:r>
    </w:p>
    <w:p>
      <w:r>
        <w:t>There are numerous canoe route options within Lady Evelyn-Smoothwater and in connection with the adjoining waterway parks, conservation reserves and Crown land.</w:t>
      </w:r>
    </w:p>
    <w:p>
      <w:r>
        <w:t>Lady Evelyn River: this waterway is the central feature in the park, with a north branch that is road-accessible, and a south branch that is only reached from other canoe routes or by floatplane. The north branch starts in a chain of lakes, with the road ending at Gamble Lake. The south branch begins at remote Florence Lake. The two branches meet and the river begins to drop in elevation more steeply, with rapids and falls, skirted by rugged portages beneath the pines. The river passes through a 1990s forest fire, along with several lakes including Katherine, once known as Divide Lake, where the river splits again.</w:t>
        <w:br/>
        <w:br/>
        <w:t xml:space="preserve">The South Channel is longer and more rugged, with several high falls and challenging portages. The North Channel is shorter, with three large waterfalls. The route either ends in a floatplane trip back to the town of Temagami, or a paddle through several large lakes, Willow Island, Sucker Gut and Lady Evelyn Lake, to the access at Mowat Landing. </w:t>
        <w:br/>
        <w:br/>
        <w:t>Makobe River: This route is a whitewater trip on a small northern river. It begins in Lady Evelyn-Smoothwater, by portaging up the Grays River from the Lady Evelyn River, or by flying into Makobe Lake, the route’s headwaters. The river is best paddled in Spring for rocking whitewater, but can be done with more portaging later on in the season. The Makobe is quite remote, but also short, good for a long weekend, ending at the Montreal River at the town of Elk Lake.</w:t>
      </w:r>
    </w:p>
    <w:p>
      <w:r>
        <w:t>A longer version of this trip, minus the fly-in option, includes a chain of lakes west of Makobe, including Trethewey, or another chain of lakes and streams south of Trethewey. Both of these options are accessed via the former Liskeard Lumber Road.</w:t>
      </w:r>
    </w:p>
    <w:p>
      <w:r>
        <w:t>Smoothwater Lake to Scarecrow Lake: This route provides canoe access to Ishpatina Ridge, Ontario’s highest elevation. The route begins on Crown land on the Montreal River, heads south through Lady Dufferin Lake and into the park. Smoothwater Lake is large, with a curving sandy east shore. An alternate route to the Lady Evelyn River turns east through several lakes and has very long portages. Along this route lie the “Aurora Trout Lakes”, a nature reserve and fish sanctuary, where the extremely rare Aurora trout is found, native to only this place. Fishing is prohibited in this sanctuary.</w:t>
      </w:r>
    </w:p>
    <w:p>
      <w:r>
        <w:t>The route to Scarecrow Lake follows another chain of lakes in a broad valley, hemmed in by high hills. Ishpatina Ridge is one of these sets of hills. It is the highest point in Ontario, and can be reached by a 3.2 km trail from the shore of Scarecrow Lake. The trail leads from the site of a cabin used by the fire ranger who spent summers watching for smoke from the fire tower on the ridge, before floatplanes became the common method for forest fire spotting.</w:t>
      </w:r>
    </w:p>
    <w:p>
      <w:r>
        <w:t>The canoe route continues through lakes and portages to join the Sturgeon River, a waterway park to the south. Paddling from Scarecrow Lake back to the put-in on the Montreal River is a good linear trip of several days.</w:t>
      </w:r>
    </w:p>
    <w:p>
      <w:r>
        <w:t xml:space="preserve">Other routes: </w:t>
        <w:br/>
        <w:t>The main routes described above all connect with other parks, conservation reserves and canoe routes on Crown land. The Sturgeon River and the lakes of Solace Provincial Park connect to form an almost-circular route back into Lady Evelyn-Smoothwater. Pinetorch Lake Conservation Reserve, a very remote and challenging lake-to-lake route connects Florence Lake in Lady Evelyn-Smoothwater with Wakimika Lake in the Obabika Lake waterway park. In fact, routes of a week, two weeks or even three can be created linking this park with the rest of the two thousand lakes and 2400km of routes in Temagami.</w:t>
      </w:r>
    </w:p>
    <w:p>
      <w:r>
        <w:t>There are endless opportunities in the backcountry for swimming including both shallow and deeper water entries along rocky headlands.</w:t>
      </w:r>
    </w:p>
    <w:p>
      <w:r>
        <w:t>Within Lady Evelyn-Smoothwater Provincial Park, motorboat restrictions apply. Please refer to the Temagami Area Park Management Plan 2007 for zone-specific management direction.</w:t>
      </w:r>
    </w:p>
    <w:p>
      <w:r>
        <w:t>Angling is primarily for Brook trout and Lake trout in many of the lakes and streams in the park. Sucker Gut Lake contains warm-water species such as Walleye and Small-mouth bass. Ontario provincial fishing regulations apply.</w:t>
      </w:r>
    </w:p>
    <w:p>
      <w:r>
        <w:t>First “discovered” by anglers in the high lakes of Temagami in the 1920s, the Aurora Trout was named for its brilliant red-purple colouration along its sides. The “Aurora Trout Lakes”, Whitepine and Whirligig, were the only known lakes to contain this unique genetic variation of the wide-spread Brook trout. These two small lakes became separated from other watersheds 10,000 years ago, as glacial meltwaters receded, leaving these perched lakes in the Temagami highlands remote from other trout populations, allowing the Aurora trout to develop in isolation.</w:t>
      </w:r>
    </w:p>
    <w:p>
      <w:r>
        <w:t>The “Aurora Trout Lakes” allowed the trout there to evolve their unique colouration, but lay atop bedrock that would eventually threaten their existence. Industrial pollution and acid rain made a serious impact on the two lakes – the acidity was so high the trout could no longer successfully reproduce. The bedrock the lakes sit on could not reduce the acidity like other types of bedrock can, so the trout disappeared from the lakes.</w:t>
      </w:r>
    </w:p>
    <w:p>
      <w:r>
        <w:t>Extinction was averted, however, due to the foresight of the biologists at the nearby Hills Lake Fish Hatchery. They had taken some fish from the lakes to develop a breeding program as the water quality declined, and decades later were able to re-establish the Aurora Trout in the original lakes, once the acidity had been reversed by adding huge quantities of lime to the water.</w:t>
      </w:r>
    </w:p>
    <w:p>
      <w:r>
        <w:t>The original “Aurora Trout Lakes”, Whitepine and Whirligig have been designated as fish sanctuaries. Whitepine and Whirligig, as well as Little Whitepine Lake and Aurora Lake, are within a designated nature reserve zone.</w:t>
      </w:r>
    </w:p>
    <w:p>
      <w:r>
        <w:t>Angling for Aurora trout is permitted in stocked lakes in Ontario – see provincial fishing regulations for the list of lakes.</w:t>
      </w:r>
    </w:p>
    <w:p>
      <w:r>
        <w:t>Lady Evelyn-Smoothwater protects an area of rugged highland watersheds and contains forest that mixes Great Lakes-St. Lawrence and Boreal species of trees, creating many different habitats for birds. During the nesting season of spring and early summer, many species of warbler, thrush, flycatcher and woodpecker can be heard calling to defend territory. Eagles, osprey and many other birds-of-prey can be spotted hunting above the forests of the park.</w:t>
      </w:r>
    </w:p>
    <w:p>
      <w:r>
        <w:t>Wilderness campsites and portages are all that are provided at this park. Canoeists should be skilled and equipped to meet the demands of varying water and weather conditions. Maps for navigation are essential.</w:t>
      </w:r>
    </w:p>
    <w:p>
      <w:r>
        <w:t>Canoes and camping equipment can be rented from outfitters in Temagami and near park access points.</w:t>
      </w:r>
    </w:p>
    <w:p>
      <w:r>
        <w:t>French language services are available at Finlayson Point Provincial Park, the main office for the Temagami area parks.</w:t>
      </w:r>
    </w:p>
    <w:p>
      <w:r>
        <w:t xml:space="preserve">          </w:t>
      </w:r>
    </w:p>
    <w:p>
      <w:pPr>
        <w:pStyle w:val="Heading1"/>
      </w:pPr>
      <w:r>
        <w:t>Lake on the Mountain</w:t>
      </w:r>
    </w:p>
    <w:p>
      <w:r>
        <w:t>The lake is a natural curiosity with a constant flow of clean, fresh water, with no apparent source</w:t>
      </w:r>
    </w:p>
    <w:p>
      <w:r>
        <w:t xml:space="preserve">60 metres above Lake Ontario with views towards the Bay of Quinte, the Glenora Ferry and the north shore </w:t>
      </w:r>
    </w:p>
    <w:p>
      <w:r>
        <w:t>Great picnic spot if you are exploring Prince Edward County</w:t>
      </w:r>
    </w:p>
    <w:p>
      <w:r>
        <w:t>Day-use park, no camping</w:t>
      </w:r>
    </w:p>
    <w:p>
      <w:r>
        <w:t>Lake on the Mountain is a day-use only park.  There are no overnight camping facilities.  If you are interesting in camping in Prince Edward County, try Sandbanks Provincial Park.</w:t>
      </w:r>
    </w:p>
    <w:p>
      <w:r>
        <w:t xml:space="preserve">Lake on the Mountain offers a panoramic view of the Bay of Quinte and surrounding countryside. Enjoy a picnic lunch as you enjoy the view. You can learn about one of Ontario’s natural curiosities. Lake on the Mountain is 62 metres above Lake Ontario, yet is fed by a constant flow of clean, fresh water, with no apparent source. The Mohawks called it the Lake of the Gods, home of powerful spirits. Early settlers believed the lake was bottomless. </w:t>
      </w:r>
    </w:p>
    <w:p>
      <w:r>
        <w:t>This is a day-use only park, no camping is provided.</w:t>
      </w:r>
    </w:p>
    <w:p>
      <w:r>
        <w:t>Anglers can try for Large and Smallmouth Bass, Northern Pike and sunfish at Lake on the Mountain.</w:t>
      </w:r>
    </w:p>
    <w:p>
      <w:r>
        <w:t>Interpretive display panels provide information on the natural and cultural history of park.</w:t>
      </w:r>
    </w:p>
    <w:p>
      <w:r>
        <w:t>Lake on the Mountain has the amenities needed for a lakeside picnic including picnic tables, toilet facilities and a viewing platform over the lake.</w:t>
      </w:r>
    </w:p>
    <w:p>
      <w:r>
        <w:t>Flush toilets are located adjacent to the parking lot.</w:t>
      </w:r>
    </w:p>
    <w:p>
      <w:r>
        <w:t>Toilets and the boardwalk to viewing platform have barrier-free access.</w:t>
      </w:r>
    </w:p>
    <w:p>
      <w:r>
        <w:t>Picnic tables are available at the park.</w:t>
      </w:r>
    </w:p>
    <w:p>
      <w:r>
        <w:t xml:space="preserve">          </w:t>
      </w:r>
    </w:p>
    <w:p>
      <w:pPr>
        <w:pStyle w:val="Heading1"/>
      </w:pPr>
      <w:r>
        <w:t>Lake St. Peter</w:t>
      </w:r>
    </w:p>
    <w:p>
      <w:r>
        <w:t>Large lake to explore by boat; great fishing opportunities</w:t>
      </w:r>
    </w:p>
    <w:p>
      <w:r>
        <w:t>Beautiful sandy beaches for swimming</w:t>
      </w:r>
    </w:p>
    <w:p>
      <w:r>
        <w:t>Spend the day at nearby Algonquin or Silent Lake Provincial Parks, free for day-use with your camping permit from Lake St. Peter</w:t>
      </w:r>
    </w:p>
    <w:p>
      <w:r>
        <w:t>Lake St. Peter is a small, quiet campground offering campers all of the amenities of a larger park.</w:t>
      </w:r>
    </w:p>
    <w:p>
      <w:r>
        <w:t>Lake St. Peter has sixty-five beautiful campsites to offer visitors. They are spacious, comfortable and sheltered by the mixed forest. Many of the sites will accommodate large trailers. There are several electrical sites and waterfront sites to choose from. All sites are close to drinking water taps and vault toilets. A centrally located comfort station has washrooms, showers and laundry facilities.</w:t>
      </w:r>
    </w:p>
    <w:p>
      <w:r>
        <w:t>Lake St. Peter offers a variety of outdoor activities for the nature enthusiast and for those enjoying a quiet retreat. Enjoy exploring the park offshore, with canoe and kayak rentals. The park boasts a large picturesque, sandy shoreline, with horseshoe pits, a volleyball court and picnic areas. Lake St. Peter caters to anglers and boaters, who can launch from the ramp at the tip of the peninsula. The Lookout Trail crosses rugged terrain and leads to a spectacular lookout over the lake. Hikers can also enjoy the longer Cabin Trail, which branches off the Lookout Trail, to explore the history and inhabitants of an abandoned log cabin on the route.</w:t>
      </w:r>
    </w:p>
    <w:p>
      <w:r>
        <w:t>Lookout Trail 2.5 km (1.5 hours) Strenuous</w:t>
        <w:br/>
        <w:t xml:space="preserve">This trail crosses rugged terrain, passes close to a kettle lake and leads to a spectacular lookout over the lake. </w:t>
      </w:r>
    </w:p>
    <w:p>
      <w:r>
        <w:t>Cabin Trail 4km (2 hours) Strenuous</w:t>
        <w:br/>
        <w:t xml:space="preserve">Named after an abandoned log cabin; this trail branches off the Lookout Trail after the lookout. </w:t>
      </w:r>
    </w:p>
    <w:p>
      <w:r>
        <w:t>Hastings Heritage Trail</w:t>
        <w:br/>
        <w:t>Lake St. Peter is the northern terminus of the Hastings Heritage Trail. Located two kilometers from the park, the trail is open year-round to hikers, cyclists, horseback riders, skiers, dogsledders, snowmobilers and recreational vehicle operators.</w:t>
      </w:r>
    </w:p>
    <w:p>
      <w:r>
        <w:t>Rent a canoe or kayak at the park for the day and explore Lake St. Peter.</w:t>
      </w:r>
    </w:p>
    <w:p>
      <w:r>
        <w:t>Lake St. Peter has two sandy beaches, both of which are marked with buoy lines. There are no lifeguards at the beaches and pets are not permitted.</w:t>
      </w:r>
    </w:p>
    <w:p>
      <w:r>
        <w:t>Motorboats are permitted on Lake St. Peter and can be launched at the park’s boat launch located at the eastern end of the park.</w:t>
      </w:r>
    </w:p>
    <w:p>
      <w:r>
        <w:t>Lake St. Peter is known for Lake Trout and bass. Although you can fish from the shoreline, for best results try fishing from a boat or canoe.</w:t>
      </w:r>
    </w:p>
    <w:p>
      <w:r>
        <w:t>There are no dedicated cycling trails in the park, but local forest access and municipal roads provide excellent cycling opportunities. The Hastings Heritage Trail is open to cyclists and is only two kilometres away.</w:t>
      </w:r>
    </w:p>
    <w:p>
      <w:r>
        <w:t>Warblers, thrushes, chickadees, woodpeckers and Great Blue Herons all make their home at Lake St. Peter.</w:t>
      </w:r>
    </w:p>
    <w:p>
      <w:r>
        <w:t>Hunting in this park is subject to the Ontario Hunting Regulations. Certain restrictions apply. For more information, contact the park or your local Ministry of Natural Resources office.</w:t>
      </w:r>
    </w:p>
    <w:p>
      <w:r>
        <w:t>Lake St. Peter offers several electrical sites and waterfront sites to choose from. Enjoy the park amenities that are within easy walking distance of each other. All sites are close to drinking water taps and vault toilets. A centrally located comfort station has washrooms, showers and laundry facilities.</w:t>
      </w:r>
    </w:p>
    <w:p>
      <w:r>
        <w:t>Enjoy the luxury of a modern comfort station, centrally located and easily accessible from all areas of the campground.</w:t>
      </w:r>
    </w:p>
    <w:p>
      <w:r>
        <w:t>Flush toilets are located in the comfort station.</w:t>
      </w:r>
    </w:p>
    <w:p>
      <w:r>
        <w:t>The comfort stations located centrally in the campground and site #28 offer barrier-free access.</w:t>
      </w:r>
    </w:p>
    <w:p>
      <w:r>
        <w:t>Lake St. Peter boasts of a beautiful sandy beach with a large picnic area, a volleyball court and horseshoe pits. It is ideal for families.</w:t>
      </w:r>
    </w:p>
    <w:p>
      <w:r>
        <w:t>Laundry facilities are located in the comfort station.</w:t>
      </w:r>
    </w:p>
    <w:p>
      <w:r>
        <w:t>A boat launch is located at the tip of the peninsula, in the most eastern part of the park.</w:t>
      </w:r>
    </w:p>
    <w:p>
      <w:r>
        <w:t>Canoes and kayaks are available for rent at the park office.</w:t>
      </w:r>
    </w:p>
    <w:p>
      <w:r>
        <w:t>Located at the park office, the park store sells camping supplies, ice, firewood and park souvenirs.</w:t>
      </w:r>
    </w:p>
    <w:p>
      <w:r>
        <w:t xml:space="preserve">          </w:t>
      </w:r>
    </w:p>
    <w:p>
      <w:pPr>
        <w:pStyle w:val="Heading1"/>
      </w:pPr>
      <w:r>
        <w:t>Lake Superior</w:t>
      </w:r>
    </w:p>
    <w:p>
      <w:r>
        <w:t>The Lake Superior Coast, including both easy to access and remote sections of the Lake Superior shoreline</w:t>
      </w:r>
    </w:p>
    <w:p>
      <w:r>
        <w:t>Spectacular and diverse scenery – cliffs, beaches, river valleys, waterfalls, inland lakes, Algoma Hills, fall colours</w:t>
      </w:r>
    </w:p>
    <w:p>
      <w:r>
        <w:t>World-class hiking and paddling along the Lake Superior shoreline</w:t>
      </w:r>
    </w:p>
    <w:p>
      <w:r>
        <w:t>Agawa Rock Pictographs – 35 red ochre images are visible; one of the few pictograph sites in Ontario accessible by foot (only when Lake Superior is calm)</w:t>
      </w:r>
    </w:p>
    <w:p>
      <w:r>
        <w:t>An exceptional Visitor Centre highlighting the park’s cultural history, natural features and recreational opportunities</w:t>
      </w:r>
    </w:p>
    <w:p>
      <w:r>
        <w:t>Fantastic trout fishing</w:t>
      </w:r>
    </w:p>
    <w:p>
      <w:r>
        <w:t>Diverse camping opportunities – two campgrounds with services for RVs and tents, one rustic campground, 200 backcountry campsites</w:t>
      </w:r>
    </w:p>
    <w:p>
      <w:r>
        <w:t>Lake Superior offers a wide range of camping experiences to appeal to all visitors. Car camping is offered in three campgrounds. Campsites are available for all types of camping equipment: trailers, tents and RVs. Those looking for more adventure can hike or paddle to one of the many backcountry campsites.</w:t>
      </w:r>
    </w:p>
    <w:p>
      <w:r>
        <w:t>Lake Superior Provincial Park offers camping in three campgrounds with one quarter of all sites providing electrical service. Reservations are available for sites at Agawa Bay and Rabbit Blanket Lake Campgrounds. Crescent Lake Campground sites are all first-come, first-served.</w:t>
      </w:r>
    </w:p>
    <w:p>
      <w:r>
        <w:t>Campgrounds:</w:t>
      </w:r>
    </w:p>
    <w:p>
      <w:r>
        <w:t xml:space="preserve">Rabbit Blanket Lake Campground is situated on an inland lake with a small beach area. The forest is mixed allowing for some shaded sties and some more open. The campground is close to Hwy 17. There are 60 sites, 20 of which are electrical. There is a comfort station with flush toilets, showers and laundry and a trailer dump and fill station. </w:t>
      </w:r>
    </w:p>
    <w:p>
      <w:r>
        <w:t xml:space="preserve">Agawa Bay Campground is located right on Lake Superior, on a 3 km beach. More than half of the campsites have a view of Lake Superior. Forest cover is primarily mature pine trees. The campground is adjacent to Hwy 17. There are 147 sites, 38 of which are electrical. Facilities include two comfort stations with flush toilets, showers and laundry and a trailer dump and fill station. There is an outdoor amphitheatre and the Visitor Centre is a short walk from the campground. </w:t>
      </w:r>
    </w:p>
    <w:p>
      <w:r>
        <w:t>Crescent Lake Campground is a quiet, rustic campground on an inland lake with a small beach area. There are 20 sites, with pit privies and no potable water. Water and other services are available at nearby Agawa Bay Campground.</w:t>
      </w:r>
    </w:p>
    <w:p>
      <w:r>
        <w:t>The south portion of Agawa Bay Campground is radio-free (all campsites in the 300s).</w:t>
      </w:r>
    </w:p>
    <w:p>
      <w:r>
        <w:t>There are 200 backcountry campsites, accessible along hiking trails and paddle routes. All backcountry campsites are available on a first-come, first-served basis. The park map shows backcountry campsites, hiking trails, portages and access points.</w:t>
      </w:r>
    </w:p>
    <w:p>
      <w:r>
        <w:t xml:space="preserve">Experience the “Power of Lake Superior”. Situated along the rugged shore of the world’s largest freshwater lake, Lake Superior Provincial Park protects a diverse landscape – rocky headlands, beaches of sand and cobbles, inland hills and valleys, and numerous lakes and rivers. There are a variety of recreational opportunities, from easily accessible beaches, picnic areas and campgrounds to remote backcountry hiking, canoeing, kayaking, and camping. The Trans-Canada Highway (Hwy 17) passes through the park for 83 km. It is part of the scenic drive between Sault Ste. Marie and Wawa which has been noted as one of Canada’s top 10 drives. The recreational opportunities are outstanding – whether you are just passing through or coming for a longer adventure. </w:t>
      </w:r>
    </w:p>
    <w:p>
      <w:r>
        <w:t>Diverse camping options are available with 200 backcountry campsites and three campgrounds, two with services for tents to RVs and one rustic campground.</w:t>
      </w:r>
    </w:p>
    <w:p>
      <w:r>
        <w:t>The park is noted for its excellent hiking trails. There are eleven trails, from easy 2 km nature hikes to the rugged 65 km Coastal Trail. In this Canadian Shield landscape of lakes and rivers, all of the trails include a water feature – lakes, rivers, waterfalls, wetlands and forest streams. Many trails include some climbing to spectacular vistas over Lake Superior and the park’s rolling hills and valleys.</w:t>
      </w:r>
    </w:p>
    <w:p>
      <w:r>
        <w:t xml:space="preserve">Agawa Rock Pictographs is one of the few pictograph sites in Ontario that can be reached on foot (only when Lake Superior is calm). A short, rugged trail leads to the 35 red ochre images. Interpretive guides are on-site during July and August. </w:t>
      </w:r>
    </w:p>
    <w:p>
      <w:r>
        <w:t>Learn more about Lake Superior’s natural features and cultural stories through a variety of Natural Heritage Education programs, including, evening amphitheatre programs, guided hikes, kid’s programs, special events and guest speakers.</w:t>
      </w:r>
    </w:p>
    <w:p>
      <w:r>
        <w:t>There are eight maintained canoe routes. For experienced paddlers, the Lake Superior shoreline is a world class paddling destination.</w:t>
      </w:r>
    </w:p>
    <w:p>
      <w:r>
        <w:t>Lake Superior Provincial Park boasts one of the finest Brook Trout fisheries in North America. Four kinds of trout are found in the park: Brook, Lake, Rainbow and Splake. Brook Trout are found in most lakes and rivers in the park. Lake Trout are found in the park’s larger lakes. Rainbow Trout spawn in the spring and fall in rivers flowing into Lake Superior. Splake, a hybrid cross between Brook and Lake Trout, has been stocked in several lakes.</w:t>
      </w:r>
    </w:p>
    <w:p>
      <w:r>
        <w:t>The Visitor Centre, located at Agawa Bay, highlights the “Power of Lake Superior” and the park’s cultural history, natural features and recreational opportunities. It is a great place to start your visit. Staff can provide information on the park and local area. There is also a gift shop with souvenirs.</w:t>
      </w:r>
    </w:p>
    <w:p>
      <w:r>
        <w:t xml:space="preserve">Eleven trails let visitors explore the variety of landscapes that make up Lake Superior Provincial Park – rocky shores, beaches, lakes and rivers, waterfalls, forests, wetlands and rolling hills. </w:t>
      </w:r>
    </w:p>
    <w:p>
      <w:r>
        <w:t xml:space="preserve">The park terrain is rugged and weather can be variable. It is recommended to carry ample water, bug spray, sunscreen, first-aid supplies and weatherproof gear. </w:t>
      </w:r>
    </w:p>
    <w:p>
      <w:r>
        <w:t>A can and bottle ban is in effect for food and beverage containers in all backcountry areas (Campgrounds and Day-use Picnic Areas along the Highway 17 corridor are exempt).</w:t>
      </w:r>
    </w:p>
    <w:p>
      <w:r>
        <w:t>Trail Ratings</w:t>
        <w:br/>
        <w:t xml:space="preserve">Trails are marked with blue and white hiking symbols. Portions of a trail may be obstructed by fallen trees, flooding due to beaver activity, high water levels or erosion. When wet, trails may be slippery, especially in rocky and steep areas. Sturdy footwear is recommended. Trail lookouts provide panoramic vistas of the park – approach these cliff areas with caution. </w:t>
      </w:r>
    </w:p>
    <w:p>
      <w:r>
        <w:t xml:space="preserve">Trail ratings consider the terrain and the length of the trail. (1 km = 0.62 miles). </w:t>
      </w:r>
    </w:p>
    <w:p>
      <w:r>
        <w:t xml:space="preserve">Easy – level terrain; less than 3 hours; </w:t>
        <w:br/>
        <w:t xml:space="preserve">Moderate – some steep inclines and uneven footing; less than 4 hours; </w:t>
        <w:br/>
        <w:t xml:space="preserve">Demanding – some steep inclines and uneven footing; long distance trails, 4 - 6 hours; </w:t>
        <w:br/>
        <w:t>Very Demanding – route not well marked at times; many steep, rugged areas and uneven footing; long distance, overnight trails.</w:t>
      </w:r>
    </w:p>
    <w:p>
      <w:r>
        <w:t xml:space="preserve">The kilometre location along Hwy 17 is given for each trail (markers are located every 2 km). Agawa Bay Campground is at km 1105.5 and Rabbit Blanket Lake Campground is at km 1049.6. </w:t>
        <w:br/>
        <w:br/>
        <w:t xml:space="preserve">Nokomis (Hwy km 1042.6) </w:t>
        <w:br/>
        <w:t>Moderate; 5.0 km (3 mi) loop; 1.5 - 3 hourrs</w:t>
      </w:r>
    </w:p>
    <w:p>
      <w:r>
        <w:t xml:space="preserve">Access the trail from the Old Woman Bay Day-Use area. Climb through the lichen-draped boreal forest to scenic lookouts. You may be able to see the face of an old woman immortalized in the cliff, rising 200 metres (650 ft.) above Lake Superior. The final descent is steep. </w:t>
      </w:r>
    </w:p>
    <w:p>
      <w:r>
        <w:t xml:space="preserve">The Nokomis Trail is ranked among the top five day hikes in the country, according to Lonely Planet’s “Discover Canada” guidebook.” </w:t>
      </w:r>
    </w:p>
    <w:p>
      <w:r>
        <w:t>South Old Woman River (Hwy km 1049.6)</w:t>
        <w:br/>
        <w:t>Moderate; 2.5 km (1.5 mi) loop; 1- 2 hours</w:t>
        <w:br/>
        <w:br/>
        <w:t>Access the trail from Rabbit Blanket Lake Campground. While much of the trail is easy, there are sections of uneven footing and some rock hopping to cross the river. A variety of ferns and moisture-loving plants grow on the cool damp forest floor along the river.</w:t>
        <w:br/>
        <w:br/>
        <w:t>Peat Mountain (Hwy km 1049.6)</w:t>
        <w:br/>
        <w:t>Demanding; 11 km (6.8 mi) loop; 3 - 5 hours</w:t>
        <w:br/>
        <w:br/>
        <w:t>Access the trail from the Rabbit Blanket Lake Campground, near campsite #30. An alternate access point is located near campsite #49.</w:t>
      </w:r>
    </w:p>
    <w:p>
      <w:r>
        <w:t>Climb 150 metres (500 ft.) through a mixed forest to the top of Peat Mountain, overlooking ridges and valleys formed by glacial activity. On a clear day you can see Michipicoten Island, 55 km (34 mi) to the west, out in Lake Superior.</w:t>
      </w:r>
    </w:p>
    <w:p>
      <w:r>
        <w:t xml:space="preserve">There is a side loop to the Foam Lake Lookout, a 45 minute return hike, or stay on the main trail descending to Foam Lake. There is one backcountry campsite at Foam Lake. </w:t>
      </w:r>
    </w:p>
    <w:p>
      <w:r>
        <w:t>Trapper’s (Hwy km 1074.3)</w:t>
        <w:tab/>
        <w:tab/>
        <w:tab/>
        <w:t xml:space="preserve">    </w:t>
        <w:br/>
        <w:t>Easy; 1.5 km (1 mi) loop; 45 min. – 1.5 hours</w:t>
      </w:r>
    </w:p>
    <w:p>
      <w:r>
        <w:t xml:space="preserve">Following the shoreline of Rustle Lake, the trail includes two viewing platforms and a floating boardwalk, where you can watch for wetland wildlife such as beaver, otter, marten, Great Blue Heron, and moose. </w:t>
      </w:r>
    </w:p>
    <w:p>
      <w:r>
        <w:t>Orphan Lake (Hwy km 1080.8)</w:t>
        <w:tab/>
        <w:br/>
        <w:t>Moderate; 8 km (5 mi) loop</w:t>
        <w:tab/>
        <w:t>; 2- 4 hours</w:t>
      </w:r>
    </w:p>
    <w:p>
      <w:r>
        <w:t xml:space="preserve">This diverse trail passes through hardwood and evergreen forests, including an area burned in May, 1998. Near the end of the burn there is a side trail (linear) climbing to spectacular lookouts over Lake Superior. </w:t>
      </w:r>
    </w:p>
    <w:p>
      <w:r>
        <w:t>A pebble beach on Lake Superior marks the half-way point, where there is a junction with the Coastal Trail. To complete the Orphan Lake Trail, follow the Baldhead River upstream, past the waterfalls. The trail then climbs to the east shore of Orphan Lake before joining with the trail back to the trailhead.</w:t>
      </w:r>
    </w:p>
    <w:p>
      <w:r>
        <w:t>Pinguisibi (Sand River) (Hwy km 1090.6)</w:t>
        <w:br/>
        <w:t xml:space="preserve">Easy; 6 km (3.7 mi) return, linear trail; 1½ - 3 hrs </w:t>
      </w:r>
    </w:p>
    <w:p>
      <w:r>
        <w:t xml:space="preserve">Pinguisibi is the Ojibwe name for “river of fine white sand”. This river is an ancient travel route used by the Ojibwe as they hunted, fished and trapped northwards into the interior. </w:t>
      </w:r>
    </w:p>
    <w:p>
      <w:r>
        <w:t xml:space="preserve">The first waterfall is a short hike upstream. The trail continues along the Sand River, past two more waterfalls, rapids and quiet sections of the river. The trail ends near portage 28 of the Sand River Canoe Route. Return along the same route. </w:t>
      </w:r>
    </w:p>
    <w:p>
      <w:r>
        <w:t xml:space="preserve">Agawa Rock Pictographs (Hwy km 1098.0) </w:t>
        <w:br/>
        <w:t>Moderate; 0.5 km (0.3 mi) loop; .1/2 - 1 hour</w:t>
      </w:r>
    </w:p>
    <w:p>
      <w:r>
        <w:t xml:space="preserve">Generations of Ojibwe recorded their dreams and spirits in red ochre paintings at this sacred site. The trail is short, but rugged, descending through rock chasms and broken boulders. </w:t>
      </w:r>
    </w:p>
    <w:p>
      <w:r>
        <w:t>The Pictographs are accessed from a rock ledge at the edge of Lake Superior and can only be viewed when the lake is calm. The site is open from mid-May to mid-September. Caution is advised when venturing onto this rock ledge due to its slope and the unpredictable nature of Lake Superior and its wave action. For more information refer to the Agawa Rock Pictographs brochure.</w:t>
      </w:r>
    </w:p>
    <w:p>
      <w:r>
        <w:t>Awausee (Hwy km 1101.4)</w:t>
        <w:br/>
        <w:t>Demanding; 10 km (6.2) loop; 4 - 6 hours</w:t>
        <w:br/>
        <w:t>To the first lookout and return is 45 minutes</w:t>
        <w:br/>
        <w:br/>
        <w:t xml:space="preserve">Climb the Awausee for a bird’s-eye view of the Agawa Valley and Lake Superior. This demanding trail starts at the base of Agawa Mountain and follows an old logging road before veering uphill along a ravine. The first lookout (45 min return hike) offers a view of the lower Agawa River Valley and Agawa Mountain. </w:t>
      </w:r>
    </w:p>
    <w:p>
      <w:r>
        <w:t>Continue climbing through maple forests to a series of lookouts, 200 metres (650 ft.) above the Agawa Valley. Descend along the creek to join up with the old logging road and back to the trail’s beginning.</w:t>
      </w:r>
    </w:p>
    <w:p>
      <w:r>
        <w:t>Towab (Hwy km 1103.8)</w:t>
        <w:br/>
        <w:t xml:space="preserve">Very Demanding; 24 km (15 mi) return, linear; 8 - 14 hours </w:t>
        <w:br/>
        <w:br/>
        <w:t xml:space="preserve">The trailhead is located 3.5 km (2 mi) along the Frater Road. The hike to Agawa Falls and return is recommended as an overnight trip. There are several campsites along the way. Much of the trail is alongside the river, however there are several steep ascents and descents. Shorter hikes can be taken to Burnt Rock Pool (moderate; 2 - 4 hours return) or further upstream; retrace your steps to return. </w:t>
      </w:r>
    </w:p>
    <w:p>
      <w:r>
        <w:t>At the turn of the century, visitors were often guided by Towabanasay (Tow-a-ban-a-say), often called Towab, an Ojibwe guide who held the hunting rights to a 1,300 square kilometre area which included the Agawa River.</w:t>
      </w:r>
    </w:p>
    <w:p>
      <w:r>
        <w:t xml:space="preserve">The trail ends at Agawa Falls, one of the highest waterfalls in the park (25 metres; 82 ft.) </w:t>
      </w:r>
    </w:p>
    <w:p>
      <w:r>
        <w:t>Crescent Lake (Hwy km 1113.8)</w:t>
        <w:br/>
        <w:t>Easy; 2 km (1.2 mi) loop; 1/2 - 1 hour</w:t>
      </w:r>
    </w:p>
    <w:p>
      <w:r>
        <w:t>Beginning at Crescent Lake Campground the trail takes you through a forest of Yellow Birch which is at least 80 years old and century old pines. You’ll pass by Crescent, MacGregor and Mudhole Lakes, part of the Crescent Lake Canoe Route. This is an ideal hike for families and nature enthusiasts.</w:t>
      </w:r>
    </w:p>
    <w:p>
      <w:r>
        <w:t xml:space="preserve">Coastal </w:t>
        <w:br/>
        <w:t>Very Demanding; 65 km (40 mi) linear; 5 - 7 days (entire trail)</w:t>
      </w:r>
    </w:p>
    <w:p>
      <w:r>
        <w:t xml:space="preserve">A number of access points make it possible to spend one or several days hiking the Coastal Trail. Access points are located at: Agawa Bay, Sinclair Cove, Katherine Cove, Coldwater River, Orphan Lake Trail and Gargantua Road. The Park Map is recommended for those hiking the coast. </w:t>
        <w:br/>
        <w:br/>
        <w:t>The most challenging and demanding trail in the park, the Coastal Trail takes you along the high cliffs and rocky beaches of Lake Superior. The trail extends from Agawa Bay to Chalfant Cove.</w:t>
      </w:r>
    </w:p>
    <w:p>
      <w:r>
        <w:t xml:space="preserve">The trail ascends and descends over cliffs and rocky outcrops and crosses beaches of boulders and driftwood. Use extreme caution when hiking this difficult terrain. The rocks can be very slippery, especially when wet with dew, fog or rain. Windblown trees may obstruct the trail.  </w:t>
      </w:r>
    </w:p>
    <w:p>
      <w:r>
        <w:t>Blue, diamond-shaped symbols mark where the trail enters forested areas. Rock cairns mark exposed sections. Generally the trail hugs the coastline. If you lose the trail, continue along the shore and eventually you will find the trail again.</w:t>
      </w:r>
    </w:p>
    <w:p>
      <w:r>
        <w:t xml:space="preserve">Gargantua is the main access point for the Coastal Trail. The 14 km (8.7 mi) gravel road from Highway 17 to the parking lot at Lake Superior is rough so allow 45 minutes. </w:t>
      </w:r>
    </w:p>
    <w:p>
      <w:r>
        <w:t xml:space="preserve">Gargantua North: </w:t>
        <w:br/>
        <w:t xml:space="preserve">Gargantua to Warp Bay: Easy; 5 km (3.1 mi)  </w:t>
        <w:br/>
        <w:t>Warp Bay to Devil’s Chair: Easy; 2 km (1.2 mi)</w:t>
        <w:br/>
        <w:t xml:space="preserve">Gargantua to Chalfant Cove: Moderate; 7 km (4.3 mi)  </w:t>
        <w:br/>
        <w:t>(Note: the above distances are one-way only; return along the same routes to Gargantua Harbour.)</w:t>
      </w:r>
    </w:p>
    <w:p>
      <w:r>
        <w:t>Gargantua South: Very Demanding</w:t>
        <w:tab/>
        <w:tab/>
        <w:br/>
        <w:t xml:space="preserve">Gargantua to Orphan Lake Trail: 20 km (12.4 mi) </w:t>
        <w:br/>
        <w:t>Orphan Lake to Katherine Cove: 11 km (6.8 mi)</w:t>
        <w:br/>
        <w:t>Katherine Cove to Sinclair Cove: 14 km (8.7 mi)</w:t>
        <w:br/>
        <w:t>Sinclair Cove to Agawa Bay: 10 km (6.2 mi)</w:t>
      </w:r>
    </w:p>
    <w:p>
      <w:r>
        <w:t xml:space="preserve">South of Gargantua, the Coastal Trail is extremely rugged and very demanding. Between Gargantua and Rhyolite Cove the trail climbs over 80 metres (260 ft.) to spectacular vistas over the lake. </w:t>
      </w:r>
    </w:p>
    <w:p>
      <w:r>
        <w:t>The park’s geology is most dramatic on the coast where waves have exposed the rock shoreline. Rhyolite and Beatty coves are particularly interesting. Along the way, sand and cobble beaches are nestled in coves, providing shelter for campsites.</w:t>
      </w:r>
    </w:p>
    <w:p>
      <w:r>
        <w:t xml:space="preserve">All backcountry campsites are available on a first-come, first-served basis. Campsites along the coast are shared by hikers and paddlers. </w:t>
      </w:r>
    </w:p>
    <w:p>
      <w:r>
        <w:t>For information on shuttle services visit www.lakesuperiorpark.ca or contact the park.</w:t>
      </w:r>
    </w:p>
    <w:p>
      <w:r>
        <w:t xml:space="preserve">There are eight canoe routes in the park, ranging from easy day trips to the 56 km Sand River. On the Lower Agawa River and Anjigami River routes only the portions within the park are maintained. The topography of Lake Superior Provincial Park is rugged. Consequently, portaging must be done frequently, and the portages can be steep and uneven. </w:t>
      </w:r>
    </w:p>
    <w:p>
      <w:r>
        <w:t>Individual canoe route descriptions and maps are available in pdf format at www.lakesuperiorpark.ca. Following is a brief description of the routes in the park. Portage lengths are in metres (1 metre = 3.3 feet or 1.1 yards).</w:t>
      </w:r>
    </w:p>
    <w:p>
      <w:r>
        <w:t>The kilometre location along Hwy. 17 is given for each canoe route (markers are located every 2 km). Agawa Bay Campground is at km 1105.5 and Rabbit Blanket Lake Campground is at km 1049.6.</w:t>
      </w:r>
    </w:p>
    <w:p>
      <w:r>
        <w:t>Fenton-Treeby</w:t>
        <w:br/>
        <w:t>Route: 16 km (10 mi) loop; day trip or relaxing overnight trip; 11 portages, 150 m or less;</w:t>
        <w:br/>
        <w:t xml:space="preserve">Access: via Hwy. 17 </w:t>
        <w:br/>
        <w:t>Highlights: This loop travels through six lakes in the boreal forest fringe at the north end of the park and is excellent for novice canoeists who are leery of long portages. Treeby Lake with its pine covered islands is quite scenic.</w:t>
      </w:r>
    </w:p>
    <w:p>
      <w:r>
        <w:t>Rabbit Blanket Lake</w:t>
        <w:br/>
        <w:t xml:space="preserve">Route: Rabbit Blanket Lake to Surf Lake and return; 16 km (10 mi); overnight trip; 3 portages (250 to 1200 m) </w:t>
        <w:br/>
        <w:t xml:space="preserve">Access: Rabbit Blanket Lake Campground (Hwy. km 1049.6) </w:t>
        <w:br/>
        <w:t>Highlights: A good trip for Brook Trout fishing, the route follows the South Old Woman River upstream from Rabbit Blanket Lake. There are three demanding portages into Peat, Sundstrom and Surf Lakes.</w:t>
      </w:r>
    </w:p>
    <w:p>
      <w:r>
        <w:t>Belanger Lake</w:t>
        <w:br/>
        <w:t xml:space="preserve">Route: Belanger and return: 13 km (8 mi); day trip or relaxing overnight trip; 4 portages (300 to 500 m) </w:t>
        <w:br/>
        <w:t xml:space="preserve">Access: Gargantua Road (Hwy. km 1070.3); 2.3 km (1.4 mi) from Hwy. 17 </w:t>
        <w:br/>
        <w:t>Highlights: A family or anglers’ canoe route. What it lacks for experienced canoeists is balanced by pleasant scenery and good Brook Trout fishing. Belanger Lake also supports Lake Trout.</w:t>
      </w:r>
    </w:p>
    <w:p>
      <w:r>
        <w:t>Crescent Lake</w:t>
        <w:br/>
        <w:t xml:space="preserve">Route: 3 km (1.9 mi) loop; 4 hours; 4 portages (60 to 350 m) </w:t>
        <w:br/>
        <w:t>Access: via Crescent Lake Campground or Kenny Lake at Hwy.17 (Hwy km 1113.8)</w:t>
        <w:br/>
        <w:t>Highlights: This nice, family trip is an easy route introducing canoeists to lake travel and portaging. Fishing for Brook Trout and Lake Trout is good.</w:t>
      </w:r>
    </w:p>
    <w:p>
      <w:r>
        <w:t>Gamitagama Lake – Old Woman Lake – Sand River</w:t>
        <w:br/>
        <w:t xml:space="preserve">Route: This is the recommended route to Old Woman Lake – from Gamitagama south through a chain of small lakes. The former route from Mijinemungshing Lake through Mirimoki to Old Woman can be difficult due to low water levels. Allow 2 - 3 days for a return trip, or continue on through several lakes to the Sand River (allow 4 - 6 days). </w:t>
        <w:br/>
        <w:t xml:space="preserve">Access: Gamitagama Road (Hwy km 1062.9); parking is limited at the Gamitagama access point </w:t>
        <w:br/>
        <w:t>Highlights: This route includes some of the most interesting lake and river (Sand River) scenery the park has to offer. Many of the lakes on this route offer good Brook Trout fishing. There are Lake Trout in Gamitagama and Old Woman Lakes. Caution: wind and waves on Gamitagama and Old Woman Lakes can make canoeing more difficult.</w:t>
      </w:r>
    </w:p>
    <w:p>
      <w:r>
        <w:t xml:space="preserve">Mijinemungshing Lake </w:t>
        <w:br/>
        <w:t xml:space="preserve">Route: Mijinemungshing Lake is the largest inland lake in Lake Superior Provincial Park. Note: Water levels may be low between Mijinemungshing and Mirimoki Lakes. Old Woman Lake can also be accessed through Gamitagama Lake </w:t>
        <w:br/>
        <w:t xml:space="preserve">Access: From Hwy. 17 via Mijinemungshing Road (Hwy km 1058.0) </w:t>
        <w:br/>
        <w:t>Highlights: A day trip on Mijinemungshing makes for a nice introduction to the interior, or backcountry of Lake Superior Provincial Park. A number of campsites allow for overnight trips. There are portages into several other lakes – Almonte and Maquon. Due to the size of Mijinemungshing Lake, wind and waves can pose problems.</w:t>
      </w:r>
    </w:p>
    <w:p>
      <w:r>
        <w:t>Sand River</w:t>
        <w:br/>
        <w:t xml:space="preserve">Route: Sand Lake, adjacent to the Algoma Central Railway, to take-out near the end of the Sand River. 56 km (35 mi); 5 days; 29 marked portages (9 to 1100 m; average. length 270 m). There is an average of one portage every 2 km (1.2 mi); these are mostly class 1 and 2 rapids. </w:t>
        <w:br/>
        <w:t>Access: Algoma Central Railway (ACR) at Sault Ste. Marie, Frater (near Agawa Bay) or Hawk Junction, 22 km (13.6 mi) east of Wawa</w:t>
        <w:br/>
        <w:t xml:space="preserve">Highlights: A scenic river which runs through the park from the northeast corner to Lake Superior. The scenery changes from lowland forest and wetlands to hardwood hills and cliffs. As the river drops about 185 m (600 feet) in elevation from Sand Lake to Lake Superior, there are stretches of fast water, boulder rapids and scenic waterfalls. Water levels vary greatly from month to month and from year to year, depending on the precipitation. Wildlife that may be seen include: moose, beaver, osprey, Sandhill Crane and a variety of warblers. Brook Trout fishing is good along the Sand River. Caution: some dangerous rapids and two waterfalls, Calwin and Lady Evelyn Falls. </w:t>
      </w:r>
    </w:p>
    <w:p>
      <w:r>
        <w:t>Lower Agawa River</w:t>
        <w:br/>
        <w:t>(Maintained only within the park)</w:t>
        <w:br/>
        <w:t xml:space="preserve">Route: Canyon Station (mile 114) on the Algoma Central Railway to Hwy. 17: 29 km (18 mi); 2 days; 4 portages (100 m to 800 m). </w:t>
        <w:br/>
        <w:t xml:space="preserve">Access: Frater Station to mile 114 on the Algoma Central Railway </w:t>
        <w:br/>
        <w:t>Highlights: Most of the route has rapids and fast, shallow water requiring skillful manoeuvring. The major obstacles on the route are an old timber dam and Agawa Falls. The Agawa Falls and high canyon walls make this route spectacular. Caution: Agawa Falls is not marked on topographic maps; water levels fluctuate from drought conditions to very high water with treacherous rapids; this is a route for experienced paddlers only.</w:t>
      </w:r>
    </w:p>
    <w:p>
      <w:r>
        <w:t>Anjigami River</w:t>
        <w:br/>
        <w:t>(Maintained only within the park)</w:t>
        <w:br/>
        <w:t xml:space="preserve">Route: Mijinemungshing Lake to Lake Superior via Dossier Lake, Anjigami and Michipicoten rivers: 70 km (43 mi); 5 days; 12 portages (45 m to 2,170 m). </w:t>
        <w:br/>
        <w:t xml:space="preserve">Access: Mijinemungshing Road from Hwy. 17 (Hwy. km 1058.0) </w:t>
        <w:br/>
        <w:t>Highlights: This canoe route follows the logger’s spring river drive route of the 1920s and connects to the old fur trade route to Hudson Bay, via the Michipicoten and Missinaibi rivers. Caution: wind and waves on Anjigami Lake can make canoeing more difficult.</w:t>
      </w:r>
    </w:p>
    <w:p>
      <w:r>
        <w:t xml:space="preserve">Lake Superior Coastline </w:t>
        <w:br/>
        <w:t xml:space="preserve">Route: Michipicoten River to Agawa Bay; 105 km (65 mi) linear; 5 to 7 days </w:t>
        <w:br/>
        <w:t>Access: Canoes and kayaks can be launched north of the park at Michipicoten Bay and Michipicoten River or within the park at Old Woman Bay, Gargantua Harbour, Katherine Cove, Sinclair Cove and Agawa Bay Campground.</w:t>
        <w:br/>
        <w:t xml:space="preserve">Highlights: For those with experience, paddling the coast of Lake Superior is spectacular. The scenery is dramatic, varying from sheer cliffs to fine sand beaches. Much of the shoreline is rock outcrop, boulders or cobble beaches, providing some good exposure to the area’s geology. For the most part, the coast is extremely rugged with few sand beaches or protected areas for refuge from storms, particularly north of Gargantua Harbour. Only experienced paddlers should attempt travelling on Lake Superior. Caution is advised; the lake is extremely cold and the weather unpredictable. Fog may persist for several days. Winds change and waves can develop quickly. Sheltered coves and beaches for landing are limited, especially north of Chalfant Cove. Stay close to shore and be aware of changing conditions. Be prepared to be wind-bound one out of four or five days. </w:t>
      </w:r>
    </w:p>
    <w:p>
      <w:r>
        <w:t>Agawa Bay to Gargantua: 45 km (28 mi)</w:t>
        <w:br/>
        <w:t>Gargantua to Old Woman Bay: 36 km (22 mi)</w:t>
        <w:br/>
        <w:t xml:space="preserve">Old Woman to Michipicoten River: 24 km (15 mi) </w:t>
      </w:r>
    </w:p>
    <w:p>
      <w:r>
        <w:t>For more information drop by the Visitor Centre or contact the park office.</w:t>
      </w:r>
    </w:p>
    <w:p>
      <w:r>
        <w:t>Several routes may require vehicle shuttle or pick-up at the end of the route: Sand River, Lower Agawa River, Anjigami and the Lake Superior Coastline. (For shuttle service check www.lakesuperiorpark.ca (paddling – rentals.)</w:t>
      </w:r>
    </w:p>
    <w:p>
      <w:r>
        <w:t>Beaches are located in each of the three park campgrounds: Agawa Bay, Crescent Lake and Rabbit Blanket Lake and at Katherine Cove and Old Woman Bay Day-Use areas. The waters of Lake Superior can be quite cold, particularly in early summer. Shallow bays may warm up following periods of calm waters and sunny, hot days. Inland lakes are warmer.</w:t>
      </w:r>
    </w:p>
    <w:p>
      <w:r>
        <w:t>Powerboats are allowed on Lake Superior (no motor size restriction) and Sand Lake (motor size 10 hp or less). Powerboats, including electric motors, are prohibited on all other lakes in the park.</w:t>
      </w:r>
    </w:p>
    <w:p>
      <w:r>
        <w:t>In Lake Superior and in coastal streams and rivers, there are good populations of Lake and Rainbow Trout, and three species of salmon. Inland waters offer good opportunities for catching Lake and Brook Trout. To prevent the introduction on non-native species, the use and possession of live-bait fish (live minnows) is banned on interior park lakes.</w:t>
      </w:r>
    </w:p>
    <w:p>
      <w:r>
        <w:t>The Visitor Centre at Agawa Bay is a focal point for interpretive programs and special events run by the Natural Heritage Education Program. During the summer, park staff offer evening programs, guided hikes, kid’s programs, special events and guest speakers. On-site guides are at Agawa Rock during July and August. Look for events scheduled on park activity boards.</w:t>
      </w:r>
    </w:p>
    <w:p>
      <w:r>
        <w:t>The diversity of habitats in the park provides good bird watching opportunities. The transition between the Great Lakes-St. Lawrence and boreal forests support a mix of northern and southern species.</w:t>
        <w:br/>
        <w:br/>
        <w:t>More than 250 bird species have been identified within the park, 120 - 130 of which nest here. Spring and fall are good times to watch for migrating species, especially close to Lake Superior.</w:t>
      </w:r>
    </w:p>
    <w:p>
      <w:r>
        <w:t>Facilities and services are not provided. The Visitor Centre, campgrounds and park roads (i.e. Mijinemungshing and Gargantua) are closed and gated. Visitors are welcome to ski, snowshoe and ice fish. Snowmobiles are not permitted, except on Frater Road to access the Algoma Central Railway. Park regulations banning live bait-fish and cans and bottles are still in effect.</w:t>
      </w:r>
    </w:p>
    <w:p>
      <w:r>
        <w:t>Hunting is permitted in part of the park for moose, grouse and Varying Hare. Hunting is permitted only in that part of the park lying east of Highway 17 and north of the south boundaries of Brimacombe and Broome townships.</w:t>
      </w:r>
    </w:p>
    <w:p>
      <w:r>
        <w:t xml:space="preserve">There are three campgrounds with a total of 227 campsites, 58 of which are electrical sites. For those who want to be on Lake Superior, Agawa Bay Campground has a 3 km beach. More than half of the campsites have a view of Lake Superior. The Visitor Centre is also located at Agawa Bay. At the north end of the park, Rabbit Blanket Lake Campground is situated on a smaller, warmer inland lake next to Peat Mountain. Crescent Lake Campground is a small, quiet, rustic campground – a good choice if you are looking for something between full amenities and a backcountry experience. For backcountry hikers and paddlers there are 200 backcountry campsites. </w:t>
      </w:r>
    </w:p>
    <w:p>
      <w:r>
        <w:t>Reservations are available for sites at Agawa Bay and Rabbit Blanket Lake campgrounds. Crescent Lake Campground sites are all first-come, first-served.</w:t>
      </w:r>
    </w:p>
    <w:p>
      <w:r>
        <w:t xml:space="preserve">Rabbit Blanket Lake Campground is situated on an inland lake with a small beach area. The forest is mixed with some treed sites and others that are more open. The campground is close to Hwy. 17. There are 60 sites, 20 of which are electrical. There is a comfort station with flush toilets, showers and laundry and a trailer dump and fill station. </w:t>
      </w:r>
    </w:p>
    <w:p>
      <w:r>
        <w:t xml:space="preserve">Agawa Bay Campground is located right on Lake Superior, on a 3 km beach. Forest cover is primarily mature pine trees. The campground is adjacent to Hwy. 17. There are 147 sites, 38 of which are electrical. Facilities include two comfort stations with flush toilets, showers and laundry and a trailer dump and fill station. There is an outdoor amphitheatre and the Visitor Centre is adjacent to the campground. </w:t>
      </w:r>
    </w:p>
    <w:p>
      <w:r>
        <w:t>Crescent Lake Campground is a rustic campground on an inland lake with a small beach area. There are 20 sites, with pit privies and no potable water. Water and other services are available at nearby Agawa Bay Campground.</w:t>
      </w:r>
    </w:p>
    <w:p>
      <w:r>
        <w:t>Comfort stations, complete with flush toilets, showers and laundry, are located in Agawa Bay and Rabbit Blanket Lake Campgrounds.</w:t>
      </w:r>
    </w:p>
    <w:p>
      <w:r>
        <w:t>Flush toilets are located in the comfort stations in Agawa Bay and Rabbit Blanket Lake Campgrounds.</w:t>
      </w:r>
    </w:p>
    <w:p>
      <w:r>
        <w:t>The Visitor Centre, Park Office, campground comfort stations and Agawa Bay Amphitheatre are barrier-free. Agawa Bay and Rabbit Blanket Lake Campgrounds each have a barrier-free campsite.</w:t>
      </w:r>
    </w:p>
    <w:p>
      <w:r>
        <w:t>Three picnic/day-use areas offer scenic rest stops.</w:t>
        <w:br/>
        <w:br/>
        <w:t xml:space="preserve"> Sand River </w:t>
        <w:br/>
        <w:t xml:space="preserve">Picnic next to the river; fish in the rapids or hike along the Pinguisibi Trail to one or more of the waterfalls. </w:t>
      </w:r>
    </w:p>
    <w:p>
      <w:r>
        <w:t xml:space="preserve">Katherine Cove </w:t>
        <w:br/>
        <w:t>Located on Lake Superior, the shallow waters and fine sand beach make this area especially appealing to children.</w:t>
        <w:br/>
        <w:br/>
        <w:t xml:space="preserve">Old Woman Bay </w:t>
        <w:br/>
        <w:t>On Lake Superior, this day-use area has a sand and pebble beach and access to the Nokomis Hiking Trail.</w:t>
      </w:r>
    </w:p>
    <w:p>
      <w:r>
        <w:t>Laundry facilities are located in the comfort stations in Agawa Bay and Rabbit Blanket Lake Campgrounds.</w:t>
      </w:r>
    </w:p>
    <w:p>
      <w:r>
        <w:t>A boat launch is located at Sinclair Cove.</w:t>
      </w:r>
    </w:p>
    <w:p>
      <w:r>
        <w:t>Canoes are available for rent at Agawa Bay and Rabbit Blanket Lake gatehouses, and at the Park Office for Mijinemungshing Lake.</w:t>
      </w:r>
    </w:p>
    <w:p>
      <w:r>
        <w:t>Park souvenirs, maps and related publications are available at the Park Office at Red Rock Lake, and at LAKE EFFECTS, the gift shop operated by Niijkiwenhwag – Friends of Lake Superior Park, located in the Visitor Centre adjacent to the Agawa Bay Campground.</w:t>
      </w:r>
    </w:p>
    <w:p>
      <w:r>
        <w:t>Park staff are available to serve you in French.</w:t>
      </w:r>
    </w:p>
    <w:p>
      <w:r>
        <w:t>Located adjacent to the Agawa Bay Campground, the Visitor Centre highlights the “Power of Lake Superior” and the park’s cultural history, natural features and recreational opportunities. This facility also includes an information/reception area, washrooms, theatre/activity room and a gift shop operated by Niijkiwenhwag - Friends of Lake Superior Park.</w:t>
      </w:r>
    </w:p>
    <w:p>
      <w:r>
        <w:t xml:space="preserve">          </w:t>
      </w:r>
    </w:p>
    <w:p>
      <w:pPr>
        <w:pStyle w:val="Heading1"/>
      </w:pPr>
      <w:r>
        <w:t>Long Point</w:t>
      </w:r>
    </w:p>
    <w:p>
      <w:r>
        <w:t>Fourth oldest Provincial Park in Ontario (Est. 1921)</w:t>
      </w:r>
    </w:p>
    <w:p>
      <w:r>
        <w:t>Over 1.5 km sandy beach on the warm waters of Lake Erie</w:t>
      </w:r>
    </w:p>
    <w:p>
      <w:r>
        <w:t>Excellent fishing and boating opportunities in Long Point Bay</w:t>
      </w:r>
    </w:p>
    <w:p>
      <w:r>
        <w:t>One of the largest bird and waterfowl migration and staging areas in North America</w:t>
      </w:r>
    </w:p>
    <w:p>
      <w:r>
        <w:t>Located within a designated World Biosphere Reserve</w:t>
      </w:r>
    </w:p>
    <w:p>
      <w:r>
        <w:t>Long Point is a very popular recreation park. We feature campsites to accommodate a variety of equipment, from large pull-through electrical sites for larger equipment to tent sites on the edge of the dunes.  All sites are located within a short walk to our large sandy beach. Campsites located close to the beach are very popular as they provide a beautiful view of the lake. Radio-free camping is offered in the Cottonwood (Old Park) Campground. All of the “first- come, first-served” camping opportunities are in the Cottonwood Campground.  The park offers an excellent playground for our younger guests.</w:t>
      </w:r>
    </w:p>
    <w:p>
      <w:r>
        <w:t>Spring and fall visitors can take advantage of some of the very best bird watching that Ontario has to offer with over 300 different species passing through during migration.</w:t>
      </w:r>
    </w:p>
    <w:p>
      <w:r>
        <w:t>Long Point offers four campground areas in two sections of the park. Almost half of campsites have electrical service.</w:t>
      </w:r>
    </w:p>
    <w:p>
      <w:r>
        <w:t>The section generally called “New Park” includes three of the campgrounds: Monarch’s Rest, Firefly and Turtle Dunes Campgrounds as well as the popular Day-Use area.</w:t>
      </w:r>
    </w:p>
    <w:p>
      <w:r>
        <w:t>Firefly Campground offers large pull-through sites equipped with electrical service. Located on the bay side of the campground, they are a short five minute walk to the beach.</w:t>
      </w:r>
    </w:p>
    <w:p>
      <w:r>
        <w:t>Monarch’s Rest and Turtle Dunes Campgrounds offer some electrical sites that are able to accommodate a variety of equipment. The premium campsites, located in the dunes at the ends of the loops closest to the beach, offer a soft sandy base.</w:t>
      </w:r>
    </w:p>
    <w:p>
      <w:r>
        <w:t>The Old Park section of Long Point includes Cottonwood Campground, a radio-free campground. The sites can accommodate a variety of equipment sizes. For 2012 this campground will feature a new barrier-free comfort station with showers. Premium campsites are located at the ends of the loops and are very close to the beach. We also have our first-come, first-served campsites available in Cottonwood Campground.</w:t>
      </w:r>
    </w:p>
    <w:p>
      <w:r>
        <w:t>Cottonwood Campground (Old Park) is a radio-free campground with a total of 81 campsites.</w:t>
      </w:r>
    </w:p>
    <w:p>
      <w:r>
        <w:t xml:space="preserve">Long Point Provincial Park is one of the most special places that Ontario has to offer. A real must visit for you and your family and friends. </w:t>
      </w:r>
    </w:p>
    <w:p>
      <w:r>
        <w:t>Relax on the large sandy beach; enjoy a swim in the warm waters of Lake Erie. Experience the excellent fishing and boating opportunities provided by Long Point’s Inner Bay. Walk the campground roads to enjoy sightings of the many species of birds, hawks, possibly an eagle in flight or some of the species at risk that make Long Point their home – the choice is yours!</w:t>
      </w:r>
    </w:p>
    <w:p>
      <w:r>
        <w:t>Visit us once and we know you will return.</w:t>
      </w:r>
    </w:p>
    <w:p>
      <w:r>
        <w:t>Many visitors enjoy canoeing along the sheltered marsh of Long Point Bay. Opportunities also exist outside of the park, in the area of Big Creek, located on the Long Point causeway.</w:t>
      </w:r>
    </w:p>
    <w:p>
      <w:r>
        <w:t>Large, sandy beaches are located by Monarch’s Rest and Turtle Dunes Campground and the Day-Use are in the New Park as well as Cottonwood Campground in the Old Park. Over two kilometres of soft sand and warm water awaits you.</w:t>
      </w:r>
    </w:p>
    <w:p>
      <w:r>
        <w:t>Please note: There are no lifeguards posted and pets are only allowed in the designated pet exercise area. Lake Erie does have an undertow present so please be cautious while swimming.</w:t>
      </w:r>
    </w:p>
    <w:p>
      <w:r>
        <w:t>Excellent boating opportunities are provided on Long Point Bay. The park offers boat launch facilities that are able to accommodate most pleasure boats.</w:t>
      </w:r>
    </w:p>
    <w:p>
      <w:r>
        <w:t>There are excellent fishing opportunities in Long Point Bay. We have one of the finest bass fisheries in Ontario. Fishing licenses may be purchased in the village of Long Point.</w:t>
      </w:r>
    </w:p>
    <w:p>
      <w:r>
        <w:t>Enjoy cycling on over 5 km of park roadways.</w:t>
      </w:r>
    </w:p>
    <w:p>
      <w:r>
        <w:t>The park does not offer a formal NHE program but we do offer several exciting and informative programs throughout the season on topics such as Reptiles at Risk, Creatures of the Night and the Fowler’s Toad.</w:t>
      </w:r>
    </w:p>
    <w:p>
      <w:r>
        <w:t>More than 300 different species of song birds and waterfowl migrate through Long Point every spring and autumn. More than 80 species of birds nest on the point annually, making Long Point one of the top bird watching destinations in North America.</w:t>
      </w:r>
    </w:p>
    <w:p>
      <w:r>
        <w:t>The Long Point Bird Observatory is located just outside the park and Bird Studies Canada is located a short distance away in the village of Port Rowan.</w:t>
      </w:r>
    </w:p>
    <w:p>
      <w:r>
        <w:t>The park is the home base for the Long Point Waterfowl Management Unit (LPWMU), a controlled waterfowl hunt. The LPWMU is open for hunting Monday, Wednesday, Friday and Saturday during the open season for waterfowl. (mid-September through to mid-December)</w:t>
      </w:r>
    </w:p>
    <w:p>
      <w:r>
        <w:t>Information regarding the LPWMU may be obtained by calling the Park Office.</w:t>
        <w:br/>
        <w:t>Hunting does not take place on park property and hunting is not permitted within the park.</w:t>
      </w:r>
    </w:p>
    <w:p>
      <w:r>
        <w:t>Long Point offers full service comfort stations in all campgrounds including the newest comfort station which opened in Cottonwood Campground in the spring of 2012. Laundry facilities are available in the comfort station located in Firefly Campground.</w:t>
        <w:br/>
        <w:br/>
        <w:t>One of Long Point’s most attractive amenities is its 2 km beach which is just a short walk from any of the campgrounds. A dog beach is located at the south end of the day-use area, behind the maintenance buildings. BBQ’s, picnic tables and comfort stations with flush toilets are provided in the day-use area.</w:t>
        <w:br/>
        <w:t xml:space="preserve">Long Point also offers a boat launch for campers and day visitors who enjoy the great fishing opportunities on Long Point Bay, which is renowned as one of the premier spots for Largemouth and Smallmouth Bass as well as Yellow Perch. The park also participates in a Tackleshare program which offers free fishing rods and tackle for loan. If you don’t have a boat, you can fish from the boat launch channel. </w:t>
      </w:r>
    </w:p>
    <w:p>
      <w:r>
        <w:t xml:space="preserve"> A Park Store is located at the main Park Office and offers a range of souvenirs, camper supplies, ice, firewood, cold beverages and ice cream for those warm days at the beach!</w:t>
      </w:r>
    </w:p>
    <w:p>
      <w:r>
        <w:t xml:space="preserve">Comfort stations, complete with flush toilets and showers, are located in Turtle Dunes, Monarch’s Rest and Cottonwood Campgrounds. </w:t>
        <w:br/>
        <w:br/>
        <w:t>Comfort stations are also located in the day-use area and they provide flush toilets.</w:t>
      </w:r>
    </w:p>
    <w:p>
      <w:r>
        <w:t>Flush toilets are found in each campground and in the day-use area.</w:t>
      </w:r>
    </w:p>
    <w:p>
      <w:r>
        <w:t xml:space="preserve">All comfort stations, as well as the park store, provide barrier-free access. </w:t>
      </w:r>
    </w:p>
    <w:p>
      <w:r>
        <w:t>Two barrier-free campsites are offered, one with electricity located in Firefly Campground and one without electricity in Cottonwood Campground.</w:t>
      </w:r>
    </w:p>
    <w:p>
      <w:r>
        <w:t xml:space="preserve">The well known and very popular day-use area is located in the New Park and is open daily until 10:00 p.m., with parking that will accommodate over 650 vehicles. Picnic areas are located adjacent to the parking lots, in close proximity to the beautiful sandy beach. Picnic tables and 12 upright barbeques are provided along with two comfort stations. </w:t>
      </w:r>
    </w:p>
    <w:p>
      <w:r>
        <w:t>The swimming areas are not supervised by lifeguards – you are responsible for your own and your children’s safety.</w:t>
      </w:r>
    </w:p>
    <w:p>
      <w:r>
        <w:t>A washer and dryer are located in Monarch’s Rest Campground. Laundromat facilities are also located in village of Port Rowan.</w:t>
      </w:r>
    </w:p>
    <w:p>
      <w:r>
        <w:t>A boat launch is located in the New Park on Long Point Bay and can accommodate most pleasure boats. Use of the boat launch is included with your campsite or day-use permit.</w:t>
      </w:r>
    </w:p>
    <w:p>
      <w:r>
        <w:t>Extension cords 15 and 30 amp, are available at the Registration Office. Fees apply.</w:t>
      </w:r>
    </w:p>
    <w:p>
      <w:r>
        <w:t>Personal Floatation Devices (PFDs) are available for loan with a refundable deposit.</w:t>
      </w:r>
    </w:p>
    <w:p>
      <w:r>
        <w:t>Fishing rods are also available for loan through the Ontario Federation of Anglers and Hunters (OFAH) Tackleshare program.</w:t>
      </w:r>
    </w:p>
    <w:p>
      <w:r>
        <w:t>Canoe rentals are available outside of the park.</w:t>
      </w:r>
    </w:p>
    <w:p>
      <w:r>
        <w:t>The Park Store is conveniently located at the Registration Office inside the entrance to the New Park. In addition to offering Ontario Parks’ merchandise, you will find a variety of souvenir clothing, camping supplies, activities to entertain young and old, snacks, Pepsi beverages, VanHoutte coffee and ice cream novelties. Firewood and ice are also available at this location.</w:t>
      </w:r>
    </w:p>
    <w:p>
      <w:r>
        <w:t>The village of Long Point and town of Port Rowan are located nearby and offer groceries, hardware and many other supplies and services.</w:t>
      </w:r>
    </w:p>
    <w:p>
      <w:r>
        <w:t>Long Point offers an off-leash dog exercise/beach area located at the west end of the day-use beach, in the New Park area. It is important to remember that dogs must be controlled by their owner at all times and must be kept on a leash at all times when in any other area of the park.</w:t>
      </w:r>
    </w:p>
    <w:p>
      <w:r>
        <w:t xml:space="preserve">          </w:t>
      </w:r>
    </w:p>
    <w:p>
      <w:pPr>
        <w:pStyle w:val="Heading1"/>
      </w:pPr>
      <w:r>
        <w:t>MacGregor Point</w:t>
      </w:r>
    </w:p>
    <w:p>
      <w:r>
        <w:t>MacGregor Point is one of the most unique natural places along the Lake Huron shoreline. A complex ecosystem unfolds at this all-season park on a seven-kilometre stretch of coast, just south of Port Elgin.</w:t>
      </w:r>
    </w:p>
    <w:p>
      <w:r>
        <w:t>Park interpreters offer a full summer program of activities, including guided walks by the shore and through silver maple swamps, cattail marshes, ponds, fens and bogs that reveal unusual inhabitants.</w:t>
      </w:r>
    </w:p>
    <w:p>
      <w:r>
        <w:t xml:space="preserve">Learn about the carnivorous (meat-eating) plants that make this area their home. Rare Dwarf Lake Iris and the elusive Spotted Turtle appear in the spring. </w:t>
      </w:r>
    </w:p>
    <w:p>
      <w:r>
        <w:t xml:space="preserve">MacGregor Point is a well-known spot to look for migrating birds, including the Black-crowned Night Heron and the American Egret. </w:t>
      </w:r>
    </w:p>
    <w:p>
      <w:r>
        <w:t>Home of the very popular spring Huron Fringe Birding Festival and Wild for the Arts fall arts festival.</w:t>
      </w:r>
    </w:p>
    <w:p>
      <w:r>
        <w:t>The third weekend in October, Witches in the Woods celebrates Hallowe’en and the forest creatures closely linked to it! Campers decorate their sites, trick or treat and explore nature in fall.</w:t>
      </w:r>
    </w:p>
    <w:p>
      <w:r>
        <w:t>Winter visitors can camp in yurts, snow shoe, cross-country ski, and ice skate on a 400 metre skating oval (weather permitting).</w:t>
      </w:r>
    </w:p>
    <w:p>
      <w:r>
        <w:t>MacGregor Point offers a wide range of camping experiences to appeal to all visitors, including groups.  Car camping is offered in three campgrounds that are uniquely laid out in looped designs.  Campsites are available for all types of equipment.</w:t>
      </w:r>
    </w:p>
    <w:p>
      <w:r>
        <w:t>For those looking for a bit more comfort, the park offers yurts.  Located in Algonquin Campground they are a great way to experience the park year-round!</w:t>
      </w:r>
    </w:p>
    <w:p>
      <w:r>
        <w:t>Note:  Campers who are sensitive to Poison Ivy should be aware that it grows naturally throughout the park.</w:t>
      </w:r>
    </w:p>
    <w:p>
      <w:r>
        <w:t>MacGregor Point offers well separated and private campsites in three campgrounds. All sites are treed, generous and have a level surface. Several campsites are designed for use by persons with disabilities. Radio-free camping is offered in sections of Huron Campground.</w:t>
      </w:r>
    </w:p>
    <w:p>
      <w:r>
        <w:t>Campsites are available for reservation and on a first-come, first-served basis year round. Birch Boulevard Campground is open year round with campsites available on either a first-come, first-served or reservation basis, depending on the time of year.</w:t>
      </w:r>
    </w:p>
    <w:p>
      <w:r>
        <w:t>MacGregor Point also offers camping in 16 yurts. A yurt is a semi-permanent vinyl-covered structure that is 16 feet in diameter, mounted on a wooden deck about two feet off the ground. Yurts can accommodate up to six people. They have two sets of bunk beds, a table and chairs for six, electric or propane heat and electric lighting, and a propane barbecue outdoors. A dining shelter is located on the site. The yurts are open year round and reservations are recommended. Pets are not permitted.</w:t>
      </w:r>
    </w:p>
    <w:p>
      <w:r>
        <w:t xml:space="preserve">Electric Sites  </w:t>
        <w:br/>
        <w:t>The large private electrical sites may mean that you need to bring an extra long extension cord to reach the electrical outlet.</w:t>
      </w:r>
    </w:p>
    <w:p>
      <w:r>
        <w:t>Sections of Huron Campground are a radio-free zone.</w:t>
      </w:r>
    </w:p>
    <w:p>
      <w:r>
        <w:t>There are two group camping sites that accommodate 9-36 people. Sites have water taps and outhouses on site. Comfort stations and the beach would require transportation. One of the two sites has trailer access but does not have electrical service. For reservations, call the park directly at (519) 389-9056.</w:t>
      </w:r>
    </w:p>
    <w:p>
      <w:r>
        <w:t>MacGregor Point has 16 comfortable yurts available year-round for reservations. They are located in the Birch Boulevard section of the campground.</w:t>
      </w:r>
    </w:p>
    <w:p>
      <w:r>
        <w:t>Each yurt sleeps six people on two sets of double/single bunk beds. Inside the yurt campers will also find a table and chairs, lighting, electric heat and an electrical outlet.</w:t>
      </w:r>
    </w:p>
    <w:p>
      <w:r>
        <w:t xml:space="preserve">  Outside visitors are provided with a firepit, kitchen shelter, picnic tables, and propane barbeque with side burner. A comfort station with drinking water, flush toilets and showers is available year round.</w:t>
      </w:r>
    </w:p>
    <w:p>
      <w:r>
        <w:t>Visitors should bring their own bedding, cookware, dishes, food and other personal items.</w:t>
      </w:r>
    </w:p>
    <w:p>
      <w:r>
        <w:t>Please note that domestic animals (pets) are not permitted in the yurt or on site and smoking is prohibited in all facilities. Cooking in yurts is not permitted.</w:t>
      </w:r>
    </w:p>
    <w:p>
      <w:r>
        <w:t>Parking for one vehicle is included in your rental fee.</w:t>
      </w:r>
    </w:p>
    <w:p>
      <w:r>
        <w:t>Reservations can be made online or through our call centre by calling 1-888-ONT-PARK.</w:t>
      </w:r>
    </w:p>
    <w:p>
      <w:r>
        <w:t>The area is well known for spring and fall birding. Bring your binoculars and take advantage of knowledgeable park staff who can introduce you to some of the interesting migrants. Be sure to visit during our spring Huron Fringe Birding Festival and fall Wild for the Arts Festival as they make a visit to the area well worthwhile.</w:t>
      </w:r>
    </w:p>
    <w:p>
      <w:r>
        <w:t>Use the park as a base to explore the area. Begin with the Old Shore Road Trail and then cycle on! The area boasts many great trails and cycle routes between Port Elgin, Kincardine and Southampton.</w:t>
      </w:r>
    </w:p>
    <w:p>
      <w:r>
        <w:t>Discover the parks’ unique “Huron Fringe” ecosystem by trail or simply walk the shores to appreciate this powerful lake and nature’s adaptations.  Get the inside scoop on nature in the park when you participate in our excellent summer Natural Heritage Education programs and explore the Visitor Centre. Afterwards, be sure to stop by the “Huron Fringe Gift Shop” operated by the Friends of MacGregor Point and located in the Visitor Centre.</w:t>
      </w:r>
    </w:p>
    <w:p>
      <w:r>
        <w:t>Camp in the fall - if you dare – as “Witches in the Woods” celebrates natural (and some unnatural) interesting and spooky things in the park! Have fun with campsite decorating contests, crafts, hikes and trick or treating!</w:t>
      </w:r>
    </w:p>
    <w:p>
      <w:r>
        <w:t>Winter is a special time at MacGregor Point, and an excellent place to cross-country ski and snowshoe.  Hit your stride at the skating loop, about 400m long, winding through the campground and lit at night! And feeding the birds is a highlight in winter at MacGregor Point. Make this your year to spend a winter’s night in a yurt! Don’t worry, a heated comfort station is nearby!</w:t>
      </w:r>
    </w:p>
    <w:p>
      <w:r>
        <w:t>Huron Fringe Trail 1.2 km (35 minutes) easy</w:t>
        <w:br/>
        <w:t>The Huron Fringe trail circles the Visitor Centre. Its boardwalk surface makes it compatible for the physically challenged. Interpretive signs along the way teach about the various habitats you are visiting. Several resting spots provide viewing areas for turtles and shore birds. Bicycles are not allowed on this trail.</w:t>
      </w:r>
    </w:p>
    <w:p>
      <w:r>
        <w:t>Old Shore Road Trail 6 km (4 hours) easy</w:t>
        <w:br/>
        <w:t xml:space="preserve">This trail follows the Lake Huron shoreline. In pioneer days it was part of the route that provided land transportation between Goderich and Southampton. This trail offers excellent views of the shore and beach areas. Viewing platforms are located in several places. This trail can also be used for cycling and cross-country skiing. Wheelchairs find most of this trail easy to use. Be sure to download our audio trail guide. Hear stories, music and natural sounds that tell MacGregor Point’s unique story. </w:t>
      </w:r>
    </w:p>
    <w:p>
      <w:r>
        <w:t>Lake Ridge Trail 4 km (2.5 hours) moderate</w:t>
        <w:br/>
        <w:t>This trail offers a longer circle route in the interior of the park. The terrain here is rough and is suitable only for hikers wearing sturdy shoes. The trail is named after the shoreline ridge of glacial Lake Nipissing which existed here some 5,500 years ago. A short side trail takes you to a boardwalk overlooking a former beaver pond and abandoned lodge. Storyboards tell about an old corduroy logging road, early settlement, and the forest. Bicycles are not permitted on this trail.</w:t>
      </w:r>
    </w:p>
    <w:p>
      <w:r>
        <w:t>Tower Trail 3.5 km return (1.5 hours) easy</w:t>
        <w:br/>
        <w:t>This trail takes the visitor around a wetland providing great opportunities for waterfowl and wildlife viewing. An observation tower offers a panoramic view of the wetland and a bird hide offers excellent viewing opportunities at water level. Storyboards are located along the trail to help you understand the wetland environment. Cyclists also use this trail. Wheelchairs can use the section of this trail between the parking lot and the observation tower.</w:t>
      </w:r>
    </w:p>
    <w:p>
      <w:r>
        <w:t>Kempfs Trail 0.8 km (20 min) easy</w:t>
        <w:br/>
        <w:t>Kempfs Trail offers a connecting route between the main park road and the Old Shore Road Trail. It is named after one of the former landowners in this part of the park.</w:t>
      </w:r>
    </w:p>
    <w:p>
      <w:r>
        <w:t>Caution should be used by anyone canoeing or kayaking along the shore of Lake Huron because water conditions can change quickly. The nearby Saugeen River provides excellent canoeing and kayaking opportunities.</w:t>
      </w:r>
    </w:p>
    <w:p>
      <w:r>
        <w:t>The gradually sloping beach is 50 m in length and sandy with boulders. There are change facilities in the day-use area. There is no buoyed area and no lifeguards are posted.</w:t>
      </w:r>
    </w:p>
    <w:p>
      <w:r>
        <w:t>Fishing along the shore is limited. The nearby Saugeen River is good for bass, perch, Lake Trout, pickerel, pike and salmon.</w:t>
      </w:r>
    </w:p>
    <w:p>
      <w:r>
        <w:t>Several off-road trails make it easy to get around the park and to connect to trails in the area.</w:t>
      </w:r>
    </w:p>
    <w:p>
      <w:r>
        <w:t xml:space="preserve">Deer Run Bike Trail 3.7 km (50 minutes) easy  </w:t>
        <w:br/>
        <w:t>This trail provides cyclists with a safe way to travel through the interior of the park.</w:t>
        <w:br/>
        <w:br/>
        <w:t>Old Shore Road Trail 6 km easy (linear)</w:t>
        <w:br/>
        <w:t>This trail follows the Lake Huron shoreline and offers excellent views of the shore and beach areas. In pioneer days it was part of the route that provided land transportation between Goderich and Southampton. This trail was formerly a roadway and has a firm base for cycling. It serves as an excellent link to various areas in the park.</w:t>
      </w:r>
    </w:p>
    <w:p>
      <w:r>
        <w:t xml:space="preserve">Tower Trail 3.5 km return  </w:t>
        <w:br/>
        <w:t>The Tower Trail takes you around a wetland providing great opportunities for waterfowl and wildlife viewing. A tower provides a panoramic view of the wetland and a bird hide offers excellent viewing opportunities at water level.  The trail surface is compacted gravel and boardwalk. Cyclists are asked to walk their bikes on the boardwalk sections.</w:t>
      </w:r>
    </w:p>
    <w:p>
      <w:r>
        <w:t xml:space="preserve">Kempfs Trail 0.8 km (20 min) easy (linear) </w:t>
        <w:br/>
        <w:t>Kempfs Trail offers a connecting route between the main park road and the Old Shore Road Trail. It is named after one of the former landowners in this part of the park.</w:t>
      </w:r>
    </w:p>
    <w:p>
      <w:r>
        <w:t>Cycling along trails is recommended over cycling on park roads which can get very busy.</w:t>
      </w:r>
    </w:p>
    <w:p>
      <w:r>
        <w:t>Facilities include: a Campfire Circle, hiking trails and a Visitor Centre. Various resource related evening programs happen up to six days a week during July and August, including children’s programs, curriculum based programs for schools, guided hikes, Huron Fringe Birding Festival, Nature Study Series and campfire programs. The park also offers Project Nature Watch (an independent learning program for children).</w:t>
      </w:r>
    </w:p>
    <w:p>
      <w:r>
        <w:t>More than 200 species of birds have been sighted here, including the Black-crowned Night Heron and the American Egret which find the wetlands in the park to be ideal feeding grounds. The shoreline is a recognized spring and fall migration route. MacGregor Point is either the northern or southern nesting limit for a number of northern and southern species.</w:t>
        <w:br/>
        <w:br/>
        <w:t>Each spring, naturalists’ celebrate the return of songbirds during the Huron Fringe Birding Festival. This festival has been developed to coincide with the arrival and the setting up of territories by these migrating birds. The focus is on birding, however, other areas of natural history are included, such as butterflies, wildflowers, astronomy, nature art, poetry and photography. The festival is held annually for ten days from the Friday following the Victoria Day weekend.</w:t>
      </w:r>
    </w:p>
    <w:p>
      <w:r>
        <w:t>And in winter, don’t forget to make time to wander near the Visitor Centre which is an excellent spot to see and hand-feed chickadees and nuthatches.</w:t>
      </w:r>
    </w:p>
    <w:p>
      <w:r>
        <w:t xml:space="preserve">Cross-country Skiing  </w:t>
        <w:br/>
        <w:t>The park has 11 kilometres of groomed trails and many kilometres of unplowed park roads which are not groomed but would be suitable for cross-country skiing.</w:t>
      </w:r>
    </w:p>
    <w:p>
      <w:r>
        <w:t>The Deer Run Trail 11km  Together, these track set trails provide a winter wonderland experience for both novice and experienced cross-country skiers. This trail combination gently winds through upland hardwood forest and wetland areas.</w:t>
      </w:r>
    </w:p>
    <w:p>
      <w:r>
        <w:t xml:space="preserve">Winter Camping  </w:t>
        <w:br/>
        <w:t>Sixteen yurts provide roofed accommodation; or bring your tent or trailer for a more rustic experience. A heated comfort station with showers and flush toilets is open. Reservations are recommended for the yurts and campsites. It is suggested you contact the park before leaving home for weather and snow conditions. Reservations for the yurts must be made by calling 1-888-ONT-PARK (668-7275).</w:t>
      </w:r>
    </w:p>
    <w:p>
      <w:r>
        <w:t>Skating - Skating through the trees on a 400 metre skating oval provides an outdoor experience unique to this park. Lit at night, here is a chance to fully enjoy winter.</w:t>
        <w:br/>
        <w:t>Snowshoeing – Snowshoe trails are located in Nipissing Campground as well as on all unplowed roads and non-track set trails.</w:t>
      </w:r>
    </w:p>
    <w:p>
      <w:r>
        <w:t>Snowmobiling - Allowed on park roads only.</w:t>
        <w:br/>
        <w:br/>
        <w:t xml:space="preserve">Other  </w:t>
        <w:br/>
        <w:t>The Friends provide a weekend full of activities each Family Day Weekend (third weekend in February.)  Activities include scavenger hunts, hikes and Sparkle in the Park (evening skating).</w:t>
      </w:r>
    </w:p>
    <w:p>
      <w:r>
        <w:t>A very comfortable park with many amenities – year-round! Comfort stations in each campground, excellent Natural Heritage Education programs, a cozy Visitor Centre and both a Park Store and the Huron Fringe Gift Shop make experiencing this park a real treat! Barrier-free access is provided for camping and yurt accommodation and also trail access and the Visitor Centre.</w:t>
      </w:r>
    </w:p>
    <w:p>
      <w:r>
        <w:t>Showers are located at the comfort stations which are centrally located in each of the three campgrounds.</w:t>
      </w:r>
    </w:p>
    <w:p>
      <w:r>
        <w:t>Flush toilets are located at the comfort stations which are centrally located in each of the three campgrounds as well as at the day-use area.</w:t>
      </w:r>
    </w:p>
    <w:p>
      <w:r>
        <w:t>Barrier-free access is provided at designated campsites, yurts, Visitor Centre, showers, flush toilets and the 1.2 km Huron Fringe Trail which has a boardwalk surface and circles the Visitor Centre.</w:t>
      </w:r>
    </w:p>
    <w:p>
      <w:r>
        <w:t>A day-use picnic area and beach with change rooms and comfort station are located north of the campgrounds. The Visitor Centre, trails and playground at the Camper’s Beach can be enjoyed by day-use visitors.</w:t>
      </w:r>
    </w:p>
    <w:p>
      <w:r>
        <w:t>The park is open for day-use year round and fees are collected year round.</w:t>
      </w:r>
    </w:p>
    <w:p>
      <w:r>
        <w:t>Laundry facilities are located in each comfort station in Nipissing and Algonquin Campgrounds.</w:t>
      </w:r>
    </w:p>
    <w:p>
      <w:r>
        <w:t>Bikes are available for rent and trailer storage is also available for rent.</w:t>
      </w:r>
    </w:p>
    <w:p>
      <w:r>
        <w:t>For a refundable deposit, you are able to borrow extension cords. Electrical pedestals are at times a distance from the site and may require cords that are longer than some people might bring.</w:t>
      </w:r>
    </w:p>
    <w:p>
      <w:r>
        <w:t>The Park Store carries basic camping supplies, groceries, firewood, ice, ice cream, snack foods, Ontario Parks’ clothing, souvenirs, and newspapers. It is conveniently located on the main park road.</w:t>
      </w:r>
    </w:p>
    <w:p>
      <w:r>
        <w:t>Open daily from May through to September for a minimum of four hours per day. During July and August full interpretive programming is carried out. The Visitor Centre offers displays, brochures, a camper’s library with field guides and nature lore and the Huron Fringe Shop operated by the Friends of MacGregor Point Park. Naturalist’s programs, conducted walks and a variety of children’s activities are regularly offered, providing visitors with excellent opportunities to learn first-hand about the park environment.</w:t>
      </w:r>
    </w:p>
    <w:p>
      <w:r>
        <w:t>A pet exercise area is located adjacent to the day-use area.</w:t>
      </w:r>
    </w:p>
    <w:p>
      <w:r>
        <w:t xml:space="preserve">          </w:t>
      </w:r>
    </w:p>
    <w:p>
      <w:pPr>
        <w:pStyle w:val="Heading1"/>
      </w:pPr>
      <w:r>
        <w:t>MacLeod</w:t>
      </w:r>
    </w:p>
    <w:p>
      <w:r>
        <w:t>Named after an abandoned gold mine, this park is located on a peninsula in Kenogamisis Lake</w:t>
      </w:r>
    </w:p>
    <w:p>
      <w:r>
        <w:t>The lake offers excellent swimming and walleye and pike fishing in its bays and marshes</w:t>
      </w:r>
    </w:p>
    <w:p>
      <w:r>
        <w:t>Look up at the sky on a clear summer night and you may see the northern lights</w:t>
      </w:r>
    </w:p>
    <w:p>
      <w:r>
        <w:t>Bird watch and view wildlife as the forest comes alive after a long, cold northern Ontario winter</w:t>
      </w:r>
    </w:p>
    <w:p>
      <w:r>
        <w:t>MacLeod offers over 100 campsites, one quarter of which are electrical and within a short stroll of gorgeous Kenogamisis Lake.   The park offers many varied campsites that suit all types of equipment from small to large and all visitor tastes.  Amenities such as water taps and a comfort station are located nearby.</w:t>
      </w:r>
    </w:p>
    <w:p>
      <w:r>
        <w:t>This quiet campground has 100 campsites, one quarter of which are electrical. Sites are available on a first-come, first-served basis and there is usually no problem with campsite availability. Campsites suit a range of equipment from tents, to trailers, to RVs.</w:t>
        <w:br/>
        <w:t>Campsites at this park are all well treed and many sites are located on a peninsula jutting out into the lake and they have their own shoreline.</w:t>
      </w:r>
    </w:p>
    <w:p>
      <w:r>
        <w:t>MacLeod has one group camping area, isolated in the heart of nature, though in close proximity to the nature trail and the comfort station. The site lies just minutes from Kenogamisis Lake, making for beautiful scenery. Water and toilets (privies) are on site. Approximately 100 people can be accommodated on this site.  Reservations can be made by calling the park directly at (807) 854-0370.</w:t>
      </w:r>
    </w:p>
    <w:p>
      <w:r>
        <w:t xml:space="preserve">On a hot summer day, escape the heat with a relaxing swim in Kenogamisis Lake. Children can build sandcastles, while the parents sit back and relax in the warm summer sun. </w:t>
        <w:br/>
        <w:br/>
        <w:t>Summer in Northwestern Ontario brings extra long days. When the sun has finally gone to bed for the night, look up in the sky at the millions of stars; maybe even see a shooting star flying across the sky! If you are lucky, you may catch a natural light show better than any you will ever see - the Aurora Borealis, better known as the northern lights. Watch as the pink and green shapes dance across the sky with the stars and moon as their backdrop.</w:t>
      </w:r>
    </w:p>
    <w:p>
      <w:r>
        <w:t>If it’s paddling that interests you, Kenogamisis Lake is a great place to explore. Canoes can be rented from local outfitters near the park. There will be the opportunity to see loons, Bald Eagles, turtles, fish, Great Blue Herons and much, much more!</w:t>
      </w:r>
    </w:p>
    <w:p>
      <w:r>
        <w:t>MacLeod Trail - 1 km (30 minutes) easy</w:t>
        <w:br/>
        <w:t>This trail passes through a forest of Trembling Aspen, the prominent tree in the park. Much of the original forest was destroyed by fire in 1939. A trail guide is available that explains forest succession.</w:t>
      </w:r>
    </w:p>
    <w:p>
      <w:r>
        <w:t>Travelling by canoe is the perfect way to explore Kenogamisis Lake. Canoes can be rented from local outfitters near the park.</w:t>
      </w:r>
    </w:p>
    <w:p>
      <w:r>
        <w:t>The sandy beach is a popular attraction for day visitors and campers.</w:t>
      </w:r>
    </w:p>
    <w:p>
      <w:r>
        <w:t>Bring your own boat and launch it from the park’s boat launch, or rent a boat from suppliers nearby. Explore the lake with its many inlets, bays, islands and marshes.</w:t>
      </w:r>
    </w:p>
    <w:p>
      <w:r>
        <w:t>Cast a line for pike and walleye in Kenogamisis Lake and Kenogamisis River.</w:t>
      </w:r>
    </w:p>
    <w:p>
      <w:r>
        <w:t>Bicycles are a great way to explore the campground and are encouraged as a mode of transportation within the park. They are permitted on park roads but not on the trail system.</w:t>
      </w:r>
    </w:p>
    <w:p>
      <w:r>
        <w:t>Visitors to MacLeod could expect to see Red-eyed Vireos, ovenbirds, Northern Warblers, Broad-winged Hawks and ospreys.</w:t>
      </w:r>
    </w:p>
    <w:p>
      <w:r>
        <w:t>Enjoy clean camping facilities, monitored daily to ensure they are safe and kept up to the standard to which our guests have come to enjoy and expect. A comfort station is located centrally within the park and allows easy access for visitors to shower, do laundry or use the facilities. Rent a canoe from a local outfitter and enjoy a day of paddling on Kenogamisis Lake.</w:t>
      </w:r>
    </w:p>
    <w:p>
      <w:r>
        <w:t>The park has two comfort stations centrally located in the campground.</w:t>
      </w:r>
    </w:p>
    <w:p>
      <w:r>
        <w:t>Flush toilets are available at each of the park’s comfort stations.</w:t>
      </w:r>
    </w:p>
    <w:p>
      <w:r>
        <w:t>The flush toilets and showers at the comfort station have barrier-free access.</w:t>
      </w:r>
    </w:p>
    <w:p>
      <w:r>
        <w:t>Come for a swim at the beach and a picnic near the waterfront. MacLeod has a large day-use area with picnic tables, fire pits and grills. Water and toilet facilities are nearby.</w:t>
      </w:r>
    </w:p>
    <w:p>
      <w:r>
        <w:t>A boat launch is located in the day-use area of the park.</w:t>
      </w:r>
    </w:p>
    <w:p>
      <w:r>
        <w:t xml:space="preserve">          </w:t>
      </w:r>
    </w:p>
    <w:p>
      <w:pPr>
        <w:pStyle w:val="Heading1"/>
      </w:pPr>
      <w:r>
        <w:t>Makobe-Grays River</w:t>
      </w:r>
    </w:p>
    <w:p>
      <w:r>
        <w:t>The Makobe River is one of the wild whitewater rivers that flow from the headwaters contained in Lady Evelyn-Smoothwater Provincial Park.</w:t>
      </w:r>
    </w:p>
    <w:p>
      <w:r>
        <w:t>In the high water levels of spring and early summer, many of the numerous rapids may be run as Class I and ll by skilled whitewater paddlers, for a short but challenging trip.</w:t>
      </w:r>
    </w:p>
    <w:p>
      <w:r>
        <w:t>The Makobe River has cut a series of narrow canyons through shield bedrock as it flows northward from the height of land to the Montreal River.</w:t>
      </w:r>
    </w:p>
    <w:p>
      <w:r>
        <w:t>During summer, canoeing consists mainly of flatwater with some moving water, lining and numerous portages.</w:t>
      </w:r>
    </w:p>
    <w:p>
      <w:r>
        <w:t>This waterway park offers numerous small waterfalls, scenic ravines and fishing.</w:t>
      </w:r>
    </w:p>
    <w:p>
      <w:r>
        <w:t>Campsites at Makobe-Grays are rustic, with box toilets and a fire ring.  Sites are often located on bedrock points, with good canoe access and swimming.  Only experienced backcountry canoeists should attempt this river.  Canoeists should be skilled and equipped to meet the demands of varying water and weather conditions.  Maps for navigation are essential.</w:t>
      </w:r>
    </w:p>
    <w:p>
      <w:r>
        <w:t>Location: 28 kilometres south of Elk Lake. Access is by water only, through Lady Evelyn-Smoothwater Provincial Park. Air access via floatplane can also be arranged from Elk Lake.</w:t>
      </w:r>
    </w:p>
    <w:p>
      <w:r>
        <w:t>Finlayson Point Provincial Park is the main office for Makobe-Grays River Provincial Park and other Temagami area parks.  Information and trip planning assistance can be obtained by calling the park office.  Please note that all private aircraft require a landing permit from Ontario Parks.  It may be obtained by calling the park office at (705) 569-3205.</w:t>
      </w:r>
    </w:p>
    <w:p>
      <w:r>
        <w:t>When flying into Makobe Lake, the time required preparing for the flight, and the flight itself mean that camping on Banks Lake is the likely end to the first day. There are several campsites on Banks, including one where the Makobe River starts, next to the first falls. Alexander Lake has a number of campsites for the second night, although camping next to a rapid is often a great way to get to sleep. The last day ends at the Town of Elk Lake.</w:t>
      </w:r>
    </w:p>
    <w:p>
      <w:r>
        <w:t>Please Note: Permits are required for all overnight backcountry camping.  For a list of best locations to obtain permits, please contact the park directly.</w:t>
      </w:r>
    </w:p>
    <w:p>
      <w:r>
        <w:t>The Temagami highlands and headwaters, much of which are found within Lady Evelyn-Smoothwater and its connected waterway parks, including Makobe, are a rugged landscape. A mix of Boreal Forest species like Jack pine and Black spruce mix with the species found around the Great Lakes. This transition forest cloaks the hills of the Canadian Shield that surround the Makobe River as it tumbles north to the Montreal River. Few roads reach this area, and none cross the Makobe until it reaches Elk Lake after several days. Wildlife is common and the river is scenic – a perfect trip for whitewater canoeists.</w:t>
      </w:r>
    </w:p>
    <w:p>
      <w:r>
        <w:t>Canoeists travelling the Makobe River come for challenging whitewater. The river itself is a short trip, two or three days of paddling if flying into Makobe Lake by floatplane, and taking-out at the Town of Elk Lake.</w:t>
      </w:r>
    </w:p>
    <w:p>
      <w:r>
        <w:t>The rapids and drops along the river are technical and require scouting. Water conditions early in the season depend on the snowmelt and early trippers may encounter snowfall and even ice-bound lakes, after very cold winters. Lady Evelyn-Smoothwater and the Makobe River are higher in elevation than the surrounding areas, like Elk Lake and Temagami. A number of cliff-side locations retain ice and snow into late May.</w:t>
      </w:r>
    </w:p>
    <w:p>
      <w:r>
        <w:t>The Makobe route can also be combined with other routes, primarily those of Lady Evelyn-Smoothwater where the Makobe River begins. The Grays River to the south connects to the Lady Evelyn River, and the Makobe flows into the Montreal River. These can be linked to Lady Evelyn Lake, forming a circle route but only when there are high water conditions.</w:t>
      </w:r>
    </w:p>
    <w:p>
      <w:r>
        <w:t>There are endless opportunities in the backcountry for swimming including both shallow and deeper water entries along rocky headlands.</w:t>
      </w:r>
    </w:p>
    <w:p>
      <w:r>
        <w:t>Motorboats are permitted on Alexander Lake only.</w:t>
      </w:r>
    </w:p>
    <w:p>
      <w:r>
        <w:t>Brook trout are the most abundant species on this river.</w:t>
      </w:r>
    </w:p>
    <w:p>
      <w:r>
        <w:t>Lady Evelyn-Smoothwater protects an area of rugged highland watersheds and contains forest that mixes Great Lakes-St. Lawrence and Boreal species of trees, creating many different habitats for birds. Makobe-Grays protects a similar although narrower forest, where many of the same species of birds can be seen. During the nesting season of spring and early summer, many species of warbler, thrush, flycatcher and woodpecker can be heard calling to defend territory. Eagles, osprey and many other birds of prey can be spotted hunting above the forests of the park. Keep an eye open for birds around the campsite in the morning and at the end of the day.</w:t>
      </w:r>
    </w:p>
    <w:p>
      <w:r>
        <w:t>Hunting restrictions apply. Please refer to the Temagami Area Park Management Plan 2007 for zone specific management direction.</w:t>
      </w:r>
    </w:p>
    <w:p>
      <w:r>
        <w:t>Campsites are rustic with box toilets and a fire ring. Sites are often located on bedrock points, with good canoe access and swimming. Only experienced backcountry canoeists should attempt this river. Canoeists should be skilled and equipped to meet the demands of varying water and weather conditions. Maps for navigation are essential.</w:t>
      </w:r>
    </w:p>
    <w:p>
      <w:r>
        <w:t>Canoes and camping equipment can be rented from outfitters near the various park access points.</w:t>
      </w:r>
    </w:p>
    <w:p>
      <w:r>
        <w:t>French language services are available at Finlayson Point Provincial Park, the main office for the Temagami area parks.</w:t>
      </w:r>
    </w:p>
    <w:p>
      <w:r>
        <w:t xml:space="preserve">          </w:t>
      </w:r>
    </w:p>
    <w:p>
      <w:pPr>
        <w:pStyle w:val="Heading1"/>
      </w:pPr>
      <w:r>
        <w:t>Mara</w:t>
      </w:r>
    </w:p>
    <w:p>
      <w:r>
        <w:t>Approximately a 10 minute drive South of Orillia</w:t>
      </w:r>
    </w:p>
    <w:p>
      <w:r>
        <w:t>Beach located on the shores of Lake Simcoe</w:t>
      </w:r>
    </w:p>
    <w:p>
      <w:r>
        <w:t>0.5 km nature trail</w:t>
      </w:r>
    </w:p>
    <w:p>
      <w:r>
        <w:t>A picnic shelter available for reservations</w:t>
      </w:r>
    </w:p>
    <w:p>
      <w:r>
        <w:t>Ice, firewood and novelty ice cream available at registration office</w:t>
      </w:r>
    </w:p>
    <w:p>
      <w:r>
        <w:t>Playground</w:t>
      </w:r>
    </w:p>
    <w:p>
      <w:r>
        <w:t>Restaurants, gas stations, convenience stores, boat rentals and shopping close by</w:t>
      </w:r>
    </w:p>
    <w:p>
      <w:r>
        <w:t>Within 15 minute drive of Casino Rama</w:t>
      </w:r>
    </w:p>
    <w:p>
      <w:r>
        <w:t>Mara is located on the shores of Lake Simcoe and is approximately a one and a half hour drive from Toronto.  Mara has 105 car camping sites with 95 per cent available for reservation.</w:t>
      </w:r>
    </w:p>
    <w:p>
      <w:r>
        <w:t>The park has car camping with both electrical and non-electrical campsites. Our campground has access to washrooms and a shower building. We also have two campsites that offer barrier- free access.</w:t>
      </w:r>
    </w:p>
    <w:p>
      <w:r>
        <w:t xml:space="preserve">Mara’s very large sandy beach is one of the best in Simcoe County. The park is located on the shores of Lake Simcoe which has great fishing opportunities and we also offer boat launching facilities. </w:t>
      </w:r>
    </w:p>
    <w:p>
      <w:r>
        <w:t>Mara has a wonderful hiking trail that allows visitors a glimpse into the natural environment in the area while still being close to all the amenities a small urban centre has to offer.</w:t>
      </w:r>
    </w:p>
    <w:p>
      <w:r>
        <w:t>Mara has a 0.5 kilometre trail which winds through a soft maple wetland and along a stream bank that is rich in flora and fauna. Look for Jack-in-the-Pulpits, Painted Turtles or a Great Blue Heron.</w:t>
      </w:r>
    </w:p>
    <w:p>
      <w:r>
        <w:t>Mara is located on the shores of Lake Simcoe and prides itself on having one of the best beaches in Lake Country. A designated swimming area is available to park visitors from mid June through to Labour Day.</w:t>
      </w:r>
    </w:p>
    <w:p>
      <w:r>
        <w:t>Mara is on the shores of Lake Simcoe which has great fishing opportunities and also offers access to the Trent Severn Waterway.</w:t>
      </w:r>
    </w:p>
    <w:p>
      <w:r>
        <w:t>Mara is on the shores of Lake Simcoe and has great fishing opportunities for sunfish, walleye, Lake Trout, Smallmouth Bass, perch and Lake Whitefish.</w:t>
      </w:r>
    </w:p>
    <w:p>
      <w:r>
        <w:t>Campers normally cycle on park roads.</w:t>
      </w:r>
    </w:p>
    <w:p>
      <w:r>
        <w:t>Great Blue Heron, Green Heron, Coopers Hawk, Osprey</w:t>
      </w:r>
    </w:p>
    <w:p>
      <w:r>
        <w:t>Mara has two fully serviced comfort stations - one with showers. Barrier-free washrooms are available at both comfort stations.  The park has one boat launch that is available throughout our operating season and also has one picnic shelter available for reservation. Mara does not have a park store but wood, ice, ice cream, and a small variety of snack food is available for sale at our Registration Office.</w:t>
      </w:r>
    </w:p>
    <w:p>
      <w:r>
        <w:t>Mara offers one fully serviced comfort station with flush toilets and showers and one comfort station located at the day-use area with flush toilets only.</w:t>
      </w:r>
    </w:p>
    <w:p>
      <w:r>
        <w:t>Flush toilets are located in both comfort stations.</w:t>
      </w:r>
    </w:p>
    <w:p>
      <w:r>
        <w:t>Barrier-free washrooms are available at both comfort stations and Mara has two electrical campsites (#39 and #40) with barrier-free access. These sites can be reserved by calling the Ontario Parks’ website and call centre.</w:t>
      </w:r>
    </w:p>
    <w:p>
      <w:r>
        <w:t>During the summer months, our day-use area is open daily from 8:00 a.m. to 10:00 p.m. from the second Friday in May until Labour Day. No alcohol is permitted in our day-use area at any time, day or night.  If you are bringing pets, they must be leashed at all times, including during our off seasons and they are not permitted on the beach.</w:t>
      </w:r>
    </w:p>
    <w:p>
      <w:r>
        <w:t xml:space="preserve">Mara has one picnic shelter available for reservation from the Friday of the Victoria Day weekend until Labour Day. This medium sized picnic shelter is located right on our beautiful beach and will accommodate up to 50 people. The shelter comes with the use of a charcoal barbeque and has enough picnic tables to accommodate maximum capacity. Alcohol is not permitted in our day-use area and this includes our picnic shelter. Parking is available within close proximity to the shelter and there are washrooms and drinking water taps available for use. </w:t>
      </w:r>
    </w:p>
    <w:p>
      <w:r>
        <w:t>Call the park directly to inquire about or reserve the picnic shelter (705) 326-4451</w:t>
      </w:r>
    </w:p>
    <w:p>
      <w:r>
        <w:t xml:space="preserve">          </w:t>
      </w:r>
    </w:p>
    <w:p>
      <w:pPr>
        <w:pStyle w:val="Heading1"/>
      </w:pPr>
      <w:r>
        <w:t>Mark S. Burnham</w:t>
      </w:r>
    </w:p>
    <w:p>
      <w:r>
        <w:t>Day-use park; great for a quiet walk in the woods or a family picnic</w:t>
      </w:r>
    </w:p>
    <w:p>
      <w:r>
        <w:t>Majestic stands of maple, beech, elm and hemlock - among the oldest in Ontario</w:t>
      </w:r>
    </w:p>
    <w:p>
      <w:r>
        <w:t>In the middle of the Peterborough Drumlin Field, which contains more than 3,000 of these glacial remnants</w:t>
      </w:r>
    </w:p>
    <w:p>
      <w:r>
        <w:t>Great fall colours</w:t>
      </w:r>
    </w:p>
    <w:p>
      <w:r>
        <w:t>Mark S. Burnham is a day-use only park.  There are no overnight camping facilities.  If you are interested in camping in the Peterborough area, try Emily Provincial Park, just west of the city.</w:t>
      </w:r>
    </w:p>
    <w:p>
      <w:r>
        <w:t>Stop for a picnic or enjoy a hike through the mature forest in this small day-use park just outside of Peterborough.</w:t>
      </w:r>
    </w:p>
    <w:p>
      <w:r>
        <w:t>Mark S. Burnham Trail - 1.5 km, easy</w:t>
        <w:br/>
        <w:t>This trail winds through a mature hardwood forest.</w:t>
      </w:r>
    </w:p>
    <w:p>
      <w:r>
        <w:t>Once a woodlot on the Burnham estate, this park near Peterborough was bequeathed to the province to be protected and provide opportunities for scenic, quiet walks in the woods. Stop for a picnic or follow trails that meander through majestic stands of maple, beech, elm and hemlock - among the oldest in Ontario.</w:t>
      </w:r>
    </w:p>
    <w:p>
      <w:r>
        <w:t>The small day-use area offers shady spots for a picnic.</w:t>
      </w:r>
    </w:p>
    <w:p>
      <w:r>
        <w:t>A picnic shelter with picnic tables is available for use on a first-come, first-served basis.</w:t>
      </w:r>
    </w:p>
    <w:p>
      <w:r>
        <w:t xml:space="preserve">          </w:t>
      </w:r>
    </w:p>
    <w:p>
      <w:pPr>
        <w:pStyle w:val="Heading1"/>
      </w:pPr>
      <w:r>
        <w:t>Marten River</w:t>
      </w:r>
    </w:p>
    <w:p>
      <w:r>
        <w:t xml:space="preserve">A replica 19thcentury logging camp brings a bygone era to life </w:t>
      </w:r>
    </w:p>
    <w:p>
      <w:r>
        <w:t>The park is the southern gateway to the Temagami area and is a base for canoeists, boaters, hikers and anglers</w:t>
      </w:r>
    </w:p>
    <w:p>
      <w:r>
        <w:t>Enjoy remnant stands of massive pines including a 350 year old White Pine as you walk the Transition Trail</w:t>
      </w:r>
    </w:p>
    <w:p>
      <w:r>
        <w:t>Take part in various logging contests, enjoy a logger’s bean lunch, be serenaded by fiddlers, charmed by the antics of chainsaw carvers and entertained by an array of musicians during Lumberjack Days</w:t>
      </w:r>
    </w:p>
    <w:p>
      <w:r>
        <w:t>Relax at one of the park’s three beaches, engage in a beach volleyball game or enjoy a friendly game of horseshoes</w:t>
      </w:r>
    </w:p>
    <w:p>
      <w:r>
        <w:t>Marten River offers a wide range of camping experiences to appeal to all visitors.  Many campsites are located among the tall pines next to the Marten River and are designed to accommodate all types of camping equipment.</w:t>
      </w:r>
    </w:p>
    <w:p>
      <w:r>
        <w:t>The park is all about water, and Marten River itself divides the park in two.  The park entrance, the day-use area with its large beach, and the Winter Camp logging exhibit occupy the east side.  Cross over the bridge to the west side to find the park’s two campgrounds and another beach.  The river is wide within the park and seems more like a broad curving lake. The closeness of the water makes for scenic views, good swimming and recreation opportunities that are close to your campsite.</w:t>
      </w:r>
    </w:p>
    <w:p>
      <w:r>
        <w:t>Campsites can accommodate equipment ranging from tents only to large trailers.  Many campsites offer electrical hook-up.  Amenities such as water taps, comfort stations and laundry facilities are close by.  Swimming, boating, angling and hiking opportunities are only a short distance away.</w:t>
      </w:r>
    </w:p>
    <w:p>
      <w:r>
        <w:t>Marten River has one group camping site that accommodates up to 125 people and offers on-site toilets and water taps.  The site is approximately one kilometre from the comfort station and 0.5 km from the beach.</w:t>
      </w:r>
    </w:p>
    <w:p>
      <w:r>
        <w:t>Pack a picnic lunch and head to one of the three sandy beaches with warm, shallow waters to relax the day away. Or if you prefer to be more active, Marten River is a canoeist’s, boater’s and angler’s delight with shallow, warm water fish species ready to grab your line! If hiking interests you, try the Transition Trail which takes you through pine stands and a Black Spruce bog where you can view cottongrass, sphagnum moss, lichens and tamarack trees. Visit the park’s replica 19th century logging camp complete with artifact-filled cookery, bunkhouse, stable, blacksmith shop, museum/theatre and 15 outdoor exhibits.</w:t>
      </w:r>
    </w:p>
    <w:p>
      <w:r>
        <w:t>Transition Trail: Marten River’s Transition Trail offers a moderate hike that is five kilometers long and will take approximately two hours to complete. The trail takes you through a variety of forest types from mature pine stands to a Black Spruce bog.</w:t>
      </w:r>
    </w:p>
    <w:p>
      <w:r>
        <w:t xml:space="preserve">Marten River itself provides lots of opportunities to explore, with numerous bays and long stretches of shoreline. As the park is the southern gateway to the Temagami region, there are many canoeing opportunities close by. Nearby, Kenny Forest Provincial Park has a number of large, interconnected lakes to paddle, and for whitewater enthusiasts, the Temagami River is a great canoe or whitewater kayak route, either for the day or overnight. </w:t>
      </w:r>
    </w:p>
    <w:p>
      <w:r>
        <w:t>Many more canoe route options can be found in the Temagami region. The area includes a number of other provincial parks, and with adjacent Crown land includes 2400 km of interconnected waterways. Canoe route maps of the many routes are available for purchase.</w:t>
      </w:r>
    </w:p>
    <w:p>
      <w:r>
        <w:t>There are three natural sand beaches recommended for swimming. These beaches are marked with buoys and have gradual drop-offs. Please note: there are no lifeguards posted at the beaches and pets are not permitted.</w:t>
      </w:r>
    </w:p>
    <w:p>
      <w:r>
        <w:t>Power boats are allowed on Marten River and many of the nearby lakes.</w:t>
      </w:r>
    </w:p>
    <w:p>
      <w:r>
        <w:t>Marten River offers Northern Pike, Pumpkinseed, Rock Bass, Smallmouth Bass, Walleye and Yellow Perch. Lake Trout, Lake whitefish and Brook trout can also be found in nearby lakes.</w:t>
      </w:r>
    </w:p>
    <w:p>
      <w:r>
        <w:t>Biking is allowed on park roads.</w:t>
      </w:r>
    </w:p>
    <w:p>
      <w:r>
        <w:t>Marten River offers a variety of interpretive programs for all ages. Park naturalists lead hikes, give evening programs and campfires, as well as telling visitors about the days of horse logging at the Winter Camp, a replica 19th-century logging camp that brings a bygone era to life. An award-winning film, “The Winter Camp”, was shot here years ago, depicting the hard work and dangers faced by the men who lived and worked in the frozen Canadian forests each winter. It is regularly shown in the Museum Theatre during summer months.</w:t>
      </w:r>
    </w:p>
    <w:p>
      <w:r>
        <w:t>Marten River and the surrounding landscape provide many different habitats for birds. Warblers, flycatchers, hawks owls and ducks nest here each year. Watch and listen for them as they look for food, feed their chicks and defend their territories from rivals.</w:t>
      </w:r>
    </w:p>
    <w:p>
      <w:r>
        <w:t>Enjoy the modern camping facilities at Marten River. The campground offers clean comfort stations with showers, laundry facilities and flush toilets.</w:t>
      </w:r>
    </w:p>
    <w:p>
      <w:r>
        <w:t>Explore the river in boats and canoes that can be rented from outfitters near the park or simply explore the park by bicycle or on foot.</w:t>
      </w:r>
    </w:p>
    <w:p>
      <w:r>
        <w:t>Stop by the park store for souvenirs, nature books and outdoor clothing.</w:t>
        <w:br/>
        <w:br/>
        <w:t>Visit the park’s reconstructed 19th century logging camp with its log buildings and artifacts. The museum theatre features the award-winning film The Winter Camp shot on location.</w:t>
      </w:r>
    </w:p>
    <w:p>
      <w:r>
        <w:t>Other amenities include boat launches, group camping, play areas and day-use area.</w:t>
      </w:r>
    </w:p>
    <w:p>
      <w:r>
        <w:t>There are two comfort stations in the campground providing barrier-free showers, flush toilets, and sinks. Laundry facilities are also available.</w:t>
      </w:r>
    </w:p>
    <w:p>
      <w:r>
        <w:t>The day-use area has a comfort station with flush toilets and sinks.</w:t>
      </w:r>
    </w:p>
    <w:p>
      <w:r>
        <w:t>Flush toilets are available in the campground and day-use area.</w:t>
      </w:r>
    </w:p>
    <w:p>
      <w:r>
        <w:t>The following facilities are barrier-free: showers, flush toilets, swimming, nature/visitor centre.</w:t>
      </w:r>
    </w:p>
    <w:p>
      <w:r>
        <w:t>Marten River has a day-use area not far from the park entrance and Highway 11.  The comfort station is a barrier-free facility, with flush toilets and sinks.  There is a large beach and picnic area on Marten River with canoe access and a boat launch.  The day-use area is next to the Winter Camp, a replica 19th-century logging camp that brings a bygone era to life.  Along with a number of log buildings and period logging equipment, there is a museum and theatre.  Check with the park office for program and tour schedules.</w:t>
      </w:r>
    </w:p>
    <w:p>
      <w:r>
        <w:t>There are two boat launches in the Chicot Section, one in the Assinka Section and one near the Marten River entrance.</w:t>
      </w:r>
    </w:p>
    <w:p>
      <w:r>
        <w:t>The park runs a TackleShare program which lends out fishing rods and tackle to park visitors.</w:t>
        <w:br/>
        <w:t>Trailer storage is available at Marten River.</w:t>
      </w:r>
    </w:p>
    <w:p>
      <w:r>
        <w:t>The store features clothing items, souvenirs, maps, ice, firewood and books. Groceries and other essentials are available from local businesses near the park.</w:t>
      </w:r>
    </w:p>
    <w:p>
      <w:r>
        <w:t xml:space="preserve">          </w:t>
      </w:r>
    </w:p>
    <w:p>
      <w:pPr>
        <w:pStyle w:val="Heading1"/>
      </w:pPr>
      <w:r>
        <w:t>McRae Point</w:t>
      </w:r>
    </w:p>
    <w:p>
      <w:r>
        <w:t>Pull-through sites for large and extra large equipment</w:t>
      </w:r>
    </w:p>
    <w:p>
      <w:r>
        <w:t>On the shores of Lake Simcoe near Orillia</w:t>
      </w:r>
    </w:p>
    <w:p>
      <w:r>
        <w:t>1.2 km nature trail</w:t>
      </w:r>
    </w:p>
    <w:p>
      <w:r>
        <w:t>Boat launch and boat rentals close by</w:t>
      </w:r>
    </w:p>
    <w:p>
      <w:r>
        <w:t>Swimming</w:t>
      </w:r>
    </w:p>
    <w:p>
      <w:r>
        <w:t>Novelty ice cream, firewood, ice, and Ontario Parks merchandise available at Registration Office</w:t>
      </w:r>
    </w:p>
    <w:p>
      <w:r>
        <w:t>Restaurants, gas stations, shopping and convenience stores within a 15 min drive.</w:t>
      </w:r>
    </w:p>
    <w:p>
      <w:r>
        <w:t>Only 15 minute drive from Casino Rama</w:t>
      </w:r>
    </w:p>
    <w:p>
      <w:r>
        <w:t>McRae Point offers car camping with over 80 per cent of the campsites offering electrical service. Many sites are pull-through for large and extra large camping equipment and two sites are barrier-free.  Most of the park’s campsites are available for reservation from the Friday prior to Victoria Day up to and including Labour Day.</w:t>
      </w:r>
    </w:p>
    <w:p>
      <w:r>
        <w:t>McRae Point offers car camping in the North and South Campgrounds.  The North Campground is fully serviced with electricity and has large pull-through sites that accommodate extra large trailers and motorhomes.  There are fully serviced washroom and shower buildings located in this campground with smaller washrooms found throughout. The South Campground is a campground that features both electrical and non-electrical campsites.  This campground has access to the shower buildings in the North Campground and has washrooms located throughout.</w:t>
      </w:r>
    </w:p>
    <w:p>
      <w:r>
        <w:t xml:space="preserve">Visitors enjoy McRae Point’s large day-use area as well as a lovely trail that winds through the perimeter of the park. </w:t>
      </w:r>
    </w:p>
    <w:p>
      <w:r>
        <w:t>The park is also a great base from which to explore Orillia’s area attractions including Casino Rama, summer boat cruises, and the Stephen Leacock Museum (summer home of famed writer). Take in some live performances at the Orillia Opera House and the Mariposa Folk Festival.</w:t>
      </w:r>
    </w:p>
    <w:p>
      <w:r>
        <w:t>Tucked away in McRae Point Provincial Park, is The Water’s Edge Trail. This trail offers visitors the chance to explore a diverse ecosystem and makes for a memorable experience at McRae Point. The start of the trail is located near our boat launch and will guide you along Lake Simcoe to a section of boardwalk, passing through lush hardwood swamp, rich in a variety of ferns. Further along the trail you will come out to a point known for magnificent sunsets over Lake Simcoe.</w:t>
      </w:r>
    </w:p>
    <w:p>
      <w:r>
        <w:t>McRae Point offers a large designated swimming area for visitors.</w:t>
      </w:r>
    </w:p>
    <w:p>
      <w:r>
        <w:t>McRae Point has boat launch facilities and its location on Lake Simcoe offers access to the Trent Severn Waterway.</w:t>
      </w:r>
    </w:p>
    <w:p>
      <w:r>
        <w:t>Lake Simcoe offers great fishing opportunities for the avid angler.</w:t>
      </w:r>
    </w:p>
    <w:p>
      <w:r>
        <w:t>Visitors are welcome to cycle on park roads.</w:t>
      </w:r>
    </w:p>
    <w:p>
      <w:r>
        <w:t>McRae is host to 79 species of birds including the Yellow-throated Vireo and Pileated Woodpecker.</w:t>
      </w:r>
    </w:p>
    <w:p>
      <w:r>
        <w:t xml:space="preserve">For information about hunting at McRae Point Provincial Park, you can visit the Ministry of Natural Resources web page at www.mnr.gov.on.ca. The annual Hunting Regulations Summary publication is available at Service Ontario on their website under the Publications tab at www.publications.serviceontario.ca </w:t>
        <w:br/>
        <w:t>You could also call the Ministry of Natural Resources Information Centre at 1-800-667-1940.</w:t>
      </w:r>
    </w:p>
    <w:p>
      <w:r>
        <w:t>McRae Point has both fully serviced comfort stations and those with flush toilets only. The park offers a large day-use area and has a Personal Floatation Device rental program ($30 refundable fee) available at our Registration Office. McRae Point does not have a park store but you can purchase wood, ice, ice cream, small snack food, and Ontario Parks Merchandise at our Registration Office.</w:t>
      </w:r>
    </w:p>
    <w:p>
      <w:r>
        <w:t>McRae Point offers fully serviced comfort stations in the North Campground and comfort stations with flush toilets in the South Campground. Barrier-free washrooms are available in both campgrounds.</w:t>
      </w:r>
    </w:p>
    <w:p>
      <w:r>
        <w:t>Flush toilets are found in comfort stations in the North and South Campgrounds.</w:t>
      </w:r>
    </w:p>
    <w:p>
      <w:r>
        <w:t>Barrier-free washrooms are available in both the North and South campgrounds. There are two electrical barrier-free sites (#51 and #53) that can be reserved through the Ontario Parks website and reservation call centre.</w:t>
      </w:r>
    </w:p>
    <w:p>
      <w:r>
        <w:t>Our large day-use area is available upon purchase of a valid day use permit, summer pass, annual pass or if you have a valid camping permit. The day-use area is open daily from 8:00 a.m. to 10:00 p.m. from the second Friday in May until the Thanksgiving Monday.  No alcohol is permitted in our day-use area at any time, day or night.  If you are bringing pets, they must be leashed at all times, including our off-season and they are not permitted on the beach.</w:t>
      </w:r>
    </w:p>
    <w:p>
      <w:r>
        <w:t>McRae Point has boat launch facilities and its location on Lake Simcoe offers access to the Trent Severn Waterway.</w:t>
      </w:r>
    </w:p>
    <w:p>
      <w:r>
        <w:t>Personal Floatation Devices can be borrowed with a $30 refundable deposit for each jacket at our Registration Office.</w:t>
      </w:r>
    </w:p>
    <w:p>
      <w:r>
        <w:t xml:space="preserve">          </w:t>
      </w:r>
    </w:p>
    <w:p>
      <w:pPr>
        <w:pStyle w:val="Heading1"/>
      </w:pPr>
      <w:r>
        <w:t>Mikisew</w:t>
      </w:r>
    </w:p>
    <w:p>
      <w:r>
        <w:t>Three sandy beaches perfect for the family</w:t>
      </w:r>
    </w:p>
    <w:p>
      <w:r>
        <w:t>Great boating and paddling on Eagle Lake, west of South River and Hwy. 11</w:t>
      </w:r>
    </w:p>
    <w:p>
      <w:r>
        <w:t>Four great interconnected hiking trails that meander through a variety of terrain</w:t>
      </w:r>
    </w:p>
    <w:p>
      <w:r>
        <w:t>Eagle Lake is a popular fishing lake for several species of trout, walleye, bass, perch and pike.</w:t>
      </w:r>
    </w:p>
    <w:p>
      <w:r>
        <w:t>Private sunny campsites are available from mid June to the end of September</w:t>
      </w:r>
    </w:p>
    <w:p>
      <w:r>
        <w:t>Mikisew is the perfect family camping destination.  The park offers private sunny campsites in two campgrounds, near the shore of Eagle Lake. Tent, trailer and RV campsites are available with or without electricity, on a good variety of campsites, in both campgrounds.</w:t>
      </w:r>
    </w:p>
    <w:p>
      <w:r>
        <w:t>Mikisew offers camping in two campgrounds: The Hardwoods and The Pines. Comfort stations are centrally located in each campground and include amenities such as flush toilets, showers and laundry facilities. Several campsites are fully wheelchair accessible and located adjacent to each of the comfort stations.</w:t>
      </w:r>
    </w:p>
    <w:p>
      <w:r>
        <w:t>Hardwoods Campground features rolling hills in woods of Yellow Birch, Maple and Oak. Campsites accommodate most sizes of camping equipment from tents to RVs. Electrical sites are also available.</w:t>
      </w:r>
    </w:p>
    <w:p>
      <w:r>
        <w:t>Pines Campground is located in a Red Pine plantation, covered in a soft bed of Pine needles. Campsites accommodate most any size camping equipment from tents to RVs. Electrical sites are also available.</w:t>
      </w:r>
    </w:p>
    <w:p>
      <w:r>
        <w:t>Mikisew offers two group campsite options; choose from a site on the shore of Eagle Lake or in a secluded section of the Pines Campground.</w:t>
        <w:br/>
        <w:t>Bonfire Group Site can accommodate up to 50 people and is close to one of the beaches on Eagle Lake.</w:t>
        <w:br/>
        <w:t xml:space="preserve">Woodlot group site can accommodate up to 25 people and is located in the Hardwoods campground. </w:t>
        <w:br/>
        <w:t>Both sites are in close proximity to water taps, toilets, and the comfort stations.</w:t>
        <w:br/>
        <w:t>Group reservations can be made by calling Restoule Provincial Park from the first business day of May to June 1 at (705) 729-2010. After June 1, group reservations can be made by calling Mikisew directly at (705) 386-7762.</w:t>
      </w:r>
    </w:p>
    <w:p>
      <w:r>
        <w:t>Mikisew is known for the great recreational opportunities that Eagle Lake has to offer: swimming, fishing, paddling and boating. Pack a picnic lunch and head to one of the three sandy beaches with warm, shallow waters and relax the day away. Or, if you prefer to be more active, Eagle Lake is an angler’s delight with both deep, cold water and shallow, warmer water fish species ready to grab your line!</w:t>
      </w:r>
    </w:p>
    <w:p>
      <w:r>
        <w:t>Four interconnected loops meander through mixed terrain with steep grades. Choose a hike that suits you.</w:t>
      </w:r>
    </w:p>
    <w:p>
      <w:r>
        <w:t>Beaver Meadow Trail: 3.2 Km (1 hour) loop trail, moderate</w:t>
        <w:br/>
        <w:t>A refreshingly beautiful trail, the Beaver Meadow Trail loops around a beaver wetland complex that is slowly returning to forest. There are many opportunities for bird watching on this trail as it travels through wetland areas to lowland and upland forest.</w:t>
      </w:r>
    </w:p>
    <w:p>
      <w:r>
        <w:t>Maple Canyon Trail: 2.3 Km (1 hour) loop trail, moderate</w:t>
        <w:br/>
        <w:t>Rock outcrops and a changing forest are the highlights on this moderate trail. The Maple Canyon has two trailside rocky outcrops with excellent examples of quartz intrusion and rock tripe. Take a close look at these rocks and discover Mikisew’s geologic past.</w:t>
      </w:r>
    </w:p>
    <w:p>
      <w:r>
        <w:t>Lakeview / Point Trail: 1 Km (25 minutes) linear trail, easy</w:t>
        <w:br/>
        <w:t>A short trail along the shore of Eagle Lake, the Lakeview Trail boasts a beaver pond and fantastic Lakeside views close to the campgrounds. Bring your binoculars as you may be lucky enough to see a Great Blue Heron or Wood Duck in the beaver pond. The Point Trail is a small spit of land that juts out into Eagle Lake. Bring a picnic lunch and a book and enjoy this private getaway within the park.</w:t>
      </w:r>
    </w:p>
    <w:p>
      <w:r>
        <w:t>Old Dog Trail: 1.7 Km (20 minutes) linear trail, easy</w:t>
        <w:br/>
        <w:t>The Old Dog Trail is a short hike through the lowland forest of Mikisew and connects to the trailhead of the Beaver Meadow and Maple Canyon Trails. You will see ash trees, Red Maple and many wildflowers. This trail is suitable for all ages.</w:t>
      </w:r>
    </w:p>
    <w:p>
      <w:r>
        <w:t>Eagle Lake</w:t>
        <w:br/>
        <w:t>Launch your canoe or rent one from one of the local outfitters and you can paddle right into Eagle Lake. Spend the day exploring all that Eagle Lake has to offer.</w:t>
      </w:r>
    </w:p>
    <w:p>
      <w:r>
        <w:t xml:space="preserve">There are three sand beaches for swimming located along Eagle Lake in Mikisew Provincial Park. The North Beach and Centre Beach are located in the Hardwoods Campground and the Day-Use Beach is located in the Day-Use area. All of these beaches are marked with buoys and have gradual drop-offs. </w:t>
      </w:r>
    </w:p>
    <w:p>
      <w:r>
        <w:t>The pet exercise area (also located in the Day-Use area) has a pet friendly beach.</w:t>
      </w:r>
    </w:p>
    <w:p>
      <w:r>
        <w:t>Please note: there are no lifeguards posted at the beaches and pets are permitted only at the pet exercise area.</w:t>
      </w:r>
    </w:p>
    <w:p>
      <w:r>
        <w:t>Power boats are allowed on Eagle Lake. A note of caution: there are numerous unmarked shoals.</w:t>
      </w:r>
    </w:p>
    <w:p>
      <w:r>
        <w:t>Eagle Lake is a popular fishing lake for Walleye, Small and Large mouth Bass, Lake Whitefish, Perch and Northern Pike.</w:t>
      </w:r>
    </w:p>
    <w:p>
      <w:r>
        <w:t>Cycling is permitted on all trails and park roads.</w:t>
      </w:r>
    </w:p>
    <w:p>
      <w:r>
        <w:t>More than 90 species of birds frequent the waters and forests of Mikisew such as Bald Eagle and Osprey.</w:t>
      </w:r>
    </w:p>
    <w:p>
      <w:r>
        <w:t>Enjoy modern camping facilities on beautiful Eagle Lake. Comfort stations located in both campgrounds offer the luxuries of home with showers, flush toilets and laundry facilities.</w:t>
      </w:r>
    </w:p>
    <w:p>
      <w:r>
        <w:t xml:space="preserve">Paddle your way around the lake in rental canoes or kayaks from the local outfitters. The park offers free Personal Floatation Devices (PFDs)! </w:t>
      </w:r>
    </w:p>
    <w:p>
      <w:r>
        <w:t>For the four legged campers, Mikisew offers a pet exercise area with an agility course and a pet friendly swimming area.</w:t>
      </w:r>
    </w:p>
    <w:p>
      <w:r>
        <w:t>Comfort stations (complete with showers, flush toilets, and laundry facilities) are located in Hardwoods and Pines Campgrounds.</w:t>
      </w:r>
    </w:p>
    <w:p>
      <w:r>
        <w:t>Flush toilets are located in each of the two comfort stations.</w:t>
      </w:r>
    </w:p>
    <w:p>
      <w:r>
        <w:t>Barrier-free washrooms are available in each of the two comfort stations. Mikisew also offers four barrier-free campsites.</w:t>
      </w:r>
    </w:p>
    <w:p>
      <w:r>
        <w:t>All three beaches are popular Day-Use areas. All have sandy beaches with buoyed swimming areas (but no life guards) and shady areas with picnic tables and water taps located near by.</w:t>
      </w:r>
    </w:p>
    <w:p>
      <w:r>
        <w:t>Laundry facilities are located in each of the two comfort stations.</w:t>
      </w:r>
    </w:p>
    <w:p>
      <w:r>
        <w:t>A boat launch is found near the Day-Use Area.</w:t>
      </w:r>
    </w:p>
    <w:p>
      <w:r>
        <w:t>A pet exercise area is located near the Day-Use area and includes a pet friendly swimming area and an agility course.</w:t>
      </w:r>
    </w:p>
    <w:p>
      <w:r>
        <w:t xml:space="preserve">          </w:t>
      </w:r>
    </w:p>
    <w:p>
      <w:pPr>
        <w:pStyle w:val="Heading1"/>
      </w:pPr>
      <w:r>
        <w:t>Misery Bay</w:t>
      </w:r>
    </w:p>
    <w:p>
      <w:r>
        <w:t>The only operating (day-use only) provincial park on Manitoulin Island</w:t>
      </w:r>
    </w:p>
    <w:p>
      <w:r>
        <w:t>Provides access to scenic Lake Huron Coastline</w:t>
      </w:r>
    </w:p>
    <w:p>
      <w:r>
        <w:t>Eco-friendly Visitor Centre</w:t>
      </w:r>
    </w:p>
    <w:p>
      <w:r>
        <w:t>15 km of hiking trails</w:t>
      </w:r>
    </w:p>
    <w:p>
      <w:r>
        <w:t>Rare plants and globally significant ecosystems</w:t>
      </w:r>
    </w:p>
    <w:p>
      <w:r>
        <w:t>Great educational programming</w:t>
      </w:r>
    </w:p>
    <w:p>
      <w:r>
        <w:t>There is no camping at Misery Bay Provincial Park.  It is a day-use only park.</w:t>
      </w:r>
    </w:p>
    <w:p>
      <w:r>
        <w:t xml:space="preserve">Misery Bay Provincial Park is a 1,100 hectare nature reserve park located along the southern shores of Manitoulin Island on Lake Huron, 35 km west of Gore Bay. A scenic and popular park, Misery Bay draws biologists, nature lovers, families and hikers alike to its significant landforms, extremely diverse habitats and distinctive flora and fauna. </w:t>
      </w:r>
    </w:p>
    <w:p>
      <w:r>
        <w:t>This day-use park offers 15 km of high quality hiking trails that take you into the globally rare, sparsely vegetated bedrock plains (alvar ecosystems) and past the provincially significant wetland. With over 470 species of plants known to be within the park, including species at risk such as the Lakeside Daisy (Manitoulin Gold) and Pitcher’s Thistle, there is always something to see no matter what season you are in. Stop by the Visitor Centre and speak with the Friends of Misery Bay staff to learn more about this unique park.</w:t>
      </w:r>
    </w:p>
    <w:p>
      <w:r>
        <w:t>Misery Bay offers over 15 km of hiking trails, a boardwalk and a bird viewing platform overlooking the wetland.</w:t>
      </w:r>
    </w:p>
    <w:p>
      <w:r>
        <w:t xml:space="preserve"> Coastal Alvar Trail - Rating: Moderate - Length: 8km (loop) </w:t>
        <w:br/>
        <w:t xml:space="preserve">The Coastal Alvar Trail is a large looping trail that takes in the natural features in the eastern side of the park. It travels from the Visitor Centre, past old glacial beaches and dolostone pavements as it makes its way to the present day shoreline. From there, the trail travels almost 3.5km along the Lake Huron alvar coastline until it intersects with the Mac’s Bay Trail. At that point, the Coastal Alvar Trail turns north along a glacial shoreline ridge as you make your way back to the Visitor Centre. </w:t>
      </w:r>
    </w:p>
    <w:p>
      <w:r>
        <w:t xml:space="preserve"> Inland Alvar Trail - Rating: Easy - Length: 5km (loop) </w:t>
        <w:br/>
        <w:t xml:space="preserve">The Inland Alvar Trail takes you through stands of mixed forest, old glacial beaches and a variety of open alvar pavements. This smaller looping trail offers a number of interpretive segments including the habitat associated with most of the parks rare and threatened plants including Lakeside Daisy (Manitoulin Gold), Blazing Star, Hill’s Thistle and Pitcher Thistle. There is also a short “spur” that will allow the hiker to connect with the Coastal Alvar Trail. </w:t>
      </w:r>
    </w:p>
    <w:p>
      <w:r>
        <w:t xml:space="preserve"> Misery Bay Trail - Rating: Moderate/Difficult - Length: 5km (loop to trail head) </w:t>
        <w:br/>
        <w:t xml:space="preserve">The Misery Bay Trail begins where the Coastal Alvar Trail hits the Lake Huron coastline. The trail crosses the bayhead wetland along a beautiful sandy outwash as you make your way to the western side of the park. Being that the wetland is so fragile please stay on the trail! Once on the western side of the park the trail features two trail loops that take you through the largest open alvar pavement in the park. Old glacial beaches, alvars, glacial boulders, rare and interesting plants, glacial striations, grykes and erratics are just some of the things you will see. </w:t>
      </w:r>
    </w:p>
    <w:p>
      <w:r>
        <w:t xml:space="preserve"> Mac’s Bay Trail - Rating: Easy - Length: 2km (return to trail head) </w:t>
        <w:br/>
        <w:t>Mac’s Bay Trail extends off the easterly portion of the Coastal Trail and travels to Mac’s Bay Conservation Reserve as it makes its way through shady cedars, across disturbed alvar and along a scarp before coming out on the Mac’s Bay shoreline. The shoreline is open and marshy and is a great place for birding. Features associated with the trail include small alvars, grykes, erratics, the glacial shoreline ridge and of course Mac’s Bay Conservation Reserve.</w:t>
      </w:r>
    </w:p>
    <w:p>
      <w:r>
        <w:t>* Please note all trail distances are approximate.</w:t>
      </w:r>
    </w:p>
    <w:p>
      <w:r>
        <w:t xml:space="preserve">Natural Heritage Education programming is offered through the Friends of Misery Bay. From the globally rare alvar communities to the provincially significant bayhead wetland, the park is home to a number species at risk all of which are featured in the various programs.   </w:t>
      </w:r>
    </w:p>
    <w:p>
      <w:r>
        <w:t>The Friends of Misery Bay provide over 50 educational programs throughout the summer and operate out of the park Visitor Centre. For programming information please visit their web site at www.miserybay.org/events</w:t>
      </w:r>
    </w:p>
    <w:p>
      <w:r>
        <w:t>Misery Bay is such a diverse place, with many different bird habitats. Keen birders and casual observers will see many species of warblers that nest in the park, like Northern Parula, Black-throated Green and Yellow-rumped, flycatchers like the Eastern Kingbird, sparrows like the Clay-coloured and LeConte’s, as well as the occasional Bald Eagle or Sandhill Crane.</w:t>
      </w:r>
    </w:p>
    <w:p>
      <w:r>
        <w:t xml:space="preserve">The Misery Bay Visitor Centre offers people an opportunity to learn about the globally rare alvar ecosystems and the provincially significant wetland within the park. The facility, which sits on the dry shoreline of an ancient glacial lake, is the operational headquarters for the Friends of Misery Bay and is open weekends in May and June and all week in July and August.  </w:t>
      </w:r>
    </w:p>
    <w:p>
      <w:r>
        <w:t>The Visitor Centre and was built in partnership with the Friends of Misery Bay and Ontario Parks. The building was designed to be green and is run off the grid, generating its own power through solar energy and heating and cooling the use of passive solar design.</w:t>
      </w:r>
    </w:p>
    <w:p>
      <w:r>
        <w:t>Flush toilets are located in the Visitor Centre.</w:t>
      </w:r>
    </w:p>
    <w:p>
      <w:r>
        <w:t>There is barrier-free access to the Visitor Centre.</w:t>
      </w:r>
    </w:p>
    <w:p>
      <w:r>
        <w:t>This day-use park offers great picnic opportunities.</w:t>
      </w:r>
    </w:p>
    <w:p>
      <w:r>
        <w:t xml:space="preserve">The Misery Bay Visitor Centre offers people an opportunity to learn about the globally rare alvar ecosystems and the provincially significant wetland within the park. The facility, which sits on the dry shoreline of an ancient glacial lake, is the operational headquarters for the Friends of Misery Bay and is open weekends in May and June and all week in July and August.  </w:t>
      </w:r>
    </w:p>
    <w:p>
      <w:r>
        <w:t>The Visitor Centre and was built in partnership with the Friends of Misery Bay and Ontario Parks. The building was designed to be green and is run off the grid, generating its own power through solar energy and heating and cooling the use of passive solar design.</w:t>
      </w:r>
    </w:p>
    <w:p>
      <w:r>
        <w:t xml:space="preserve">          </w:t>
      </w:r>
    </w:p>
    <w:p>
      <w:pPr>
        <w:pStyle w:val="Heading1"/>
      </w:pPr>
      <w:r>
        <w:t>Missinaibi</w:t>
      </w:r>
    </w:p>
    <w:p>
      <w:r>
        <w:t>A Canadian Heritage River, designated for its significant Aboriginal, fur trade and logging cultural heritage, outstanding ecological and geological natural heritage, and wilderness recreation.</w:t>
      </w:r>
    </w:p>
    <w:p>
      <w:r>
        <w:t>A 500 km long provincial park, encompassing large lakes, scenic waterfalls and outstanding whitewater.</w:t>
      </w:r>
    </w:p>
    <w:p>
      <w:r>
        <w:t>A variety of unique camping experiences: Barclay Bay Campground on Missinaibi Lake; interior boat and canoe sites on Missinaibi Lake; backcountry canoe sites on hundreds of kilometers of Missinaibi River.</w:t>
      </w:r>
    </w:p>
    <w:p>
      <w:r>
        <w:t>In the heart of the Chapleau Crown Game Preserve, the world’s largest wildlife preserve</w:t>
      </w:r>
    </w:p>
    <w:p>
      <w:r>
        <w:t>Unparalleled fishing opportunities for Lake trout, Walleye, Northern Pike</w:t>
      </w:r>
    </w:p>
    <w:p>
      <w:r>
        <w:t>Over 100 Aboriginal pictographs at the Fairy Point site on Missinaibi Lake.</w:t>
      </w:r>
    </w:p>
    <w:p>
      <w:r>
        <w:t xml:space="preserve">Missinaibi provides a wide variety of camping experiences ranging from a road-accessible 35 site car/RV campground, to the 25 interior water accessible backcountry sites located all along the shoreline of the 9,000 hectare Missinaibi Lake. </w:t>
      </w:r>
    </w:p>
    <w:p>
      <w:r>
        <w:t>For those avid canoe enthusiasts, there are more than 75 interior sites on the various canoe routes in the park with unlimited opportunities to explore the 500 kilometers of waterway stretching all the way to James Bay.</w:t>
      </w:r>
    </w:p>
    <w:p>
      <w:r>
        <w:t>Barclay Bay boasts large, well-treed campsites in a campground with basic amenities such as water taps, vault privies, trailer dump and fill, animal-proof food storage lockers, a fish cleaning house, an extensive dock system capable of handling larger watercraft and a boat launch. There are no electrical hook-ups or comfort stations at Missinaibi Park as this is a true northern park.</w:t>
      </w:r>
    </w:p>
    <w:p>
      <w:r>
        <w:t>There is one  large, private group campsite located right on the water where you can keep canoes, kayaks and boats moored right at your site. Your group will have your own private washroom complete with a sink with running water. This site must be reserved by calling the Park Superintendent on January 1st at 1-705-864-3114 (leave name telephone number and desired dates) as it is in high demand and books up quickly.</w:t>
      </w:r>
    </w:p>
    <w:p>
      <w:r>
        <w:t xml:space="preserve">For the adventurous there are more than 75 interior sites on the various canoe routes in the park with unlimited opportunities to explore the 500 kilometers of waterway stretching all the way to James Bay. </w:t>
      </w:r>
    </w:p>
    <w:p>
      <w:r>
        <w:t>If you are looking for a more relaxing holiday, you can spend the day on the quiet, sandy beach at the Barclay Bay Campground or head out on Missinaibi Lake to fish for Lake Trout. Don’t forget to visit the remnants of a logging camp, found on the Borasso Logging Camp Trail – which is only accessible by water.</w:t>
      </w:r>
    </w:p>
    <w:p>
      <w:r>
        <w:t>Borasso Logging Camp Trail: 3 km</w:t>
        <w:br/>
        <w:t>Visit the remnants of a logging camp that operated in Baltic Bay, part of Missinaibi Lake, in the 1950s. The men who stayed in this camp cut timber over the winter, hauled the logs onto Missinaibi Lake and during the spring thaw drove the logs down the Missinaibi River to the mill at Peterbell on the railway. This trail is only accessible by water.</w:t>
      </w:r>
    </w:p>
    <w:p>
      <w:r>
        <w:t>There are five canoe route options within the park, some requiring train travel for access, with over 75 backcountry campsites associated with these routes. These are very remote sites, amenities are rustic (a privy toilet, a fire ring and some tent spots), therefore, self-reliance and backcountry experience is essential.  The Missinaibi River itself is one of the longest and famous of the canoe routes in the Hudson Bay watershed – 500km of whitewater river from the Arctic watershed divide down to James Bay.</w:t>
      </w:r>
    </w:p>
    <w:p>
      <w:r>
        <w:t>Trip options:</w:t>
      </w:r>
    </w:p>
    <w:p>
      <w:r>
        <w:t>Missinaibi Lake to Mattice- advanced, 7 to 12 days</w:t>
      </w:r>
    </w:p>
    <w:p>
      <w:r>
        <w:t>Start from the Barclay Bay Campground on Missinaibi Lake and end up at the town of Mattice, located north on Highway 11 (arrange to have your vehicle shuttled to that location). A classic pool and drop waterway, this section has some of the best whitewater paddling on this Canadian Heritage River.</w:t>
      </w:r>
    </w:p>
    <w:p>
      <w:r>
        <w:t xml:space="preserve">Peterbell to Mattice- intermediate to advanced, 7 to 10 days </w:t>
      </w:r>
    </w:p>
    <w:p>
      <w:r>
        <w:t xml:space="preserve">A few days shorter than the previous trip (Missinaibi Lake to Mattice), this adventure begins in the town of Foleyet (on Highway 101) where you board the VIA Rail passenger train and dropping you off at the rail-stop of Peterbell, on the Missinaibi River. </w:t>
      </w:r>
    </w:p>
    <w:p>
      <w:r>
        <w:t>Mattice to Moosonee- advanced, 10- 12 days</w:t>
      </w:r>
    </w:p>
    <w:p>
      <w:r>
        <w:t>Starting in the town of Mattice on Highway 11, this route takes you through some of the most spectacular scenery on the river, including Thunderhouse Falls, Stone Rapids and Hell’s Gate, as you transition from the rocky Precambrian shield to the James Bay Lowlands. This is a very remote section of the river, leaving roads far behind as you paddle north to James Bay.</w:t>
      </w:r>
    </w:p>
    <w:p>
      <w:r>
        <w:t>Shumka to Missanabie- novice to intermediate, 5-7 days, circle route</w:t>
      </w:r>
    </w:p>
    <w:p>
      <w:r>
        <w:t>Start in the town of Missanabie where you board the VIA Rail Budd Car that will take you and your gear to a rail-stop called Shumka, south of Bolkow Lake. There are several variations to this route, a lake-to-lake route, however the beauty of any of the options is that they take you right back to where your vehicle awaits you in Missanabie. This route travels through a remote part of the Chapleau Game Preserve.</w:t>
      </w:r>
    </w:p>
    <w:p>
      <w:r>
        <w:t>Missinaibi Lake to Little Missinaibi Lake back to Missinaibi Lake again-novice to intermediate, 7-8 days, circle route</w:t>
      </w:r>
    </w:p>
    <w:p>
      <w:r>
        <w:t>This trip starts at the main campground on Missinaibi Lake where you have the opportunity to explore many of the lake’s highlights along the way. This route combines whitewater when water levels are high enough, with both river and lake-to-lake paddling.</w:t>
      </w:r>
    </w:p>
    <w:p>
      <w:r>
        <w:t>Train Services:</w:t>
      </w:r>
    </w:p>
    <w:p>
      <w:r>
        <w:t>Contact the railways before you start your trip to arrange for tickets, fares, and schedules. Be sure you make all shuttle services and train connection arrangements before starting your trip.</w:t>
      </w:r>
    </w:p>
    <w:p>
      <w:r>
        <w:t>Railway Contact Numbers:</w:t>
      </w:r>
    </w:p>
    <w:p>
      <w:r>
        <w:t>Ontario Northland Railway - 1-800-461-8558</w:t>
        <w:br/>
        <w:t>VIA Rail - 1-888-842-7245</w:t>
        <w:br/>
        <w:t>Sudbury Train Station</w:t>
        <w:tab/>
        <w:t>- 1-705-524-1291</w:t>
        <w:tab/>
        <w:tab/>
        <w:br/>
        <w:t>Via Rail Website: www.viarail.ca</w:t>
      </w:r>
    </w:p>
    <w:p>
      <w:r>
        <w:t>Permits Required</w:t>
      </w:r>
    </w:p>
    <w:p>
      <w:r>
        <w:t>Interior camping permits are required for all park users when camping within the park boundary.</w:t>
      </w:r>
    </w:p>
    <w:p>
      <w:r>
        <w:t>Canoe Outfitters</w:t>
      </w:r>
    </w:p>
    <w:p>
      <w:r>
        <w:t xml:space="preserve">Missinaibi Headwaters- </w:t>
        <w:br/>
        <w:t>Telephone- 1-855-226-6366</w:t>
        <w:br/>
        <w:t>Email - trips@missinaibi.com</w:t>
        <w:br/>
        <w:t>Internet : www.missinaibi.com</w:t>
      </w:r>
    </w:p>
    <w:p>
      <w:r>
        <w:t>Missinaibi Outfitters-</w:t>
        <w:br/>
        <w:t>Telephone- 1-705-364-7312</w:t>
        <w:br/>
        <w:t>Email : korpela@xplornet.ca</w:t>
        <w:br/>
        <w:t>Internet : www.duenorth.net/missinaibi</w:t>
      </w:r>
    </w:p>
    <w:p>
      <w:r>
        <w:t>Smoothwater Outfitters-</w:t>
        <w:br/>
        <w:t>Telephone- 1-705-569-3539 or 1-888-569-4539</w:t>
        <w:br/>
        <w:t>E-mail- temagami@ontera.net</w:t>
        <w:br/>
        <w:t>Internet- http://smoothwater.com</w:t>
      </w:r>
    </w:p>
    <w:p>
      <w:r>
        <w:t>The Barclay Bay Campground includes an uncrowded sandy beach on the shores of Missinaibi Lake.</w:t>
      </w:r>
    </w:p>
    <w:p>
      <w:r>
        <w:t>Motorboats are allowed on Missinaibi Lake and Brunswick Lake. Motorboats are permitted for anglers flying into Little Missinaibi Lake with one of the registered fly-in outfitters for that lake. Motorboats are permitted seasonally on some sections of the river and all season on others. Check with the park for information on restrictions.</w:t>
      </w:r>
    </w:p>
    <w:p>
      <w:r>
        <w:t>Fish for such species as Walleye, Northern Pike, Lake Whitefish and Small-mouth Bass throughout the park, with Missinaibi Lake also home to Lake Trout due to its deep, cold waters. Missinaibi Lake has been a fishing destination for anglers from all over the world, but still remains uncrowded and wild.</w:t>
      </w:r>
    </w:p>
    <w:p>
      <w:r>
        <w:t>The Missinaibi River flows through the boreal forest, known worldwide as the”Songbird Nursery” of North America. In spring and summer, the boreal forest is such a rich habitat in which to raise young, that forest songbirds like warblers and flycatchers can nest more closely than in other forests and still feed their chicks with enough food. This is the place to see and hear all of these birds in their breeding colours, singing their territorial songs.</w:t>
      </w:r>
    </w:p>
    <w:p>
      <w:r>
        <w:t>Hunting is permitted outside of the Chapleau Crown Game Preserve and on certain sections along the Missinaibi River. Contact the Park Superintendent for applicable areas.</w:t>
      </w:r>
    </w:p>
    <w:p>
      <w:r>
        <w:t>External Outfitters who sell Interior Camping Permits</w:t>
      </w:r>
    </w:p>
    <w:p>
      <w:r>
        <w:t>For interior camping permits please call the park office at 1-705-864-3137. You may also contact the following outfitters who sell permits for Ontario Parks:</w:t>
      </w:r>
    </w:p>
    <w:p>
      <w:r>
        <w:t>Missinaibi Headwaters</w:t>
        <w:br/>
        <w:t>Telephone- 1-705-607-0276 or 1-855-226-6366</w:t>
        <w:br/>
        <w:t>E-mail- trips@missinaibi.com</w:t>
        <w:br/>
        <w:t>Internet - www.missinaibi.com</w:t>
      </w:r>
    </w:p>
    <w:p>
      <w:r>
        <w:t>Missinaibi Outfitters</w:t>
        <w:br/>
        <w:t>Telephone- 1-705-364-7312</w:t>
        <w:br/>
        <w:t>korpela@xplornet.ca</w:t>
        <w:br/>
        <w:t>www.duenorth.net/missinaibi/</w:t>
      </w:r>
    </w:p>
    <w:p>
      <w:r>
        <w:t>Smoothwater Outfitters</w:t>
        <w:br/>
        <w:t>Telephone- 1-705-569-3539 or 1-888-569-4539</w:t>
        <w:br/>
        <w:t>E-mail- temagami@ontera.net</w:t>
        <w:br/>
        <w:t>Internet - http://smoothwater.com/</w:t>
      </w:r>
    </w:p>
    <w:p>
      <w:r>
        <w:t>Charette’s General Store- Main Street, Foleyet</w:t>
        <w:br/>
        <w:t>Telephone- 1-705-899-2332</w:t>
      </w:r>
    </w:p>
    <w:p>
      <w:r>
        <w:t>Typer’s Live Bait- 820 Front Street, Hearst</w:t>
        <w:br/>
        <w:t>Telephone- 1-705-362-4828</w:t>
      </w:r>
    </w:p>
    <w:p>
      <w:r>
        <w:t>This true northern park offers only the basic amenities which are found in Barclay Bay Campground. There are no showers or flush toilets but the campground does provide water taps, vault privies, trailer dump and fill, animal-proof food storage lockers, a fish cleaning house, an extensive dock system capable of handling larger watercraft and a boat launch.</w:t>
      </w:r>
    </w:p>
    <w:p>
      <w:r>
        <w:t>The beach in the Barclay Bay Campground occupies a sandy stretch of Missinaibi Lake shore, and makes a great swimming and picnic location. The boat launch and dock on Missinaibi Lake at Barclay Bay provides access to Missinaibi Lake, for boating, kayaking and canoeing, angling, picnicking, and sight-seeing.  Day-use fees apply.</w:t>
      </w:r>
    </w:p>
    <w:p>
      <w:r>
        <w:t>Boat and Motors</w:t>
        <w:br/>
        <w:t>16’ deep “V” Nadens with 20 hp Yamaha or Johnson outboard are available for rent. We provide the necessary safety kit in addition to the required approved Personal Floatation Devices (PFDs). Federal Regulation now requires us to ask for either proof of Operator Competency or we are required to complete a “Dockside Rental Checklist”, which is valid for the duration of the rental period. These boat and motor packages go fast, so please call 1-705-864-3137 from May to September and 1-705-864-3114, September to April.</w:t>
      </w:r>
    </w:p>
    <w:p>
      <w:r>
        <w:br/>
        <w:t>Kayaks</w:t>
        <w:br/>
        <w:t>12’ Old Town Vapours (recreational) polyethylene</w:t>
      </w:r>
    </w:p>
    <w:p>
      <w:r>
        <w:t>￼13’ Old Town Cayuga (light touring) polyethylene</w:t>
      </w:r>
    </w:p>
    <w:p>
      <w:r>
        <w:t>Canoes</w:t>
      </w:r>
    </w:p>
    <w:p>
      <w:r>
        <w:t>￼16’ Old Town (Royalex)</w:t>
      </w:r>
    </w:p>
    <w:p>
      <w:r>
        <w:t>The park gatehouse sells park souvenirs, books on local history and a limited number of camping supplies.</w:t>
      </w:r>
    </w:p>
    <w:p>
      <w:r>
        <w:t>Bilingual services are available.</w:t>
      </w:r>
    </w:p>
    <w:p>
      <w:r>
        <w:t xml:space="preserve">          </w:t>
      </w:r>
    </w:p>
    <w:p>
      <w:pPr>
        <w:pStyle w:val="Heading1"/>
      </w:pPr>
      <w:r>
        <w:t>Mississagi</w:t>
      </w:r>
    </w:p>
    <w:p>
      <w:r>
        <w:t>A rugged landscape of ancient hills and clear lakes located west of Sudbury</w:t>
      </w:r>
    </w:p>
    <w:p>
      <w:r>
        <w:t>Seven hiking trails of varying duration and difficulty levels with great views; fall is a particularly spectacular season for hiking</w:t>
      </w:r>
    </w:p>
    <w:p>
      <w:r>
        <w:t>Rustic camping with many pull-through sites and seasonal leasing options</w:t>
      </w:r>
    </w:p>
    <w:p>
      <w:r>
        <w:t xml:space="preserve">Backcountry camping </w:t>
      </w:r>
    </w:p>
    <w:p>
      <w:r>
        <w:t>Lakes for canoeing or kayaking</w:t>
      </w:r>
    </w:p>
    <w:p>
      <w:r>
        <w:t>Spectacular 130m high Helenbar Trail Lookout</w:t>
      </w:r>
    </w:p>
    <w:p>
      <w:r>
        <w:t>Excellent trout fishing</w:t>
      </w:r>
    </w:p>
    <w:p>
      <w:r>
        <w:t>Mississagi is one of the most scenic parks in Ontario and an unknown gem.  The park protects a significant landscape of clear lakes, rugged hills and towering cliffs, the roots of ancient mountains, maple forests and huge peatlands.  The park also provides outstanding recreational opportunities for canoeing and hiking, both for day trippers and backcountry enthusiasts.</w:t>
      </w:r>
    </w:p>
    <w:p>
      <w:r>
        <w:t xml:space="preserve">Campers were not the first people to visit Mississagi Provincial Park. Native peoples have made use of the area for many centuries. Within the park today, there is evidence of old hunting and fishing camps of the Mississauga nation.  Mississagi’s campground contains a range of campsites, including pull-through sites and walk-in sites. The camping is rustic – “just like it used to be” and off the grid. There is no electrical service in the park; vault privies are lit by solar lights. Water taps are situated throughout the campground but it should be boiled before drinking. </w:t>
      </w:r>
    </w:p>
    <w:p>
      <w:r>
        <w:t>Seasonal campsite leasing is available at Mississagi Provincial Park – a perfect way to enjoy the summer without having to set up and take down your camping equipment every time you visit the park!</w:t>
        <w:br/>
        <w:t xml:space="preserve">The campground is a quiet and peaceful setting, punctuated at times by the call of a loon or the howl of a wolf. </w:t>
        <w:br/>
        <w:br/>
        <w:t>In September the campground closes, but the park trails and lakes are still open for hiking and canoeing.  It is well worth a visit then, as the fall colours of the maple, oak and birch forests are truly breathtaking.</w:t>
      </w:r>
    </w:p>
    <w:p>
      <w:r>
        <w:t xml:space="preserve">The 60 campsites in this wooded campground on the north shore of Semiwite Lake are secluded and private. Most are pull-through trailer sites and each campsite is provided with a fire pit and a picnic table. Some sites are on the water (walk-in sites) and many have a footpath leading to the lake. </w:t>
        <w:br/>
        <w:t xml:space="preserve">Seasonal Leasing: There are a number of campsites at Mississagi that are designated for seasonal leasing. These sites are available from the time the park opens (May 18) until it closes on the Labour Day weekend. If you are planning to spend a large portion of your summer in one location, seasonal leasing could be the best option for you. The cost is less than what you would pay if you were renting by the night, you can stay in the park past the 23-day limit, and you won’t have to set up and take down your equipment more than once! </w:t>
      </w:r>
    </w:p>
    <w:p>
      <w:r>
        <w:t>To discuss a seasonal lease prior to the park opening, contact the Park Clerk at Chutes Provincial Park (705-865-2021). Once the park is open you can speak to the Park Warden about how to arrange a seasonal campsite lease.</w:t>
        <w:br/>
        <w:br/>
        <w:t>This program is operated on a first-come, first-served basis.</w:t>
      </w:r>
    </w:p>
    <w:p>
      <w:r>
        <w:t>There is one group campsite at Mississagi. This site is adjacent to the campground and will accommodate 15-20 tents, 4-5 medium sized trailers, or a combination of both. There are toilets and water taps nearby and the site is a five minute walk from the camper’s beach. Picnic tables are located in a roofed shelter.</w:t>
        <w:br/>
        <w:br/>
        <w:t>Reservations can be made by calling the Warden at Mississagi Provincial Park at (705-862-1203) or the Park Clerk at Chutes Provincial Park (705-865-2021).</w:t>
      </w:r>
    </w:p>
    <w:p>
      <w:r>
        <w:t>Four campsites are walk-in (tent) sites and are located on the shore of Semiwite Lake near the day-use area. The distance from car to campsite at these sites is less than 20 metres.</w:t>
      </w:r>
    </w:p>
    <w:p>
      <w:r>
        <w:t>Hiking: Roll up your tent and pack plenty of trail mix for an overnight hiking and camping adventure into the backcountry along the MacKenzie Trail. There are spectacular views from the top of Bear Mountain and there are two campsites to choose from on the Brush Lakes. You can also hike to the two interior campsites on Semiwite Lake by way of the Semiwite Lake Trail.</w:t>
      </w:r>
    </w:p>
    <w:p>
      <w:r>
        <w:t>Canoeing: The lakes in the park offer interior camping opportunities. There are two sites on Flack Lake, one on Helenbar Lake and two on Semiwite Lake. If you don’t have your own canoe you can rent one at the park.</w:t>
      </w:r>
    </w:p>
    <w:p>
      <w:r>
        <w:t>Find solitude and undeveloped wilderness at Mississagi, north of Elliot Lake. Paddle to pristine lakes and hike numerous trails to spectacular vistas. Watch for fossil evidence of ancient wave-washed beaches in the “ripple rock” along park trails. Nearer the campground, listen for warblers, vireos and flycatchers.</w:t>
      </w:r>
    </w:p>
    <w:p>
      <w:r>
        <w:t>For quiet, peaceful adventures in a near-wilderness setting, hike the trails throught the park. Relics from the logging and mining era in the late 19th and early 20th centuries can be seen along the trails. Despite logging and fire, the park contains some massive old pines and hemlock, as well as upland forests of Sugar Maple, Yellow and White Birch, Trembling Aspen, White Spruce and Balsam Fir. Brilliant autumn colours make Mississagi a stunning destination for a fall hike.</w:t>
      </w:r>
    </w:p>
    <w:p>
      <w:r>
        <w:t>The park is home to Moose, Black Bear, White-tailed Deer, abundant birdlife and a host of native shrubs and wildflowers.</w:t>
      </w:r>
    </w:p>
    <w:p>
      <w:r>
        <w:t>The night skies are spectacular. Because the park is located off the hydro grid and away from development, there is minimal light pollution and stargazing is magnificent – with the naked eye, or through binoculars or a telescope.</w:t>
      </w:r>
    </w:p>
    <w:p>
      <w:r>
        <w:t xml:space="preserve">Flack Lake Nature Trail - 0.8 km (45 minutes) easy </w:t>
        <w:br/>
        <w:t>Interesting geological features and remnants of an old logging camp are features of this trail.</w:t>
      </w:r>
    </w:p>
    <w:p>
      <w:r>
        <w:t>Helenbar Lookout Trail - 7 km (2-4 hours) moderate</w:t>
        <w:br/>
        <w:t xml:space="preserve"> Focal points include huge boulder erratics, a spectacular lookout and views of the surrounding mountainous landscape. There is a white sand beach on Semiwite Lake where the Helenbar and Semiwite Lake Trails meet.   </w:t>
      </w:r>
    </w:p>
    <w:p>
      <w:r>
        <w:t>MacKenzie Trail - 22 km (3-5 days) strenuous</w:t>
        <w:br/>
        <w:t xml:space="preserve"> To test your hiking stamina and get away from it all, try this overnight trail into the backcountry. Campsites are located on the Brush Lakes. From the Brush Lakes Lookout and other lookouts along the eastern edge of the trail, you can look across the vast Stag Lake Peatlands, a provincially significant wetland filling part of the Boland Valley. The Helenbar Lookout and Semiwite Lake Trails can be combined with the Mackenzie for a multi-day backcountry hike.</w:t>
      </w:r>
    </w:p>
    <w:p>
      <w:r>
        <w:t xml:space="preserve">Semiwite Creek Trail - 1.2 km (1 hour) easy </w:t>
        <w:br/>
        <w:t>Follow Semiwite Creek for a chance to see wildlife and photograph picturesque views.</w:t>
      </w:r>
    </w:p>
    <w:p>
      <w:r>
        <w:t>JimChrist Trail – 11 km (6 hours) moderate</w:t>
        <w:br/>
        <w:t>Mixed hardwoods and large White Pines tower over this trail which climbs a series of ridges and hills. There is a good view of the base of the Helenbar Lookout ridge at the mid-point of the trail.</w:t>
      </w:r>
    </w:p>
    <w:p>
      <w:r>
        <w:t>Cobre Lake Trail - 11 km (3-5 hours) strenuous</w:t>
        <w:br/>
        <w:t>This trail is situated just 11 km north of the park in the Rawhide Lake Conservation Reserve. Look for evidence of last century copper mining exploration, majestic White and Red Pine forests and panoramic views of several lakes.</w:t>
      </w:r>
    </w:p>
    <w:p>
      <w:r>
        <w:t>Canoeing Semiwite Lake, right from the campground you will find two secluded beaches near the far end of the lake and an island on the south side.</w:t>
      </w:r>
    </w:p>
    <w:p>
      <w:r>
        <w:t>A short portage from Semiwite takes you across to Helenbar Lake. There is a backcountry campsite on the east shore of Helenbar. Helenbar Lake is the site of a 1946 crash landing of a Gloster Meteor, Britain’s first jet fighter to fly in World War Two. Lt. Mackenzie of the RCAF, ditched the aircraft in the lake after the he lost his way in a storm and ran out of fuel. Stranded in the middle of a roadless wilderness, Mackenzie spent 26 days on the shore of the lake, and survived on a diet of berries until being rescued. The Mackenzie backcountry trail is named for him.</w:t>
        <w:br/>
        <w:br/>
        <w:t>A day trip by canoe on Flack Lake will take you to the base of Old Baldy, site of an old fire ranger’s cabin and a 5 km hiking trail with exceptional views.</w:t>
      </w:r>
    </w:p>
    <w:p>
      <w:r>
        <w:t>There are a number of canoe trips of varying length and difficulty that can originate and end in the park. An area canoe route brochure is available from the park (or by calling Chutes Provincial Park at 705-865-2021) that describes these trips and is useful for planning purposes.</w:t>
      </w:r>
    </w:p>
    <w:p>
      <w:r>
        <w:t>Three beaches slope into the pleasant waters of Semiwite Lake. Two are located in the day-use and campground areas respectively, and there is a beautiful sand beach at the end of the Helenbar Trail which can be accessed on foot or by boat. Please note, there are no lifeguards.</w:t>
      </w:r>
    </w:p>
    <w:p>
      <w:r>
        <w:t>Motorboats are allowed on Semiwite and Flack Lakes and there are launching ramps and docks near the campground. Canoes can be rented by the day or half-day.</w:t>
      </w:r>
    </w:p>
    <w:p>
      <w:r>
        <w:t>Lake Trout fishing is best in spring and early summer. You might also find Rainbow Trout, Brook Trout and Lake Whitefish on the end of your line.</w:t>
      </w:r>
    </w:p>
    <w:p>
      <w:r>
        <w:t>There are no designated bicycle trails, however cycling is permitted on park roads.</w:t>
      </w:r>
    </w:p>
    <w:p>
      <w:r>
        <w:t>The park is an excellent place to see and hear Bald Eagles, a nesting pair of merlins and a large variety of warblers. Loons raise their young on Semiwite Lake.</w:t>
      </w:r>
    </w:p>
    <w:p>
      <w:r>
        <w:t>Although you can’t drive into the park in the off-season, you can enter on foot to hike or snowshoe.</w:t>
      </w:r>
    </w:p>
    <w:p>
      <w:r>
        <w:t xml:space="preserve">Mississagi’s campground features rustic camping. The park is “off the grid” and so there are no electric sites or comfort station. Lighting in the park is powered largely using solar energy. </w:t>
      </w:r>
    </w:p>
    <w:p>
      <w:r>
        <w:t xml:space="preserve">Water is available throughout the campground but should be boiled before drinking. </w:t>
        <w:br/>
        <w:t>In nearby Elliot Lake there is a mining museum, a fire tower with a visitor centre, a bird sanctuary, full-service amenities, supplies and groceries.</w:t>
      </w:r>
    </w:p>
    <w:p>
      <w:r>
        <w:t>One of the privies has barrier-free access. It is located near campsites #50, 51 and 59.</w:t>
      </w:r>
    </w:p>
    <w:p>
      <w:r>
        <w:t>A picnic area with tables is located on the shore of Semiwite Lake. There are privies nearby.  Another picnic area is located on the shores of Flack Lake, along with privies, a boat launch and the Flack Lake nature trail.</w:t>
      </w:r>
    </w:p>
    <w:p>
      <w:r>
        <w:t>Boat launches are located on Semiwite Lake in the campground, and on Flack Lake in the day-use area.</w:t>
      </w:r>
    </w:p>
    <w:p>
      <w:r>
        <w:t>Canoes can be rented by the day or half-day for use on the lakes in and around the park. Personal floatation devices (PFDs) are available with a $25 refundable deposit.</w:t>
      </w:r>
    </w:p>
    <w:p>
      <w:r>
        <w:t>The Park Store is located at the gatehouse and sells a selection of Ontario Parks merchandise. In addition, the park sells ice (blocks and cubes), a variety of Pepsi products, bottled water, ice cream and sundries.</w:t>
      </w:r>
    </w:p>
    <w:p>
      <w:r>
        <w:t xml:space="preserve">          </w:t>
      </w:r>
    </w:p>
    <w:p>
      <w:pPr>
        <w:pStyle w:val="Heading1"/>
      </w:pPr>
      <w:r>
        <w:t>Mono Cliffs</w:t>
      </w:r>
    </w:p>
    <w:p>
      <w:r>
        <w:t xml:space="preserve">Mono Cliffs is located on the picturesque Bruce Trail </w:t>
      </w:r>
    </w:p>
    <w:p>
      <w:r>
        <w:t xml:space="preserve">Numerous hiking trails throughout the park </w:t>
      </w:r>
    </w:p>
    <w:p>
      <w:r>
        <w:t xml:space="preserve">Diversity of ferns and cedars </w:t>
      </w:r>
    </w:p>
    <w:p>
      <w:r>
        <w:t xml:space="preserve">Walk through a canyon on the spillway trail or past 30 meter cliffs on the cliff top trail </w:t>
      </w:r>
    </w:p>
    <w:p>
      <w:r>
        <w:t>This is a day use only park. Camping is located at nearby Earl Rowe Provincial Park.</w:t>
      </w:r>
    </w:p>
    <w:p>
      <w:r>
        <w:t>Please tread lightly. The natural features in the park are fragile. Come to the park to enjoy hiking, biking and horseback riding. Motorized vehicles, camping and hunting are not permitted in the park. Trails in some locations are steep and narrow, please use caution while using the trails, particularly in the winter months.</w:t>
      </w:r>
    </w:p>
    <w:p>
      <w:r>
        <w:t>Enjoy the escarpment while hiking the trails.</w:t>
      </w:r>
    </w:p>
    <w:p>
      <w:r>
        <w:t>Walter Tovell Trail - 4.8 km</w:t>
      </w:r>
    </w:p>
    <w:p>
      <w:r>
        <w:t>McCarston’s Trail - 3.6 km</w:t>
      </w:r>
    </w:p>
    <w:p>
      <w:r>
        <w:t>Carriage Trail - 1.3 km</w:t>
      </w:r>
    </w:p>
    <w:p>
      <w:r>
        <w:t>Spillway Trail - 1.3 km</w:t>
      </w:r>
    </w:p>
    <w:p>
      <w:r>
        <w:t>Cliff-Top Side Trail - 2.8 km</w:t>
      </w:r>
    </w:p>
    <w:p>
      <w:r>
        <w:t>South Outlier Trail - 3.5 km</w:t>
      </w:r>
    </w:p>
    <w:p>
      <w:r>
        <w:t>Lookout Trail - 600 m</w:t>
      </w:r>
    </w:p>
    <w:p>
      <w:r>
        <w:t>Link Trail - 600 m</w:t>
      </w:r>
    </w:p>
    <w:p>
      <w:r>
        <w:t>All biking trails follow the same trails used for hiking where permitted.</w:t>
      </w:r>
    </w:p>
    <w:p>
      <w:r>
        <w:t>Biking is permitted on:</w:t>
      </w:r>
    </w:p>
    <w:p>
      <w:r>
        <w:t>Walter Tovell Trail - 4.6 km</w:t>
      </w:r>
    </w:p>
    <w:p>
      <w:r>
        <w:t>Carriage Trail - 1.3 km</w:t>
      </w:r>
    </w:p>
    <w:p>
      <w:r>
        <w:t>Spillway Trail - 1.3 km</w:t>
      </w:r>
    </w:p>
    <w:p>
      <w:r>
        <w:t>Cliff-Top Side Trail - 2.8 km</w:t>
      </w:r>
    </w:p>
    <w:p>
      <w:r>
        <w:t>Link Trail - 600 m</w:t>
      </w:r>
    </w:p>
    <w:p>
      <w:r>
        <w:t>Skiing and snowshoeing welcomed on hiking trails. Please note that trails are not maintained or track set, use caution during winter months.</w:t>
      </w:r>
    </w:p>
    <w:p>
      <w:r>
        <w:t>Horseback Riding - horseback riding is permitted on the following trails:</w:t>
      </w:r>
    </w:p>
    <w:p>
      <w:r>
        <w:t>Walter Tovell Trail - 4.8 km</w:t>
      </w:r>
    </w:p>
    <w:p>
      <w:r>
        <w:t>Carriage Trail - 1.3 km</w:t>
      </w:r>
    </w:p>
    <w:p>
      <w:r>
        <w:t>Spillway Trail - 1.3 km</w:t>
      </w:r>
    </w:p>
    <w:p>
      <w:r>
        <w:t>Link Trail - 600 m</w:t>
      </w:r>
    </w:p>
    <w:p>
      <w:r>
        <w:t>Privy washrooms are located at the parking lot.  Interior privy washroom is located just north of the viewing platform at the intersection of the Walter Tovell and Spillway trail. There is no running water or flush toilets at either location.</w:t>
      </w:r>
    </w:p>
    <w:p>
      <w:r>
        <w:t>Small grassy picnic area with a few tables during the spring, summer and fall seasons. Located next to the parking lot.</w:t>
      </w:r>
    </w:p>
    <w:p>
      <w:r>
        <w:t xml:space="preserve">          </w:t>
      </w:r>
    </w:p>
    <w:p>
      <w:pPr>
        <w:pStyle w:val="Heading1"/>
      </w:pPr>
      <w:r>
        <w:t>Murphys Point</w:t>
      </w:r>
    </w:p>
    <w:p>
      <w:r>
        <w:t>Located on Big Rideau Lake, part of the historic Rideau Waterway</w:t>
      </w:r>
    </w:p>
    <w:p>
      <w:r>
        <w:t>Silver Queen Mine, an early 1900s mica mine</w:t>
      </w:r>
    </w:p>
    <w:p>
      <w:r>
        <w:t>Tours of the mine and other regular interpretive programs from end of June to Labour Day and fall weekends</w:t>
      </w:r>
    </w:p>
    <w:p>
      <w:r>
        <w:t>Hiking trails groomed in the winter for skiing</w:t>
      </w:r>
    </w:p>
    <w:p>
      <w:r>
        <w:t>Car and RV camping, group camping, backcountry camping (boat-in sites on the Rideau)</w:t>
      </w:r>
    </w:p>
    <w:p>
      <w:r>
        <w:t>Great mix of wildlife habitat: forest, wetland, old fields and three lakes</w:t>
      </w:r>
    </w:p>
    <w:p>
      <w:r>
        <w:t xml:space="preserve">Car camping is offered in two campgrounds: Fallows and Hogg Bay. Campsites are available for all types of camping equipment. </w:t>
      </w:r>
    </w:p>
    <w:p>
      <w:r>
        <w:t>For more adventure, campers can take a canoe, kayak or motorboat to one of four clusters of boat-in campsites on Big Rideau Lake.</w:t>
        <w:br/>
        <w:br/>
        <w:t>Group campsites are available for groups over 12 people.</w:t>
      </w:r>
    </w:p>
    <w:p>
      <w:r>
        <w:t>Campers with larger trailers will find the pull-through sites, including many with electrical hook-up, in Hogg Bay Campground convenient. Hogg Bay also has a loop (Ash Hill) which is for tent camping. Fallows Campground is well-suited to tents and small trailers.</w:t>
        <w:br/>
        <w:br/>
        <w:t>Amenities such as water taps, comfort stations and laundry facilities are close by. A fully-stocked Park Store, the Visitor Centre, beaches, trails, amphitheatre and boat launch are only a short distance away.</w:t>
      </w:r>
    </w:p>
    <w:p>
      <w:r>
        <w:t>Murphys Point has three group campsites.  The sites vary in size and can accommodate from 12 to 50 people each.  A water tap and vault toilets are close by. Group campers have access to Round Lake for swimming. Round Lake does not have a sandy beach area.</w:t>
      </w:r>
    </w:p>
    <w:p>
      <w:r>
        <w:t>To reserve call the park directly at 613-267-5060.</w:t>
      </w:r>
    </w:p>
    <w:p>
      <w:r>
        <w:t xml:space="preserve">Fourteen campsites are located on Big Rideau Lake and can be accessed by canoe or boat. A total of four clusters (three clusters of four and one cluster of two campsites) are located a 5 to 45 minutes paddle from the boat launch. The three larger clusters (Noble, Narrows, Feldspar) have docking facilities to accommodate motorboats. Motorboats are not permitted at the Rideau cluster of two campsites. </w:t>
      </w:r>
    </w:p>
    <w:p>
      <w:r>
        <w:t>At each campsite, you will find a picnic table, tent space and a pit toilet nearby.</w:t>
        <w:br/>
        <w:t>Campsites can be reserved during the peak summer season and are available on a first- come,first-served basis in the spring and after Labour Day.</w:t>
      </w:r>
    </w:p>
    <w:p>
      <w:r>
        <w:t>Murphys Point has one camp cabin. The camp cabin is a rustic one room cabin with a rustic wood interior.</w:t>
      </w:r>
    </w:p>
    <w:p>
      <w:r>
        <w:t>The cabin sleeps five on a queen bed and double/single bunk bed. High quality mattresses will provide a comfy night’s sleep. The cabin features a kitchenette with a microwave, mini fridge, coffee maker and counter space. There is a dining table and chairs for inside meals. Outside you will find a gas barbeque and picnic table. A propane/electric fireplace provides additional comfort.</w:t>
      </w:r>
    </w:p>
    <w:p>
      <w:r>
        <w:t xml:space="preserve">  The camp cabin is within a short walk of a comfort station and water tap.</w:t>
      </w:r>
    </w:p>
    <w:p>
      <w:r>
        <w:t>Visitors should bring their own bedding, food, pots, pans, dishes, cutlery and other personal items.</w:t>
      </w:r>
    </w:p>
    <w:p>
      <w:r>
        <w:t>Please note that pets are not permitted in the camp cabin and smoking is prohibited.</w:t>
      </w:r>
    </w:p>
    <w:p>
      <w:r>
        <w:t>Parking for one vehicle is included in your rental fee.</w:t>
      </w:r>
    </w:p>
    <w:p>
      <w:r>
        <w:t>Reservations can be made online or through our call centre by calling 1-888-ONT-PARK. When reserving online select “Roofed Accommodation” as your reservation type.</w:t>
      </w:r>
    </w:p>
    <w:p>
      <w:r>
        <w:t>Deluxe Tent</w:t>
      </w:r>
    </w:p>
    <w:p>
      <w:r>
        <w:t xml:space="preserve">  Murphys Point is piloting a deluxe tent. Sitting on a wooden platform, the tent features rustic log furniture and two queen beds (sleeps 4) outfitted with comfort mattresses.</w:t>
      </w:r>
    </w:p>
    <w:p>
      <w:r>
        <w:t xml:space="preserve"> Deluxe Yurt</w:t>
      </w:r>
    </w:p>
    <w:p>
      <w:r>
        <w:t xml:space="preserve">  Murphys Point is piloting a deluxe yurt. This yurt is similar to ones you will see elsewhere at Ontario Parks but with a little more elbow room and a few more conveniences.</w:t>
      </w:r>
    </w:p>
    <w:p>
      <w:r>
        <w:t>​Deluxe Tent</w:t>
      </w:r>
    </w:p>
    <w:p>
      <w:r>
        <w:t xml:space="preserve">  A kitchenette includes a mini fridge, coffee maker and counter space. Outside you’ll find a gas barbeque for cooking.</w:t>
      </w:r>
    </w:p>
    <w:p>
      <w:r>
        <w:t xml:space="preserve">  The deluxe tent is within a short walk of a comfort station and water tap. </w:t>
      </w:r>
    </w:p>
    <w:p>
      <w:r>
        <w:t xml:space="preserve"> Deluxe Yurt</w:t>
      </w:r>
    </w:p>
    <w:p>
      <w:r>
        <w:t xml:space="preserve">  The deluxe yurt sleeps five on a queen bed and double/single bunk bed. A kitchenette with microwave, bar fridge and coffee maker make for easy meal prep. A propane barbeque and picnic table are located outside.</w:t>
      </w:r>
    </w:p>
    <w:p>
      <w:r>
        <w:t xml:space="preserve">  The deluxe yurt is within a short walk of a comfort station and water tap.</w:t>
      </w:r>
    </w:p>
    <w:p>
      <w:r>
        <w:t>Visitors should bring their own bedding, food, pots, pans, dishes, cutlery and other personal items.</w:t>
      </w:r>
    </w:p>
    <w:p>
      <w:r>
        <w:t>Please note that pets are not permitted in the tent and smoking is prohibited.</w:t>
      </w:r>
    </w:p>
    <w:p>
      <w:r>
        <w:t>Parking for one vehicle is included in your rental fee.</w:t>
      </w:r>
    </w:p>
    <w:p>
      <w:r>
        <w:t>Reservations can be made online or through our call centre. When reserving online select “Roofed Accommodation” as your reservation type.</w:t>
      </w:r>
    </w:p>
    <w:p>
      <w:r>
        <w:t xml:space="preserve">History meets nature at Murphys Point. The rugged Canadian Shield landscape of mature forest, deep lakes, shallow wetlands and abandoned farm fields provides excellent opportunities for wildlife viewing. The park’s heritage also features a restored, early 1900s mica mine, two restored pioneer homesteads, remnants of a sawmill and other mine sites. </w:t>
      </w:r>
    </w:p>
    <w:p>
      <w:r>
        <w:t>This combination of natural and cultural heritage is showcased in the park’s summer programs. With the exception of some special events, all programs are free to campers and day-users.</w:t>
      </w:r>
    </w:p>
    <w:p>
      <w:r>
        <w:t xml:space="preserve">Sign up for a tour of the Silver Queen Mine, stop by the amphitheatre for an evening nature show or drop by one of the park’s interactive kids programs. Check on line or call the park for a schedule of special events, including theatrical tours of the Silver Queen Mine site. </w:t>
      </w:r>
    </w:p>
    <w:p>
      <w:r>
        <w:t>Explore the park on your own on the park’s network of hiking or groomed cross-country ski trails.</w:t>
      </w:r>
    </w:p>
    <w:p>
      <w:r>
        <w:t xml:space="preserve">Point Trail – 5.5 km loop, moderate  </w:t>
        <w:br/>
        <w:t>Hike to the tip of the peninsula with stops at the sandy beach and good views of Big Rideau Lake along the way.</w:t>
      </w:r>
    </w:p>
    <w:p>
      <w:r>
        <w:t>Sylvan Trail – 2.5 km loop, moderate</w:t>
        <w:br/>
        <w:t>This trail showcases the geology and ecology of the Frontenac Arch, the southernmost extension of the Canadian Shield. A self-guided trail booklet is available at the trailhead or Park Store for $1.</w:t>
      </w:r>
    </w:p>
    <w:p>
      <w:r>
        <w:t>Lally Homestead Trail – 800 m loop, easy</w:t>
        <w:br/>
        <w:t>Drive to the Lally Homestead (3 km from the campground) for this short loop through abandoned farm fields (now excellent for wildflower and bird viewing) and sugar maple forest to a lookout over Black Creek Marsh.</w:t>
      </w:r>
    </w:p>
    <w:p>
      <w:r>
        <w:t>Silver Queen Mine Trail – 2 km partial loop, easy, Beaver Pond Trail – 1 km, easy</w:t>
        <w:br/>
        <w:t>From the Lally Homestead, the Silver Queen Mine Trail leads to the restored, early 1900s partially open pit mica mine, heritage displays and the rebuilt miner’s bunkhouse. A self-guided trail booklet is available at the trailhead or Park Store for $1. Access into the mine and the bunkhouse is available during mine tours only. Refer to http://friendsofmurphyspoint.ca/events/ for event schedules. The Beaver Pond Trail provides an alternate route back to the Lally Homestead parking lot and skirts the edge of a flooded wetland.</w:t>
      </w:r>
    </w:p>
    <w:p>
      <w:r>
        <w:t>McParlan House, Loon Lake Loop Trail, Trail to Lally Homestead, Rideau Trail – 1.8 km easy</w:t>
        <w:br/>
        <w:t xml:space="preserve">From the Hogg Bay Campground, a 1.8 km linear trail leads to the restored McParlan House, site of an early 1800s sawmill, farm and later cottage. It is now a registered archaeological site and home to the Friends of Murphys Point Park’s award-winning Archaeo Apprentice program (http://friendsofmurphyspoint.ca/archaeology/). Bicycles are allowed on the McParlan House Trail. </w:t>
      </w:r>
    </w:p>
    <w:p>
      <w:r>
        <w:t>Part of the McParlan House Trail is also part of the Loon Lake Loop, a 1 km trail with access to two different lakes. Further along, the McParlan House Trail becomes part of the Rideau Trail, a 300 km hiking trail from Kingston to Ottawa (6 km inside the park), which also provides a link to the Lally Homestead (2.8 km, easy, from campground to homestead).</w:t>
      </w:r>
    </w:p>
    <w:p>
      <w:r>
        <w:t>Winter Trails</w:t>
        <w:br/>
        <w:t>Two parking lots are maintained for winter day-use. The Tay Valley Cross-country Ski Club grooms and track sets 20 km of trail for skiing, including 4 km for skate-skiing, 14 km for classic skiing and 8 km for backcountry skiing. Two warm-up chalets are maintained. Suggested snowshoe routes are along non-groomed hiking trails.</w:t>
      </w:r>
    </w:p>
    <w:p>
      <w:r>
        <w:t xml:space="preserve">The Main Beach is on Hogg Bay with a second beach in the Day-Use area on Noble Bay. Both of these beaches are marked with buoys and have gradual drop-offs. Please note: there are no lifeguards posted at the beaches and pets are not permitted, even on the grassy area immediately adjacent to the sand. </w:t>
      </w:r>
    </w:p>
    <w:p>
      <w:r>
        <w:t>Hogg Bay beach has picnic tables and canoe rentals.</w:t>
      </w:r>
    </w:p>
    <w:p>
      <w:r>
        <w:t>Big Rideau Lake is a popular fishing lake for Lake Trout, Smallmouth and Largemouth Bass and Northern Pike. Paddle into Hogg Bay or Loon Lake (no motorboats permitted) for good bass and pike fishing.</w:t>
      </w:r>
    </w:p>
    <w:p>
      <w:r>
        <w:t>Bicycles are permitted on the McParlan House Trail and the gravel roadbed portion of the Silver Queen Mine Trail. Cycling is also encouraged on campground roads.</w:t>
      </w:r>
    </w:p>
    <w:p>
      <w:r>
        <w:t>During the summer and on some fall weekends park staff offer a variety of fun, interactive educational programs. Sign up for a guided tour of the Silver Queen Mine (hardhats supplied). Walk to the amphitheatre for an evening nature show, check out a kid’s program or stop by the Visitor Centre. For a weekly list of programs or a summer schedule of special events, visit the Friends of Murphys Point website.</w:t>
      </w:r>
    </w:p>
    <w:p>
      <w:r>
        <w:t>The park’s mix of habitats includes mature forests, wetlands and open fields. Hike the Silver Queen Mine Trail for Golden-winged, Yellow and Chestnut-sided Warblers, Indigo Buntings, Baltimore Orioles, Scarlet Tanagers and more. The Beaver Pond Trail and the Lally Homestead Loop provide opportunities for waterfowl viewing. Watch for Cerulean Warblers, Red-shouldered Hawks, Barred Owls and Goshawks in the campground forests, the McParlan House, Sylvan and Point Trails.</w:t>
      </w:r>
    </w:p>
    <w:p>
      <w:r>
        <w:t>Cross-Country Skiing and Snowshoeing</w:t>
        <w:br/>
        <w:t>Two parking lots are maintained for winter day-use. The Tay Valley Cross-Country Ski Club grooms and track sets 20 km of trail for skiing, including 4 km for skate-skiing, 14 km for classic skiing and 8 km for backcountry skiing. Two warm-up chalets are maintained. Suggested snowshoe routes are along non-groomed hiking trails. The ski club hosts an annual loppet. Visit http://tayvalleyskiclub.wordpress.com/ for more information.</w:t>
      </w:r>
    </w:p>
    <w:p>
      <w:r>
        <w:t>Modern camping facilities are available in Hogg Bay and Fallows Campgrounds with comfort stations, showers, flush toilets, laundry facilities, water taps and garbage and recycling facilities. If you prefer more rustic facilities, then journey to one of the boat-in campsites with pit toilets.</w:t>
      </w:r>
    </w:p>
    <w:p>
      <w:r>
        <w:t>Canoe and kayak rentals are available at the Park Store. Personal Flotation Devices (PFDs) are available with a $25 refundable deposit. Fishing tackle is also available for lending, free of charge, as part of the Tackleshare program. The Park Store also stocks camping supplies, ice cream, souvenirs and some basic groceries.</w:t>
      </w:r>
    </w:p>
    <w:p>
      <w:r>
        <w:t>Pets are not allowed near beach areas. They are permitted to swim at the boat launch and administration dock areas (near the Park Store).</w:t>
      </w:r>
    </w:p>
    <w:p>
      <w:r>
        <w:t>Other amenities include a boat launch and Visitor Centre.</w:t>
      </w:r>
    </w:p>
    <w:p>
      <w:r>
        <w:t>Comfort stations (complete with showers and flush toilets) are located in Fallows Campground and adjacent to Hogg Bay Campground.</w:t>
      </w:r>
    </w:p>
    <w:p>
      <w:r>
        <w:t>Flush toilets are found in the comfort stations.</w:t>
      </w:r>
    </w:p>
    <w:p>
      <w:r>
        <w:t>Barrier-free access is available at all comfort stations. Campsite #154 is a barrier-free campsite, located adjacent to the Fallows comfort station.</w:t>
      </w:r>
    </w:p>
    <w:p>
      <w:r>
        <w:t>Picnic tables are located at the main beach on Hogg Bay. Picnic tables are also located at the Lally Homestead, McParlan House, hike-in beach along the Point Trail and the Silver Queen Mine site.</w:t>
      </w:r>
    </w:p>
    <w:p>
      <w:r>
        <w:t>Laundry facilities are found in the comfort station adjacent to the Hogg Bay Campground.</w:t>
      </w:r>
    </w:p>
    <w:p>
      <w:r>
        <w:t>The boat launch provides access to Big Rideau Lake beside the entrance into Hogg Bay.</w:t>
      </w:r>
    </w:p>
    <w:p>
      <w:r>
        <w:t>Canoes and kayaks can be rented from the Park Store and picked up at one of three locations: Park Store (Loon Lake), administration dock (Noble Bay), main beach (Hogg Bay). Personal Floatation Devices (PFDs) are also available with a $25 refundable deposit. Fishing tackle is available for lending, free of charge, from the Park Store as part of the Tackleshare program.</w:t>
      </w:r>
    </w:p>
    <w:p>
      <w:r>
        <w:t>A fully-stocked Park Store is within walking distance of the campground. There you will find ice cream, canoe/kayak rentals, firewood, ice, souvenirs, clothing, some groceries, snacks and more. The store may have limited hours during the non-peak summer season, at which time firewood and ice are available on a self-serve system. Please call ahead to confirm hours of operation.</w:t>
      </w:r>
    </w:p>
    <w:p>
      <w:r>
        <w:t>The Visitor Centre is located next to the Park Store. Hours of operation are 1:00 p.m. to 4:00 p.m., most days from July 1 to Labour Day. The Visitor Centre may be open on some fall weekends. A live Gray (Black) Ratsnake is on display, along with other displays about the park’s natural and cultural features.</w:t>
      </w:r>
    </w:p>
    <w:p>
      <w:r>
        <w:t xml:space="preserve">          </w:t>
      </w:r>
    </w:p>
    <w:p>
      <w:pPr>
        <w:pStyle w:val="Heading1"/>
      </w:pPr>
      <w:r>
        <w:t>Nagagamisis</w:t>
      </w:r>
    </w:p>
    <w:p>
      <w:r>
        <w:t>Anglers return year after year to this large secluded lake north of Hornepayne. They are drawn by the excellent fishing for Great Walleye, Northern Pike and Yellow Perch.</w:t>
      </w:r>
    </w:p>
    <w:p>
      <w:r>
        <w:t xml:space="preserve">Boat launch, fish cleaning station and fish smoker. </w:t>
      </w:r>
    </w:p>
    <w:p>
      <w:r>
        <w:t>Two great hiking trails and a new playground!</w:t>
      </w:r>
    </w:p>
    <w:p>
      <w:r>
        <w:t xml:space="preserve">The lake’s name in Cree means “lake with fine, sandy shores” and it is part of the Nagagamisis </w:t>
      </w:r>
    </w:p>
    <w:p>
      <w:r>
        <w:t>Signature Site – a significant boreal landscape.</w:t>
      </w:r>
    </w:p>
    <w:p>
      <w:r>
        <w:t>Excellent wildlife viewing and bird watching.</w:t>
      </w:r>
    </w:p>
    <w:p>
      <w:r>
        <w:t>Motorboat, canoe, kayak and bike rentals.</w:t>
      </w:r>
    </w:p>
    <w:p>
      <w:r>
        <w:t>A good jump-off point for challenging canoe routes on the Nagagami and Shekak Rivers.</w:t>
      </w:r>
    </w:p>
    <w:p>
      <w:r>
        <w:t>The Park has 107 secluded and well-treed campsites located in two campgrounds: Shaganash and Bedwash.  All are non-electrical.  There are some amazing waterfront sites, all at a convenient distance from hot showers, laundromat and flush toilets. Seasonal campsites are also available.</w:t>
      </w:r>
    </w:p>
    <w:p>
      <w:r>
        <w:t>Car camping is available at two campgrounds in close proximity to showers, a laundromat and flush toilets. No electrical sites are available.</w:t>
      </w:r>
    </w:p>
    <w:p>
      <w:r>
        <w:t>Nagagamisis is quiet, seemingly remote but easily accessible and offers a true northern experience. Good fishing and swimming seem a given on a lake who’s name in Cree means “lake with fine, sandy shores”. With a variety of fish species in Nagagamisis, anglers seek both the quiet solitude of the north and the challenge of finding the big one lurking in the deep. The lake also leads to challenging canoe routes on the Nagagami and Shekak rivers, part of the arctic watershed leading to James Bay.</w:t>
      </w:r>
    </w:p>
    <w:p>
      <w:r>
        <w:t>Shaganash Trail 4 km (2 hours) moderate</w:t>
        <w:br/>
        <w:t xml:space="preserve"> This trail follows the shoreline of Park Lake. Interpretive stops along the way explain how Aboriginals used plants and wildlife to survive in this environment.</w:t>
      </w:r>
    </w:p>
    <w:p>
      <w:r>
        <w:t>Time Trail 1.5 km loop (1.5 hours) moderate</w:t>
        <w:br/>
        <w:t xml:space="preserve"> Along the trail are signs of the different stages of this land’s development.</w:t>
      </w:r>
    </w:p>
    <w:p>
      <w:r>
        <w:t>There are excellent canoeing opportunities on Nagagamisis Lake and Park Lake. Nagagami and Shekak Rivers both provide backcountry canoeing opportunities for experienced canoeists.</w:t>
      </w:r>
    </w:p>
    <w:p>
      <w:r>
        <w:t>The sandy beaches, clear water and buoyed area are perfect for family swimming. There are change facilities. There is a full size sand volleyball court at the Day-Use Area, and a place to play horseshoes. A bit closer o the campground is our new playground!</w:t>
      </w:r>
    </w:p>
    <w:p>
      <w:r>
        <w:t>Enjoy the extensive boating opportunities on Nagagamisis Lake. Launch your boat and pull it up on shore, especially if you camp on one of the waterfront sites.</w:t>
      </w:r>
    </w:p>
    <w:p>
      <w:r>
        <w:t>Fish for Walleye, Northern Pike, Lake Whitefish and Yellow Perch, then clean your catch at a fish cleaning hut close to the fish smoker and playground.</w:t>
      </w:r>
    </w:p>
    <w:p>
      <w:r>
        <w:t>Cycling is available only on park roads. Mountain biking opportunities are available outside the park on the many bush roads winding through the forest.</w:t>
      </w:r>
    </w:p>
    <w:p>
      <w:r>
        <w:t>Nagagamisis lies within the vast boreal forest region. This is often called the songbird nursery, as hundreds of bird species nest here each summer. Warblers are the most colourful and have the prettiest songs, but many other birds can be heard and seen in the park, including many types of woodpeckers, ducks, finches and flycatchers, as well as fishing birds like Great Blue Herons, Ospreys and Bald Eagles.</w:t>
      </w:r>
    </w:p>
    <w:p>
      <w:r>
        <w:t>Hunting in this park is subject to the Ontario Hunting Regulations. Certain restrictions apply. For more information, contact the park or your local Ministry of Natural Resources office.</w:t>
      </w:r>
    </w:p>
    <w:p>
      <w:r>
        <w:t xml:space="preserve">Nagagamisis is a very comfortable northern park with full amenities, including a comfort station and campsite with barrier-free access. </w:t>
      </w:r>
    </w:p>
    <w:p>
      <w:r>
        <w:t>Day-use facilities and boat launch ,as well as fish cleaning and a fish smoker make this a great overnight or day visit for anglers. Be sure to stop by the Park Store for any supplies you may have forgotten or to pick up a treat while in the park.</w:t>
      </w:r>
    </w:p>
    <w:p>
      <w:r>
        <w:t>Our barrier-free comfort station, located in Bedwash Campground, has flush toilets, mirrors, sinks, hand sanitizer, hand dryers and showers.</w:t>
      </w:r>
    </w:p>
    <w:p>
      <w:r>
        <w:t>All park outhouses have flush toilets, sinks, mirrors, and hand sanitizer.</w:t>
      </w:r>
    </w:p>
    <w:p>
      <w:r>
        <w:t>The comfort station and showers are barrier-free, and we offer a barrier-free campsite.</w:t>
      </w:r>
    </w:p>
    <w:p>
      <w:r>
        <w:t>Our Day-Use area offers lots of room for picnics, with shaded areas along the shores of Nagagamisis Lake.</w:t>
      </w:r>
    </w:p>
    <w:p>
      <w:r>
        <w:t>There are washers and dryers, a laundry tub, and a laundry soap dispenser with common detergents for sale at the comfort station.</w:t>
      </w:r>
    </w:p>
    <w:p>
      <w:r>
        <w:t>The park boat launch provides lots of room to launch your boat and parking for vehicles and trailers.</w:t>
      </w:r>
    </w:p>
    <w:p>
      <w:r>
        <w:t>The park rents motorboats, canoes, kayaks, peddle boats and bicycles.</w:t>
      </w:r>
    </w:p>
    <w:p>
      <w:r>
        <w:t>The Park Store is found in the Main Gate House. A variety of supplies are available, from key needs like ice, bug spray and suntan lotion, to coffee, ice cream and candy. You will also find a variety of Ontario Parks’ merchandise for the whole family.</w:t>
      </w:r>
    </w:p>
    <w:p>
      <w:r>
        <w:t>Most of our staff is fully bilingual.</w:t>
      </w:r>
    </w:p>
    <w:p>
      <w:r>
        <w:t xml:space="preserve">          </w:t>
      </w:r>
    </w:p>
    <w:p>
      <w:pPr>
        <w:pStyle w:val="Heading1"/>
      </w:pPr>
      <w:r>
        <w:t>Neys</w:t>
      </w:r>
    </w:p>
    <w:p>
      <w:r>
        <w:t>Enjoy one the finest sand beaches on Lake Superior’s north shore.</w:t>
      </w:r>
    </w:p>
    <w:p>
      <w:r>
        <w:t>View a model of a former prisoner-of-war (POW) camp at the Visitor Centre and the actual remains of POW Camp 100.</w:t>
      </w:r>
    </w:p>
    <w:p>
      <w:r>
        <w:t>See Pic Island as it was immortalized on canvas by Lawren Harris of the famous Canadian painting team, The Group of Seven.</w:t>
      </w:r>
    </w:p>
    <w:p>
      <w:r>
        <w:t>Enjoy viewing sub-Arctic plants and a chance to see an elusive Woodland Caribou.</w:t>
      </w:r>
    </w:p>
    <w:p>
      <w:r>
        <w:t>For novice or experienced paddlers alike, take a cruise along the pristine Lake Superior shoreline and enjoy the park from a different view.</w:t>
      </w:r>
    </w:p>
    <w:p>
      <w:r>
        <w:t>Hike our trails and experience the many ecosystems, flora, fauna and geological formations that Neys has to offer.</w:t>
      </w:r>
    </w:p>
    <w:p>
      <w:r>
        <w:t>Hike the trails with your camera and photograph the newly emerging plant life.</w:t>
      </w:r>
    </w:p>
    <w:p>
      <w:r>
        <w:t>Neys offers campers a quiet, well-maintained park, private campsites and all the amenities of home while being situated on some of the most prime real estate that the north shore of Lake Superior has to offer.</w:t>
      </w:r>
    </w:p>
    <w:p>
      <w:r>
        <w:t xml:space="preserve">Neys has almost 150 campsites, almost half of which are electrical. Campground Areas 1, 2 and 3 face Lake Superior while Area 4 is in a wooded loop away from the lake. </w:t>
      </w:r>
    </w:p>
    <w:p>
      <w:r>
        <w:t xml:space="preserve">Area 1 is relatively open and offers spectacular views of Lake Superior. All sites in this area are electrified. Most are all pull-through and are suitable for larger vehicles. Areas 2 and 3 also have some electrical sites, with Area 3 offering more shade. A comfort station is located between Areas 1 and 2. </w:t>
      </w:r>
    </w:p>
    <w:p>
      <w:r>
        <w:t xml:space="preserve">Area 4 is more suited to tents and tent-trailers and offers partially shaded campsites. </w:t>
      </w:r>
    </w:p>
    <w:p>
      <w:r>
        <w:t>Neys offers two barrier-free campsites.</w:t>
      </w:r>
    </w:p>
    <w:p>
      <w:r>
        <w:t>Neys is rich in cultural history; it was previously the site of Neys Camp 100: a WWII prisoner-of-war-camp, it was a favourite painting location of the Group of Seven and early explorers and Voyageurs passed by.  Visitors today can take in our daily activities at the Visitor Centre or attend an evening program hosted by park staff.</w:t>
      </w:r>
    </w:p>
    <w:p>
      <w:r>
        <w:t>Play on the sand beach with the kids or hike one of our four hiking trails. Learn about the different ecosystems within Neys or the ancient geological formations along the rugged coastline.</w:t>
        <w:br/>
        <w:br/>
        <w:t>Rent a canoe from one of our friendly gate attendants and paddle up the Little Pic River, taking in the breathtaking canyon walls as Bald Eagles soar overhead scouting for their next fish dinner. If the big lake is cooperating and you are a more experienced paddler, glide along the magnificent Lake Superior shoreline while observing the underwater features in the crystal clear, pristine water.</w:t>
      </w:r>
    </w:p>
    <w:p>
      <w:r>
        <w:t>Dune Trail - 1 km loop (30 minutes), easy</w:t>
        <w:br/>
        <w:t xml:space="preserve"> As you walk along this short trail, take note of the delicate dune vegetation and then compare it with the plants of the boreal forest at the back of the loop.</w:t>
      </w:r>
    </w:p>
    <w:p>
      <w:r>
        <w:t>Lookout Trail - 2 km (1 hour), moderate</w:t>
        <w:br/>
        <w:t>This trail takes you to some spectacular vantage points overlooking Lake Superior. Sturdy shoes are recommended.</w:t>
        <w:br/>
        <w:br/>
        <w:t>Point Trail - 1.5 return (1 hour), easy</w:t>
        <w:br/>
        <w:t xml:space="preserve"> The trail begins at Prisoner’s Cove, curves along the shore and ends at rocky Prisoner Point and a view of formidable Lake Superior. Notice the delicate plants that have made this inhospitable place their home. Rocks are slippery when wet. Sturdy shoes are recommended.</w:t>
      </w:r>
    </w:p>
    <w:p>
      <w:r>
        <w:t>Under the Volcano Trail - 1 km return (1 hour), moderate</w:t>
        <w:br/>
        <w:t xml:space="preserve"> Eleven interpretive panels explain the unique geology and geomorphology of Neys along this shoreline trail that passes over rugged and smooth rocks. Rocks are slippery when wet. Sturdy shoes are recommended.</w:t>
      </w:r>
    </w:p>
    <w:p>
      <w:r>
        <w:t>Canoe the pristine waters of Lake Superior or explore the Little Pic River. Bring your own canoe or rent one from the park. Launch along the sandy beach or at the boat launch located on the Little Pic River.</w:t>
      </w:r>
    </w:p>
    <w:p>
      <w:r>
        <w:t>Neys’ spectacular two kilometre beach is situated on Ashburton Bay on Lake Superior. The bay is relatively shallow and sandy, so in the heat of the summer you are able to take a refreshing dip in the notoriously cold Lake Superior and actually enjoy the experience! Visitors can also swim in the Little Pic River.</w:t>
      </w:r>
    </w:p>
    <w:p>
      <w:r>
        <w:t>Launch your boat at a ramp on Little Pic River to enjoy the spectacular views from offshore.</w:t>
      </w:r>
    </w:p>
    <w:p>
      <w:r>
        <w:t>Rainbow Trout, Lake Trout, whitefish and salmon are found in the waters of Lake Superior.</w:t>
      </w:r>
    </w:p>
    <w:p>
      <w:r>
        <w:t>Bicycles are a great way to explore the campground and are encouraged as a mode of transportation within the park. They are permitted on park roads but not on the trail system.</w:t>
      </w:r>
    </w:p>
    <w:p>
      <w:r>
        <w:t>During the summer, Natural Heritage Education leaders offer guided walks, children’s programs, evening slide talks and movie nights. Look for special events on weekends. Superior Sand and Sun is held annually in mid-July. Neys Nostalgia Days, traditionally held on the second weekend in August, gives visitors a chance to meet the spirits of the past including the prisoners-of-war who once stayed in this remote spot, voyageurs who passed by here, Canadian Pacific Rail navvies, loggers and fishermen. Come visit us at our newly renovated Visitor Centre!</w:t>
      </w:r>
    </w:p>
    <w:p>
      <w:r>
        <w:t>Birders at Neys can expect to see birds typical of the boreal forest.</w:t>
      </w:r>
    </w:p>
    <w:p>
      <w:r>
        <w:t>Hunting in this park is subject to the Ontario Hunting Regulations. Certain restrictions apply. For more information, contact the park or your local Ministry of Natural Resources office.</w:t>
      </w:r>
    </w:p>
    <w:p>
      <w:r>
        <w:t>Neys offers many amenities that will make your stay here more enjoyable. A comfort station which is centrally located in the park provides access to flush toilets, showers and laundry facilities. Vault privies are conveniently located throughout the park. Clean, safe drinking water is accessible at one of our many water taps and there is a trailer dumping and filling station.</w:t>
      </w:r>
    </w:p>
    <w:p>
      <w:r>
        <w:t>Rent a canoe and paddle along the Little Pic River or out on Lake Superior (providing the weather is cooperating). All canoe rentals come with a boat safety kit, personal floatation devices (PFDs) and paddles. Firewood is also available for purchase from our gate attendants.</w:t>
      </w:r>
    </w:p>
    <w:p>
      <w:r>
        <w:t>Experience everything our wonderful Natural Heritage Education staff have to offer; whether you take in a program, guided hike, skit, guest speaker or simply explore and admire all of the displays located in our newly renovated Visitor Centre.  Stop by the Park Store, located in the gate house, to pick-up a souvenir gift to remember your trip to beautiful Neys Provincial Park.</w:t>
      </w:r>
    </w:p>
    <w:p>
      <w:r>
        <w:t>A comfort station with showers, flush toilets and laundry facilities is located centrally within the park between Campground Areas 1 and 2.</w:t>
      </w:r>
    </w:p>
    <w:p>
      <w:r>
        <w:t>Flush toilets are located in the comfort station between Campground Areas 1 and 2.</w:t>
      </w:r>
    </w:p>
    <w:p>
      <w:r>
        <w:t>The Visitor Centre and the comfort station, including laundromat, flush toilets, and showers offer barrier-free access.</w:t>
      </w:r>
    </w:p>
    <w:p>
      <w:r>
        <w:t>Picnic areas are found at either end of a spectacular two kilometre beach that slopes into the cool waters of Lake Superior. A playground at the south end will keep the children occupied. Toilets are conveniently located nearby.</w:t>
      </w:r>
    </w:p>
    <w:p>
      <w:r>
        <w:t>Laundry facilities are located in the comfort station between Campground Areas 1 and 2.</w:t>
      </w:r>
    </w:p>
    <w:p>
      <w:r>
        <w:t>A boat launch is located on the Little Pic River near the entrance to Campground Area 4.</w:t>
      </w:r>
    </w:p>
    <w:p>
      <w:r>
        <w:t>Neys has canoes available for rent. All canoe rentals come with a boat safety kit, personal floatation devices (PFDs) and paddles.</w:t>
      </w:r>
    </w:p>
    <w:p>
      <w:r>
        <w:t>Stop by the Park Store to pick up a souvenir of your stay at Neys.</w:t>
      </w:r>
    </w:p>
    <w:p>
      <w:r>
        <w:t>A picnic shelter is located at the day-use area at the west end of the park. It is available on a first-come, first-served basis.</w:t>
      </w:r>
    </w:p>
    <w:p>
      <w:r>
        <w:t>The Visitor Centre at Neys is open daily during the summer months.  It features exhibits on the natural and cultural history of the park and has been recently renovated.</w:t>
      </w:r>
    </w:p>
    <w:p>
      <w:r>
        <w:t xml:space="preserve">          </w:t>
      </w:r>
    </w:p>
    <w:p>
      <w:pPr>
        <w:pStyle w:val="Heading1"/>
      </w:pPr>
      <w:r>
        <w:t>North Beach</w:t>
      </w:r>
    </w:p>
    <w:p>
      <w:r>
        <w:t>Over one kilometre ribbon of sand shelters tiny North Beach from Lake Ontario</w:t>
      </w:r>
    </w:p>
    <w:p>
      <w:r>
        <w:t>The sandy beach is a great place to picnic on a summer day</w:t>
      </w:r>
    </w:p>
    <w:p>
      <w:r>
        <w:t>Swim or boat in the sheltered waters of the bay or the more open Lake Ontario</w:t>
      </w:r>
    </w:p>
    <w:p>
      <w:r>
        <w:t>A quieter park than its more famous neighbour - Sandbanks</w:t>
      </w:r>
    </w:p>
    <w:p>
      <w:r>
        <w:t>North Beach is a day-use only park.  There are no overnight camping facilities.  If you are interesting in camping in Prince Edward County, try Sandbanks Provincial Park.</w:t>
      </w:r>
    </w:p>
    <w:p>
      <w:r>
        <w:t xml:space="preserve">North Beach is located on a baymouth sandbar bar straddling an inlet on Lake Ontario and is made up almost entirely of sand beach. A smaller version of the more famous Sandbanks Provincial Park, North Beach is a perfect place to relax, splash in the water, enjoy a picnic by the water’s edge, cruise the bay, windsurf, fish or spend hours viewing the various bird species that use the park as a rest stop on their migrations. </w:t>
      </w:r>
    </w:p>
    <w:p>
      <w:r>
        <w:t>This is a day-use only park.</w:t>
      </w:r>
    </w:p>
    <w:p>
      <w:r>
        <w:t>North Beach offers 1,200 metres of sandy beach facing Lake Ontario and another 800 metres of sand beach on North Bay. Waters drop off gradually on the lake side and steeply on the bay side.</w:t>
      </w:r>
    </w:p>
    <w:p>
      <w:r>
        <w:t>Please be aware of undertow conditions on Lake Ontario during windy days.</w:t>
      </w:r>
    </w:p>
    <w:p>
      <w:r>
        <w:t>Launch your motorboat, canoe or sailboat from the park’s bay-side boat ramp.</w:t>
      </w:r>
    </w:p>
    <w:p>
      <w:r>
        <w:t>Anglers visiting North Beach could catch Largemouth Bass, Northern Pike, perch and sunfish.</w:t>
      </w:r>
    </w:p>
    <w:p>
      <w:r>
        <w:t>Visitors to North Beach may see hawks, Saw-whet Owls, and Turkey Vultures.</w:t>
      </w:r>
    </w:p>
    <w:p>
      <w:r>
        <w:t>North Beach is a day-use only park. Picnic tables and toilet facilities are conveniently located along the beach.</w:t>
      </w:r>
    </w:p>
    <w:p>
      <w:r>
        <w:t>North Beach is a day-use only park and is therefore the perfect place to enjoy a picnic.  Picnic tables and toilet facilities are conveniently located along the beach.  There is plenty of parking for visitors.</w:t>
      </w:r>
    </w:p>
    <w:p>
      <w:r>
        <w:t>A boat launch is located on the north side of the park. It is suitable for small craft only. Personal floatation devices are available for loan at the park (refundable deposit is required).</w:t>
      </w:r>
    </w:p>
    <w:p>
      <w:r>
        <w:t>North Beach has a small canteen where park souvenirs and traditional fast food and beverages can be purchased. It is located along the park’s main road.</w:t>
      </w:r>
    </w:p>
    <w:p>
      <w:r>
        <w:t xml:space="preserve">          </w:t>
      </w:r>
    </w:p>
    <w:p>
      <w:pPr>
        <w:pStyle w:val="Heading1"/>
      </w:pPr>
      <w:r>
        <w:t>Oastler Lake</w:t>
      </w:r>
    </w:p>
    <w:p>
      <w:r>
        <w:t>Set on the Boyne River, minutes from Parry Sound and Georgian Bay</w:t>
      </w:r>
    </w:p>
    <w:p>
      <w:r>
        <w:t>Panoramic views from the waterfront campsites overlooking Oastler Lake</w:t>
      </w:r>
    </w:p>
    <w:p>
      <w:r>
        <w:t xml:space="preserve">Summer hiking and biking on the nearby Seguin Recreational Trail </w:t>
      </w:r>
    </w:p>
    <w:p>
      <w:r>
        <w:t>Great fishing for Rainbow Trout, pike and bass</w:t>
      </w:r>
    </w:p>
    <w:p>
      <w:r>
        <w:t>Canoe rentals on site</w:t>
      </w:r>
    </w:p>
    <w:p>
      <w:r>
        <w:t xml:space="preserve">Make Oastler Lake a convenient base for exploring Parry Sound and Georgian Bay or relax in the park, enjoying the long, sandy beach. The park features scenic waterfront campsites in five campgrounds:  Beachside, Lakeview, The Point, Hardwood Hill and Riverside.  The Point offers walk-in campsites.  Enjoy scenic, rocky shorelines and access to summer hiking and winter ski trails. </w:t>
      </w:r>
    </w:p>
    <w:p>
      <w:r>
        <w:t xml:space="preserve">You are in bear country so please take precautions to bear proof your site. Refer to the park tabloid for more information.  </w:t>
      </w:r>
    </w:p>
    <w:p>
      <w:r>
        <w:t>Note: railway tracks near the park are used frequently.</w:t>
      </w:r>
    </w:p>
    <w:p>
      <w:r>
        <w:t>The park provides car camping in five campgrounds. Each campground offers easy access to drinking water, toilets and a comfort station. There is also a small boat launch; a trailer dumping/filling station and a picnic shelter close by. Parking for one vehicle is allowed on the campsite and all other vehicles must park in the additional vehicle parking lot. The park has water filling stations throughout however there is a boil water advisory in effect.</w:t>
      </w:r>
    </w:p>
    <w:p>
      <w:r>
        <w:t>The Point Campground is radio-free.</w:t>
      </w:r>
    </w:p>
    <w:p>
      <w:r>
        <w:t>Ten walk-in campsites are located on the tip of the peninsula in the Point Campground.  Parking for one vehicle per campsite is available and is approximately 100 to 300 metres from your campsite.</w:t>
      </w:r>
    </w:p>
    <w:p>
      <w:r>
        <w:t>Canoe rentals are available on first-come, first-served basis for campers.</w:t>
      </w:r>
    </w:p>
    <w:p>
      <w:r>
        <w:t>Oastler Lake boasts one of the best beaches in the Parry Sound Area. There is plenty of room to play a game of volleyball, build sand sculptures, or just relax on the beach.</w:t>
      </w:r>
    </w:p>
    <w:p>
      <w:r>
        <w:t>This small inland lake is suitable for small boats less than 20 feet long. There is a boat launch and limited docking facilities on a first-come, first-served basis.</w:t>
      </w:r>
    </w:p>
    <w:p>
      <w:r>
        <w:t>Summer is the best time to fish for Rainbow Trout, pike and bass. Please refer to the Ontario Fishing Regulations for seasons.</w:t>
      </w:r>
    </w:p>
    <w:p>
      <w:r>
        <w:t>Cycling on park roads is limited. Please wear your helmets and use extra caution. The Seguin Recreational Trail is a 5 km drive outside of the park, take exit 214 just off of Hwy. 400.</w:t>
      </w:r>
    </w:p>
    <w:p>
      <w:r>
        <w:t>Enjoy modern camping facilities on beautiful Oastler Lake.</w:t>
        <w:br/>
        <w:t xml:space="preserve">  </w:t>
        <w:br/>
        <w:t xml:space="preserve">Paddle your way across the lake in rental canoes with free Personal Floatation Device (PFD) rentals! </w:t>
      </w:r>
    </w:p>
    <w:p>
      <w:r>
        <w:t>For the four legged campers, Oastler offers a pet friendly swimming area.</w:t>
      </w:r>
    </w:p>
    <w:p>
      <w:r>
        <w:t>Enjoy modern camping facilities on beautiful Oastler Lake. Comfort stations with showers and flush toilets are located in the campground.  Paddle your way across the lake in rental canoes with free Personal Floatation Device (PFD) rentals! For the four legged campers, Oastler offers a pet friendly swimming area.</w:t>
      </w:r>
    </w:p>
    <w:p>
      <w:r>
        <w:t>There are barrier-free showers and flush toilets in the comfort stations.</w:t>
      </w:r>
    </w:p>
    <w:p>
      <w:r>
        <w:t>Great place to spend the day swimming, having a family picnic or barbeque.</w:t>
      </w:r>
    </w:p>
    <w:p>
      <w:r>
        <w:t>Small launch, limited space, first come-first serve</w:t>
      </w:r>
    </w:p>
    <w:p>
      <w:r>
        <w:t>Canoes are available for rent on a first-come, first-served basis, but may only be used within the park on Oastler Lake.</w:t>
      </w:r>
    </w:p>
    <w:p>
      <w:r>
        <w:t>Souvenirs, clothing and firewood are available for purchase at the Park Office. Groceries can be purchased in Parry Sound, just minutes down the road from the park.</w:t>
      </w:r>
    </w:p>
    <w:p>
      <w:r>
        <w:t>Reservations are recommended and can be made for a half day or full day.</w:t>
      </w:r>
    </w:p>
    <w:p>
      <w:r>
        <w:t>The Pet Exercise Area includes a very small sandy beach, grassy area with a couple benches and picnic tables. It’s a great place to bring your pet for a swim off-leash.</w:t>
      </w:r>
    </w:p>
    <w:p>
      <w:r>
        <w:t xml:space="preserve">          </w:t>
      </w:r>
    </w:p>
    <w:p>
      <w:pPr>
        <w:pStyle w:val="Heading1"/>
      </w:pPr>
      <w:r>
        <w:t>Obabika River</w:t>
      </w:r>
    </w:p>
    <w:p>
      <w:r>
        <w:t>This waterway park contains an incredible diversity of landscapes, from island-speckled lakes, to meandering rivers, bedrock uplands and expansive wetlands, as well as towering stands of old growth pine and rocky cliffs</w:t>
      </w:r>
    </w:p>
    <w:p>
      <w:r>
        <w:t>Part of Temagami’s 2400km network of portages and waterways, the park contains segments of a number of canoe routes that link with other parks, conservation reserves and Crown land.</w:t>
      </w:r>
    </w:p>
    <w:p>
      <w:r>
        <w:t>Archaeological evidence of the area’s rich aboriginal heritage dates back 6,000 years, and canoeists will travel on ancient portages or “nastawgan”.</w:t>
      </w:r>
    </w:p>
    <w:p>
      <w:r>
        <w:t>Remnants of the horse logging days and old lumber camps are found along many of the lakes in the park</w:t>
      </w:r>
    </w:p>
    <w:p>
      <w:r>
        <w:t>The trails in Obabika Lake Old Growth Forest take hikers through one of Temagami’s old-growth Red and White Pine stands, hundreds of years old and untouched by logging.</w:t>
      </w:r>
    </w:p>
    <w:p>
      <w:r>
        <w:t>The campsites in the Obabika River Provincial Park are a canoe tripper’s fantasy.  Many lie on bedrock points with good canoe access and swimming at hand, all beneath the towering Temagami pines.  The park does not take reservations as many of the routes see few people.  Some sections and campsites can be busy, however, especially through Diamond, Wakimika and Obabika Lakes – these lakes make a circle route when combined with Lake Temagami.  To avoid seeing lots of other canoeists, this route can be paddled in September or early summer.</w:t>
      </w:r>
    </w:p>
    <w:p>
      <w:r>
        <w:t>Finlayson Point Provincial Park is the main office for Obabika Provincial Park and other Temagami area parks.  Information and trip planning assistance can be obtained by calling 705-569-3205.</w:t>
      </w:r>
    </w:p>
    <w:p>
      <w:r>
        <w:t>Backcountry campsites are rustic, with a box privy and fire pit. Campsites are marked on the Temagami Canoe Route Map. Please check it or other trip planning resources for route ideas and campsites.</w:t>
      </w:r>
    </w:p>
    <w:p>
      <w:r>
        <w:t>Please Note: Permits are required for all overnight backcountry camping.  For a list of best locations to obtain permits, please contact the park directly.</w:t>
      </w:r>
    </w:p>
    <w:p>
      <w:r>
        <w:t>Experience the slow meandering Obabika River which passes through fine sand, silt and clay substrates. If you prefer lake paddling, Lady Evelyn, Diamond, Wakimika and Obabika lakes are some of the finest in the province offering numerous backcountry camping experiences and exceptional fishing. If you wish to capture the essence of Temagami, explore the Obabika Lake Old Growth Forest on trails that take you through a Red and White Pine stand that you won’t soon forget.</w:t>
      </w:r>
    </w:p>
    <w:p>
      <w:r>
        <w:t>Obabika Lake Old Growth Trails: A system of day-use hiking trails spread through the old growth forest area. These trails are rated as intermediate and require a full day or more to explore. Hikers are encouraged to take food and water along and are reminded to be especially respectful when using the trails of this spiritually significant area.</w:t>
      </w:r>
    </w:p>
    <w:p>
      <w:r>
        <w:t>As part of the interconnected network of canoe routes in the Temagami region, Obabika River Provincial Park can be used as part of a number of different routes. Common routes include Lake Temagami, Diamond, Wakimika and Obabika Lakes; Obabika Lake and the Obabika River itself can be combined as a loop; and Lady Evelyn, Sucker Gut and Willow Island Lakes are part of the route to Maple Mountain and beyond. Check the Temagami Canoe Route Planning map or other trip planning resources for route ideas.</w:t>
      </w:r>
    </w:p>
    <w:p>
      <w:r>
        <w:t>The lakes and rivers of this provincial park offer typical backcountry swimming opportunities with some fine sand/silt shorelines and rocky headlands for access to the water.</w:t>
      </w:r>
    </w:p>
    <w:p>
      <w:r>
        <w:t>Motorboat restrictions apply. Please refer to the Temagami Area Park Management Plan 2007 for zone specific management direction.</w:t>
      </w:r>
    </w:p>
    <w:p>
      <w:r>
        <w:t>Ontario Fishing regulations apply.</w:t>
      </w:r>
    </w:p>
    <w:p>
      <w:r>
        <w:t>Lady Evelyn-Smoothwater and the surrounding waterway parks including Obabika River, protect an area of rugged highland watersheds and contain forest that mixes Great Lakes-St. Lawrence and Boreal species of trees, creating many different habitats for birds. During the nesting season of spring and early summer, many species of warbler, thrush, flycatcher and woodpecker can be heard calling to defend territory. Eagles, osprey and many other birds of prey can be spotted hunting above the forests of the park.</w:t>
      </w:r>
    </w:p>
    <w:p>
      <w:r>
        <w:t>Hunting restrictions apply. Please refer to the Temagami Area Park Management Plan 2007 for zone specific management direction.</w:t>
      </w:r>
    </w:p>
    <w:p>
      <w:r>
        <w:t>Amenities are limited to wilderness campsites and portages. Canoeists should be skilled and equipped to meet the demands of varying water and weather conditions. Maps for navigation are essential.</w:t>
      </w:r>
    </w:p>
    <w:p>
      <w:r>
        <w:t>Canoes and camping equipment can be rented from outfitters near the various park access points.</w:t>
      </w:r>
    </w:p>
    <w:p>
      <w:r>
        <w:t>French language services are available at Finlayson Point Provincial Park, the main office for the Temagami area parks.</w:t>
      </w:r>
    </w:p>
    <w:p>
      <w:r>
        <w:t xml:space="preserve">          </w:t>
      </w:r>
    </w:p>
    <w:p>
      <w:pPr>
        <w:pStyle w:val="Heading1"/>
      </w:pPr>
      <w:r>
        <w:t>Ojibway</w:t>
      </w:r>
    </w:p>
    <w:p>
      <w:r>
        <w:t>Tranquil and wild, this retreat on Little Vermilion Lake offers a sandy beach and good swimming</w:t>
      </w:r>
    </w:p>
    <w:p>
      <w:r>
        <w:t>Fantastic fishing for Smallmouth Bass</w:t>
      </w:r>
    </w:p>
    <w:p>
      <w:r>
        <w:t>Park lakes link to several major northern canoe routes</w:t>
      </w:r>
    </w:p>
    <w:p>
      <w:r>
        <w:t>A small, quiet park where reservations are not required</w:t>
      </w:r>
    </w:p>
    <w:p>
      <w:r>
        <w:t>Ojibway offers car camping facilities to appeal to all visitors.  Campsites are available for all types of camping equipment and many have lake views.</w:t>
      </w:r>
    </w:p>
    <w:p>
      <w:r>
        <w:t>Canoeists seeking challenging routes can use Ojibway as a starting point.</w:t>
      </w:r>
    </w:p>
    <w:p>
      <w:r>
        <w:t>Ojibway is a small campground offering fewer than 50 campsites, half of which have electricity.  Campsites can accommodate equipment ranging from tents only to large trailers.  Seasonal leased campsites are also available. Amenities such as water taps, comfort stations and laundry facilities are close by.  Swimming, boating, great fishing and hiking are only a short distance away.</w:t>
      </w:r>
    </w:p>
    <w:p>
      <w:r>
        <w:t>Ojibway has one group campsite available which can accommodate 15 to 50 people.  Water taps and vault toilets are on site. The area is within walking distance of the beach and hiking trails.</w:t>
        <w:br/>
        <w:t>To reserve, call the park directly (807) 737-2033.</w:t>
      </w:r>
    </w:p>
    <w:p>
      <w:r>
        <w:t>Tranquil and wild, this retreat on Little Vermilion Lake offers good swimming, a sandy beach and fine muskellunge fishing. Trails weave through pine forests carpeted with Lady’s Slipper Orchids and along shorelines of wild rice. Listen carefully for the wolf’s howl at night.</w:t>
      </w:r>
    </w:p>
    <w:p>
      <w:r>
        <w:t>There are a range of paddling and hiking options for both the novice and the experienced camper.</w:t>
      </w:r>
    </w:p>
    <w:p>
      <w:r>
        <w:t>The campground and day-use areas are operated by the Dryden Association for Community Living, in partnership with Ontario Parks.</w:t>
      </w:r>
    </w:p>
    <w:p>
      <w:r>
        <w:t xml:space="preserve">Boreal Walking Trail - 1.5 km, easy  </w:t>
        <w:br/>
        <w:t>Along this trail through the boreal forest, larch and Jack Pines grow among White and Black Spruce and White Birch.</w:t>
      </w:r>
    </w:p>
    <w:p>
      <w:r>
        <w:t>Lakeshore Trail – 6 km, moderate</w:t>
        <w:br/>
        <w:t>Four interpretive stops explain the vegetation and geology found along the shore of Little Vermilion Lake.</w:t>
      </w:r>
    </w:p>
    <w:p>
      <w:r>
        <w:t xml:space="preserve">Little Walking Trail - 0.8 km, easy  </w:t>
        <w:br/>
        <w:t>Twelve interpretive stops along this trail describe the diversity of trees, plants and wildlife typical of the boreal forest.</w:t>
      </w:r>
    </w:p>
    <w:p>
      <w:r>
        <w:t>Red pine Walking Trail - 0.5 km, easy</w:t>
        <w:br/>
        <w:t>Learn about forest succession at the nine interpretive stops along this trail.</w:t>
      </w:r>
    </w:p>
    <w:p>
      <w:r>
        <w:t>Ridge Bottom Trail - 2.8 km, moderate</w:t>
        <w:br/>
        <w:t>A wide variety of lichens, soils and fungi is featured at the 14 interpretive stops along this trail.</w:t>
      </w:r>
    </w:p>
    <w:p>
      <w:r>
        <w:t>Terry Lake Trail - 1.5 km, easy</w:t>
        <w:br/>
        <w:t>The trail leads to Terry Lake where you can fish for Northern Pike and view wildlife such as moose.</w:t>
      </w:r>
    </w:p>
    <w:p>
      <w:r>
        <w:t>Launch your canoe or rent one at the Park Office and enjoy exploring Little Vermilion Lake. The lakes in the park also link to longer canoe routes.</w:t>
      </w:r>
    </w:p>
    <w:p>
      <w:r>
        <w:t>The Beach is located in the Day-Use area. The beach is marked with buoys. Please note: there are no lifeguards posted at the beaches and pets are not permitted.</w:t>
      </w:r>
    </w:p>
    <w:p>
      <w:r>
        <w:t>All boats are allowed in Ojibway’s numerous lakes.</w:t>
      </w:r>
    </w:p>
    <w:p>
      <w:r>
        <w:t>The lakes in and around the park teem with Northern Pike, walleye, Smallmouth Bass and Lake Trout. A fish cleaning station, with running water and cutting tables, is located by the north boat launch. Huge Smallmouth Bass can be caught right from the dock!</w:t>
      </w:r>
    </w:p>
    <w:p>
      <w:r>
        <w:t>Cycling is a popular way to explore the campground. Children are reminded to wear their helmets.</w:t>
      </w:r>
    </w:p>
    <w:p>
      <w:r>
        <w:t>Ojibway Provincial Park offers the amenities of home, comfort stations with showers, laundry facilities and flush toilets in the campground.</w:t>
      </w:r>
    </w:p>
    <w:p>
      <w:r>
        <w:t>Other amenities include boat launches, a picnic shelter and day-use area.</w:t>
      </w:r>
    </w:p>
    <w:p>
      <w:r>
        <w:t>A comfort station with showers and flush toilets is located in the main campground.</w:t>
      </w:r>
    </w:p>
    <w:p>
      <w:r>
        <w:t>Flush toilets are found in various locations in the campground.</w:t>
      </w:r>
    </w:p>
    <w:p>
      <w:r>
        <w:t>Barrier-free access is available at the comfort station in the main campground. There is also a wheelchair ramp at the Day-Use area.</w:t>
      </w:r>
    </w:p>
    <w:p>
      <w:r>
        <w:t>The Day-Use area has a sandy beach with buoyed swimming areas, playground, picnic shelter, water taps and vault toilets.</w:t>
      </w:r>
    </w:p>
    <w:p>
      <w:r>
        <w:t>Laundry facilities can be found at the comfort station in the main campground.</w:t>
      </w:r>
    </w:p>
    <w:p>
      <w:r>
        <w:t>Two boat launches are located at either end of the campground. Docking facilities are available for park visitors.</w:t>
      </w:r>
    </w:p>
    <w:p>
      <w:r>
        <w:t>There is one picnic shelter located in the day-Use area. The shelter is available on a first-come, first-served basis.</w:t>
      </w:r>
    </w:p>
    <w:p>
      <w:r>
        <w:t xml:space="preserve">          </w:t>
      </w:r>
    </w:p>
    <w:p>
      <w:pPr>
        <w:pStyle w:val="Heading1"/>
      </w:pPr>
      <w:r>
        <w:t>Ouimet Canyon</w:t>
      </w:r>
    </w:p>
    <w:p>
      <w:r>
        <w:t>Panoramic views of a 150 metre wide gorge and sheer cliffs that drop 100 metres straight down to the canyon floor</w:t>
      </w:r>
    </w:p>
    <w:p>
      <w:r>
        <w:t>A trail and boardwalk connects two lookout platforms with spectacular views of the canyon</w:t>
      </w:r>
    </w:p>
    <w:p>
      <w:r>
        <w:t>Arctic plants, usually found 1,000 kilometres north, survive in the unique environment at the bottom of the canyon</w:t>
      </w:r>
    </w:p>
    <w:p>
      <w:r>
        <w:t>Operated in partnership with the Friends of Ouimet Canyon</w:t>
      </w:r>
    </w:p>
    <w:p>
      <w:r>
        <w:t>Day-use park only park</w:t>
      </w:r>
    </w:p>
    <w:p>
      <w:r>
        <w:t>Ouimet Canyon is a day-use only park.  There are no overnight camping facilities.  If you are interesting in camping try nearby Sleeping Giant or Kakabeka Falls Provincial Parks.</w:t>
      </w:r>
    </w:p>
    <w:p>
      <w:r>
        <w:t>This day-use only park is a great place to stop for a picnic and experience the impressive gorge that ice, wind and rain have chiseled into the Canadian Shield over thousands of years.</w:t>
      </w:r>
    </w:p>
    <w:p>
      <w:r>
        <w:t>Ouimet Canyon features a one kilometre loop trail to two viewing platforms along the canyon’s rim. Please stay on the trail and view the canyon only from the designated lookout points. One route/direction along this trail allows for barrier-free access to the lookouts.</w:t>
      </w:r>
    </w:p>
    <w:p>
      <w:r>
        <w:t>Ouimet Canyon provides great opportunities for bird watching, as sections of the raised boardwalk trail get you closer to the forest canopy to see and hear neotropical migrants (birds that breed in North America and spend winters in Central and South America), as well as year round residents of the boreal forest.  You many also get a glimpse of the threatened Peregrine Falcon, which occasionally nests on the cliffs of the canyon.</w:t>
      </w:r>
    </w:p>
    <w:p>
      <w:r>
        <w:t>This day-use park has picnic and toilet facilities located near to the parking lot.</w:t>
      </w:r>
    </w:p>
    <w:p>
      <w:r>
        <w:t>The park’s vault toilets and one route to the canyon rim are barrier-free.</w:t>
      </w:r>
    </w:p>
    <w:p>
      <w:r>
        <w:t>Ouimet Canyon is a day-use park with a picnic area located near the main parking lot and trailhead.</w:t>
      </w:r>
    </w:p>
    <w:p>
      <w:r>
        <w:t>A small store located at the trailhead is operated by the Friends of Ouimet Canyon.</w:t>
      </w:r>
    </w:p>
    <w:p>
      <w:r>
        <w:t xml:space="preserve">          </w:t>
      </w:r>
    </w:p>
    <w:p>
      <w:pPr>
        <w:pStyle w:val="Heading1"/>
      </w:pPr>
      <w:r>
        <w:t>Oxtongue River - Ragged Falls</w:t>
      </w:r>
    </w:p>
    <w:p>
      <w:r>
        <w:t>Close proximity to Algonquin Provincial Park</w:t>
      </w:r>
    </w:p>
    <w:p>
      <w:r>
        <w:t>Gravel Falls demonstrates the powerful, erosive force of glacial meltwater.</w:t>
      </w:r>
    </w:p>
    <w:p>
      <w:r>
        <w:t>A short trail leads from the parking lot to a lookout of the thundering whitewater falls.</w:t>
      </w:r>
    </w:p>
    <w:p>
      <w:r>
        <w:t>The falls are very beautiful, one of the top 10 waterfalls in Ontario!</w:t>
      </w:r>
    </w:p>
    <w:p>
      <w:r>
        <w:t>A quick stop on your way to nearby Provincial parks will give you a great rest break and an opportunity to the thundering whitewater falls.</w:t>
      </w:r>
    </w:p>
    <w:p>
      <w:r>
        <w:t>There is a short hiking trail that leads to the water fall. Depending on the time of year, and with caution, you can climb along the rocks to the bottom of the falls; an equally impressive view of the falls.</w:t>
      </w:r>
    </w:p>
    <w:p>
      <w:r>
        <w:t>The day use area is located a short distance outside the western gate to Algonquin Provincial Park off of highway 60. The day use area contains a parking area and basic washrooms. The parking lot is pay and display.</w:t>
      </w:r>
    </w:p>
    <w:p>
      <w:r>
        <w:t>Small day use area located a short distance outside the west gate of Algonquin Provincial Park.  Please note, the parking lot in the day use area is pay and display.</w:t>
      </w:r>
    </w:p>
    <w:p>
      <w:r>
        <w:t xml:space="preserve">          </w:t>
      </w:r>
    </w:p>
    <w:p>
      <w:pPr>
        <w:pStyle w:val="Heading1"/>
      </w:pPr>
      <w:r>
        <w:t>Pakwash</w:t>
      </w:r>
    </w:p>
    <w:p>
      <w:r>
        <w:t>Secluded and serene, this northern park guarantees a sandy beach and shallow, warm waters ideal for swimming, fishing and canoeing</w:t>
      </w:r>
    </w:p>
    <w:p>
      <w:r>
        <w:t>Gateway for northern canoe routes</w:t>
      </w:r>
    </w:p>
    <w:p>
      <w:r>
        <w:t>Fantastic walleye fishing</w:t>
      </w:r>
    </w:p>
    <w:p>
      <w:r>
        <w:t>Small, quiet park where camping reservations are not necessary</w:t>
      </w:r>
    </w:p>
    <w:p>
      <w:r>
        <w:t>Pakwash offers car camping experiences to appeal to all visitors.  Campsites are available for all types of camping equipment.  Seasonal leased campsites are also available.</w:t>
      </w:r>
    </w:p>
    <w:p>
      <w:r>
        <w:t>Canoeists seeking challenging routes can use Pakwash Lake as a starting point.</w:t>
      </w:r>
    </w:p>
    <w:p>
      <w:r>
        <w:t>The campground and day-use areas are operated by the Friends of Pakwash, in partnership with Ontario Parks.</w:t>
      </w:r>
    </w:p>
    <w:p>
      <w:r>
        <w:t>This small, quiet campground has over 50 campsites, almost half of which have electricity.  A few campsites are located away from the main campground and have their own beach front view. Campsites can accommodate equipment ranging from tents only to large trailers.  Amenities such as water taps, comfort stations and laundry facilities are close by.  Swimming, boating, great fishing and hiking are only a short distance away.</w:t>
      </w:r>
    </w:p>
    <w:p>
      <w:r>
        <w:t>Pakwash has one group campsite and can accommodate from 15 to 100 people.  Water taps and vault toilets are on site. The area is within walking distance of comfort stations, the beach and hiking trails.</w:t>
      </w:r>
    </w:p>
    <w:p>
      <w:r>
        <w:t>To reserve, call the park directly (807) 222-3346.</w:t>
      </w:r>
    </w:p>
    <w:p>
      <w:r>
        <w:t>Secluded and serene, this northern park offers a sandy beach and shallow, warm waters ideal for swimming, fishing and canoeing. Watch for birds and other wildlife on trails that meander past beaver ponds, through wetlands and forest. The park offers a range of paddling and hiking options for both the novice and the experienced outdoors person.</w:t>
      </w:r>
    </w:p>
    <w:p>
      <w:r>
        <w:t>The campground and day-use areas are operated by the Friends of Pakwash, in partnership with Ontario Parks.</w:t>
      </w:r>
    </w:p>
    <w:p>
      <w:r>
        <w:t>Launch your canoe or rent one at the Park Office and you can paddle on Pakwash Lake.</w:t>
      </w:r>
    </w:p>
    <w:p>
      <w:r>
        <w:t>Pakwash features a long, sandy beach located in the day-use area of the park. The swimming area is marked with buoys. Please note that there are no lifeguards posted at the beaches and pets are not permitted.</w:t>
      </w:r>
    </w:p>
    <w:p>
      <w:r>
        <w:t>Boating is permitted on Pakwash Lake but please take care when there are high winds; this open lake can get very choppy.</w:t>
      </w:r>
    </w:p>
    <w:p>
      <w:r>
        <w:t>The lakes in and around the park teem with Northern Pike, walleye and Lake trout. A fish-cleaning station with lights, running water and cutting tables is located by the boat launch. In early June you can catch a feed of walleye from the shoreline of your campsite.</w:t>
      </w:r>
    </w:p>
    <w:p>
      <w:r>
        <w:t>Cycling is a popular way to wander through the campground. Kids are reminded to wear their helmets</w:t>
      </w:r>
    </w:p>
    <w:p>
      <w:r>
        <w:t>Pakwash Provincial Park offers the amenities of home while on vacation. A comfort station with showers, laundry facilities and flush toilets is located in the campground. Other amenities include a boat launch, picnic shelter and picnic area.</w:t>
      </w:r>
    </w:p>
    <w:p>
      <w:r>
        <w:t>Stop by the Park Office for souvenirs, nature books, camping supplies and outdoor clothing.</w:t>
      </w:r>
    </w:p>
    <w:p>
      <w:r>
        <w:t>A comfort station, complete with showers and flush toilets, is located in the main campground.</w:t>
      </w:r>
    </w:p>
    <w:p>
      <w:r>
        <w:t>A comfort station, complete with showers and flush toilets, is located in the main campground.</w:t>
      </w:r>
    </w:p>
    <w:p>
      <w:r>
        <w:t>The comfort station located in the main campground offers barrier-free access. There is also a wheelchair ramp at the day-use area.</w:t>
      </w:r>
    </w:p>
    <w:p>
      <w:r>
        <w:t>The day-use area has a long, sandy beach with buoyed swimming areas (but no life guards), playground, picnic shelter, water taps and vault toilets.</w:t>
      </w:r>
    </w:p>
    <w:p>
      <w:r>
        <w:t>Laundry facilities can be found at the comfort station located in the main campground.</w:t>
      </w:r>
    </w:p>
    <w:p>
      <w:r>
        <w:t>A boat launch is located in the campground by the fish cleaning hut.</w:t>
      </w:r>
    </w:p>
    <w:p>
      <w:r>
        <w:t>A small park store is located in the Park Office. The store features clothing items, souvenirs, camper supplies, ice and firewood.</w:t>
        <w:br/>
        <w:t>Groceries are available outside of the park in Ear Falls 20 km south on Highway 105.</w:t>
      </w:r>
    </w:p>
    <w:p>
      <w:r>
        <w:t>There is one picnic shelter in the day-use area which is available on a first-come, first-served basis.</w:t>
      </w:r>
    </w:p>
    <w:p>
      <w:r>
        <w:t xml:space="preserve">          </w:t>
      </w:r>
    </w:p>
    <w:p>
      <w:pPr>
        <w:pStyle w:val="Heading1"/>
      </w:pPr>
      <w:r>
        <w:t>Pancake Bay</w:t>
      </w:r>
    </w:p>
    <w:p>
      <w:r>
        <w:t>More than 3 km of beautiful sand beach and Caribbean blue water</w:t>
      </w:r>
    </w:p>
    <w:p>
      <w:r>
        <w:t>Panoramic view of Lake Superior from the Edmund Fitzgerald Lookout hiking trail</w:t>
      </w:r>
    </w:p>
    <w:p>
      <w:r>
        <w:t>The park is located along the historic paddling route of the Voyageurs</w:t>
      </w:r>
    </w:p>
    <w:p>
      <w:r>
        <w:t>A camping experience for everyone: large RV sites, car camping and yurts</w:t>
      </w:r>
    </w:p>
    <w:p>
      <w:r>
        <w:t>Barrier-free campsites, washroom facilities and beach access.</w:t>
      </w:r>
    </w:p>
    <w:p>
      <w:r>
        <w:t>A short drive from many regional attractions</w:t>
      </w:r>
    </w:p>
    <w:p>
      <w:r>
        <w:t>This wide, sheltered, sandy bay on Lake Superior’s eastern shore offers a respite for weary travellers. Car camping is available for a variety of equipment types, group camp sites as well as yurts round out the accommodation options.  The park offers full services including comfort stations, a trailer sanitary station and excellent barrier-free access to yurts, campgrounds and amenities.  There is also a pet exercise area.</w:t>
      </w:r>
    </w:p>
    <w:p>
      <w:r>
        <w:t>Almost half of the campsites offer electrical service. There are a variety of sites to accommodate a range of trailer sizes, as well as five reserveable group camping sites. Camp in the woods at a site with a view of Lake Superior or in the quiet, radio-free Hilltop Campground. Each campsite has a fireplace and picnic table. Drinking water taps, vault toilets and garbage disposal are located throughout the campgrounds. There are three comfort stations with flush toilets and showers, a trailer sanitation station and two laundry facilities.</w:t>
      </w:r>
    </w:p>
    <w:p>
      <w:r>
        <w:t>The Hilltop Campground is radio-free.</w:t>
      </w:r>
    </w:p>
    <w:p>
      <w:r>
        <w:t xml:space="preserve">Pancake Bay has five group campsites available.  Group camping sites are located at the west end of the campground adjacent to the 3.5 km nature trail. The sites vary in size and can accommode from 15 to 40 people.  Water taps are nearby, vault toilets are on site and a comfort station is within walking distance.  </w:t>
      </w:r>
    </w:p>
    <w:p>
      <w:r>
        <w:t>Reservations for group camping sites are made by contacting Pancake Bay Provincial Park directly. (705) 882-2209.</w:t>
      </w:r>
    </w:p>
    <w:p>
      <w:r>
        <w:t>Three of Pancake Bay’s yurts are located in the east side of the park.</w:t>
      </w:r>
    </w:p>
    <w:p>
      <w:r>
        <w:t>A mini comfort station is on site with toilet, shower facilities and hot water. There are also two yurts within the main campground. All are a short walk from the beach.</w:t>
      </w:r>
    </w:p>
    <w:p>
      <w:r>
        <w:t xml:space="preserve">  Each yurt is equipped with two sets of futon bunk beds and sleeps up to six. Inside the yurt campers will also find a table and chairs, mini fridge, shelving unit, and a broom and dustpan. Outside, yurt sites are equipped with a propane BBQ, picnic table and fire pit. </w:t>
      </w:r>
    </w:p>
    <w:p>
      <w:r>
        <w:t xml:space="preserve">  Yurts offer barrier-free access.</w:t>
      </w:r>
    </w:p>
    <w:p>
      <w:r>
        <w:t>Visitors should bring their own bedding, cookware and dishes.</w:t>
      </w:r>
    </w:p>
    <w:p>
      <w:r>
        <w:t>Please note that domestic animals (pets) are not permitted in the yurt or on site and smoking is prohibited in all facilities. Cooking in yurts is not permitted.</w:t>
      </w:r>
    </w:p>
    <w:p>
      <w:r>
        <w:t>Parking for one vehicle is included in your rental fee.</w:t>
      </w:r>
    </w:p>
    <w:p>
      <w:r>
        <w:t>Reservations can be made online or through our call centre by calling 1-888-ONT-PARK.</w:t>
      </w:r>
    </w:p>
    <w:p>
      <w:r>
        <w:t>Most know Pancake Bay by its excellent beach and swimming. A popular family campground, there are also great hiking trails and Natural Heritage Education programs to help visitors fully enjoy and understand this spectacular natural environment.</w:t>
      </w:r>
    </w:p>
    <w:p>
      <w:r>
        <w:t>The Pancake Bay Nature Trail – 3.5 km (1-2 hours) easy</w:t>
        <w:br/>
        <w:t>Located next to the campground, this trail begins along the dramatic Lake Superior shoreline, takes you over forested ancient beach ridges, through a fascinating wetland and then ends along a shallow meandering creek. Highlights of this trail include a boardwalk crossing the wetland, spring and summer wildflowers and a huge billion year-old conglomerate boulder. Interpretive signs posted along the trail will guide you in experiencing the natural features of this walk.</w:t>
      </w:r>
    </w:p>
    <w:p>
      <w:r>
        <w:t>The Lookout Trail – 14 km (5-7 hours) moderate for the entire trail - 7 km return (2-3 hours) to the lookout</w:t>
        <w:br/>
        <w:t>Located across Highway 17 from the campground, this hiking trail takes you through a lush forest dominated by tall Sugar Maples and Yellow Birch. This hike provides you with the best views of Pancake Bay and opportunities to catch a glimpse of the local wildlife, including moose, further on past the lookout. From the lookout you can see across to Whitefish Point. This stretch of Lake Superior is known as the “graveyard of the Great Lakes” where the Edmund Fitzgerald sunk in a fierce Superior storm in 1975. Highlights of this trail include two lookout platforms offering spectacular views of Lake Superior and Pancake Bay, secluded inland lakes where you may hear the call of the loon and the scenic Pancake River Falls.</w:t>
      </w:r>
    </w:p>
    <w:p>
      <w:r>
        <w:t>Paddle the spectacular shoreline of Lake Superior, exploring just as the voyageurs once did. Batchawana Bay is large but relatively sheltered, while north of the park the rugged and rocky Lake Superior shoreline shows how powerful the lake can be. Sudden weather changes that can cause large swells and waves to occur can be hazardous. Always wear your personal flotation device and paddle within your ability.</w:t>
      </w:r>
    </w:p>
    <w:p>
      <w:r>
        <w:t>Pancake Bay has one of the finest beaches in North America. The beach - 3.2 km of fine sand - is sheltered from the open lake by two protective promontories that form the bay. Please note: there are no lifeguards posted at the beaches and pets are not permitted.</w:t>
      </w:r>
    </w:p>
    <w:p>
      <w:r>
        <w:t>There is no boat launch in the park. For access to Lake Superior, boats must be carried into the water or driven to a launch 11 km south, at the mouth of the Batchawana River. Sudden weather changes can occur frequently and can be hazardous.</w:t>
      </w:r>
    </w:p>
    <w:p>
      <w:r>
        <w:t>Spring and fall are the best times to fish for Lake Trout in Lake Superior, and Rainbow Trout and salmon in the Pancake River. A variety of rivers and lakes nearby, provide additional angling opportunities.</w:t>
      </w:r>
    </w:p>
    <w:p>
      <w:r>
        <w:t xml:space="preserve">Park Naturalists at Pancake Bay run the park’s Natural Heritage Education Program during the summer months, from late June to Labour Day. This program is for enthusiasts of all ages wishing to experience the natural wonders and cultural heritage of the Pancake Bay area. Programs change weekly and include: daytime and evening guided walks, evening amphitheatre programs, movie nights, special events and active programs, especially for kids. </w:t>
        <w:br/>
        <w:t>Check the “Calendar of Events” postings on park bulletin boards for times and locations of programs during your stay.</w:t>
      </w:r>
    </w:p>
    <w:p>
      <w:r>
        <w:t>Situated in the transition zone between the Great Lakes and Boreal Forest regions, Pancake Bay is home to a variety of wildlife. In the campground look for Red Squirrels, chipmunks, Red fox and several bird species including Pileated and Downy Woodpeckers. On the trails keep a lookout for moose, wolves, Black Bears and birds such as Bald Eagles, Common Loons, Sandhill Cranes, flycatchers and Cedar Waxwings and many forest warblers like redstarts. Over 200 bird species have been recorded in the park. The wetlands within park boundaries provide habitat for a number of amphibians. These include Spring Peepers and Green Frogs,which are sure to be a favourite with younger wildlife enthusiasts.</w:t>
      </w:r>
    </w:p>
    <w:p>
      <w:r>
        <w:t>Enjoy modern camping facilities on beautiful Lake Superior. Offering the luxuries of home, comfort stations with showers, laundry facilities and flush toilets are located within the campground.</w:t>
      </w:r>
    </w:p>
    <w:p>
      <w:r>
        <w:t>Paddle as the Voyageurs once did - the gatehouse offers kayak rentals and a Personal Floatation Device (PFD) loan program. Stop by the gatehouse for souvenirs, nature books and Ontario Parks clothing. For the four-legged campers, Pancake Bay offers a pet exercise area and a pet-friendly swimming area. Owners are responsible for their pets.</w:t>
      </w:r>
    </w:p>
    <w:p>
      <w:r>
        <w:t>Comfort stations (complete with showers and flush toilets) are located in Hilltop, East and West Campgrounds.</w:t>
      </w:r>
    </w:p>
    <w:p>
      <w:r>
        <w:t>Flush toilets are found in all comfort stations.</w:t>
      </w:r>
    </w:p>
    <w:p>
      <w:r>
        <w:t>Barrier-free access is available at all comfort stations. There are four barrier-free campsites and a wheelchair ramp for beachfront access.</w:t>
      </w:r>
    </w:p>
    <w:p>
      <w:r>
        <w:t>Located at the east end of the park is a beach front area with picnic tables, water taps and vault toilets.</w:t>
      </w:r>
    </w:p>
    <w:p>
      <w:r>
        <w:t>High-efficiency washers and dryers are located at the East and West Campground comfort stations.</w:t>
      </w:r>
    </w:p>
    <w:p>
      <w:r>
        <w:t>There is no boat launch within the park. For access to Lake Superior, boats must be carried into the water or driven to a launch, 11 km south at the mouth of the Batchawana River. Sudden weather changes can occur frequently and can be hazardous.</w:t>
      </w:r>
    </w:p>
    <w:p>
      <w:r>
        <w:t>Personal Floatation Devices (PFDs) are available.</w:t>
      </w:r>
    </w:p>
    <w:p>
      <w:r>
        <w:t>French speaking staff is available to answer questions.</w:t>
      </w:r>
    </w:p>
    <w:p>
      <w:r>
        <w:t>There is one picnic shelter in the park which is located at the day-use area. The shelter is available on a first-come, first-served basis.</w:t>
      </w:r>
    </w:p>
    <w:p>
      <w:r>
        <w:t xml:space="preserve">          </w:t>
      </w:r>
    </w:p>
    <w:p>
      <w:pPr>
        <w:pStyle w:val="Heading1"/>
      </w:pPr>
      <w:r>
        <w:t>Petroglyphs</w:t>
      </w:r>
    </w:p>
    <w:p>
      <w:r>
        <w:t>Largest known concentration of Aboriginal rock carvings (petroglyphs) in Canada, depicting turtles, snakes, birds, humans and more; this sacred site is known as “The Teaching Rocks”</w:t>
      </w:r>
    </w:p>
    <w:p>
      <w:r>
        <w:t>Visit the Learning Place Interpretive Centre to discover the traditions of the Ojibway people through the teachings of the medicine wheel</w:t>
      </w:r>
    </w:p>
    <w:p>
      <w:r>
        <w:t>Visit bright blue/green McGinnis Lake – one of only a handful of meromictic (layers of water that don’t intermix) lakes in Canada</w:t>
      </w:r>
    </w:p>
    <w:p>
      <w:r>
        <w:t>Great opportunities for wildlife viewing including Ontario’s only lizard, the Five-lined Skink</w:t>
      </w:r>
    </w:p>
    <w:p>
      <w:r>
        <w:t>Petroglyphs is a day-use only park.  There are no overnight camping facilities.  If you are interesting in camping nearby try Lake St. Peter or Silent Lake Provincial Parks.</w:t>
      </w:r>
    </w:p>
    <w:p>
      <w:r>
        <w:t xml:space="preserve">Visitors to Petroglyphs will find many things to do at the park.  Stop by the Learning Place where you will find out about the central traditions of the Ojibway people through the teachings of the medicine wheel. Then take the trail to the petroglyphs site to see the hundreds of carvings in the soft, white rock. Picnic by the Learning Place or at McGinnis Lake or explore one of the park trails and immerse yourself in nature. </w:t>
      </w:r>
    </w:p>
    <w:p>
      <w:r>
        <w:t>Visitors should register and pay at the Learning Centre. Please note that only cash and debit are accepted at this location.</w:t>
      </w:r>
    </w:p>
    <w:p>
      <w:r>
        <w:t xml:space="preserve">Ratarat Trail - 1 km, moderate  </w:t>
        <w:br/>
        <w:t xml:space="preserve">Located at the West McGinnis Picnic Area, this short hike meanders through mixed forest and past the beautiful and unique McGinnis Lake. It’s a great area to have a picnic and then go for a short hike. </w:t>
      </w:r>
    </w:p>
    <w:p>
      <w:r>
        <w:t>Marsh Trail - 7 km (2.5 hours) moderate</w:t>
        <w:br/>
        <w:t xml:space="preserve">This trail winds through dense pine forest and marsh and then climbs - steeply in parts - to uplands.  </w:t>
      </w:r>
    </w:p>
    <w:p>
      <w:r>
        <w:t>Nanabush Trail 5.5 km (1.5 hours) easy</w:t>
        <w:br/>
        <w:t>The trail crosses a variety of terrain from wetlands to rock outcrops. A trail booklet describes native legends: Learn how the White Birch got its black marks, why moss grows on rocks and how the Milky Way was created.</w:t>
      </w:r>
    </w:p>
    <w:p>
      <w:r>
        <w:t xml:space="preserve">West Day-Use Trail 5 km (1.5 hours) moderate </w:t>
        <w:br/>
        <w:t>This narrow trail winds through large pine stands and areas of oak and birch. A bridge crosses an ancient streambed made thousands of years ago.</w:t>
      </w:r>
    </w:p>
    <w:p>
      <w:r>
        <w:t>The Natural Heritage Education team offer evening programs during July and August. Each program begins with showing the award winning film “The Teaching Rocks,” at the Learning Place theatre. Visitors are then led to the sacred Petroglyphs Site. Listen to park guides tell stories generations old, relating to First Nations and theories as to why these carvings were made.</w:t>
      </w:r>
    </w:p>
    <w:p>
      <w:r>
        <w:t>School programs for Grades 3 to university/college level are offered the second Friday each month from May to Thanksgiving. Educators can choose from a program at the Learning Place and petroglyph site (1½ hours) or at the petroglyph site only (1 hour). There are currently no fees for school programs however a school bus or daily vehicle permit must be purchased to enter the park.  School programs must be booked at least one week in advance.</w:t>
      </w:r>
    </w:p>
    <w:p>
      <w:r>
        <w:t>Petroglyphs Provincial Park borders the Peterborough Crown Game Reserve. Birds such as Gray Jays, Wild Turkeys, Ruffed Grouse and various types of hawks are visible in the summer.</w:t>
      </w:r>
    </w:p>
    <w:p>
      <w:r>
        <w:t>Petroglyphs Site</w:t>
        <w:br/>
        <w:t>A protective building, built in 1984, covers the Aboriginal rock carvings at Petroglyphs. Interpreters are available to help visitors understand these intriguing images. An interpretive brochure about the petroglyphs is available and interpretive plaques are located around the site. Please note that photographing and videotaping the petroglyphs is not permitted for spiritual reasons. Dogs are not allowed in the Learning Place or in the protective building over the carvings.</w:t>
      </w:r>
    </w:p>
    <w:p>
      <w:r>
        <w:t>Petroglyphs has all the amenities that a visitor requires to enjoy a day at the park including the inspiring Learning Place Interpretive Centre and picnic facilities for an outdoor lunch.</w:t>
      </w:r>
    </w:p>
    <w:p>
      <w:r>
        <w:t>Flush toilets are available at the Learning Place.</w:t>
      </w:r>
    </w:p>
    <w:p>
      <w:r>
        <w:t xml:space="preserve">Paths from the parking lots to the Learning Place and petroglyph site are barrier-free. A parking lot closer to the petroglyph site and Learning Place is available for senior citizens and others who cannot walk long distances. </w:t>
      </w:r>
    </w:p>
    <w:p>
      <w:r>
        <w:t xml:space="preserve">One wheelchair is available at the Learning Place upon request and another is located at the petroglyph site. </w:t>
      </w:r>
    </w:p>
    <w:p>
      <w:r>
        <w:t>Visitors with baby strollers will have no problem on the paths leading to the Visitor Centre and petroglyph site, however the hiking trails are too rugged.</w:t>
      </w:r>
    </w:p>
    <w:p>
      <w:r>
        <w:t>Picnic tables are located throughout the park.  You can picnic at either the east or west side of McGinnis Lake or by the Learning Place.  Vault toilets are available at McGinnis Lake.</w:t>
      </w:r>
    </w:p>
    <w:p>
      <w:r>
        <w:t>The Park Store, located in the Learning Place, offers souvenirs and refreshments. Browse through nature books for children and adults, as well as books on rock art and Aboriginal culture. Relax in front of the stone fireplace while enjoying a cup of coffee, tea or cider and a snack.</w:t>
      </w:r>
    </w:p>
    <w:p>
      <w:r>
        <w:t>A covered picnic shelter is located at the McGinnis Lake West day-use area.</w:t>
      </w:r>
    </w:p>
    <w:p>
      <w:r>
        <w:t xml:space="preserve">          </w:t>
      </w:r>
    </w:p>
    <w:p>
      <w:pPr>
        <w:pStyle w:val="Heading1"/>
      </w:pPr>
      <w:r>
        <w:t>Pigeon River</w:t>
      </w:r>
    </w:p>
    <w:p>
      <w:r>
        <w:t>Dramatic High Falls, 28 m high and Middle Falls, 6m high</w:t>
      </w:r>
    </w:p>
    <w:p>
      <w:r>
        <w:t>Scenic views of Lake Superior and the USA shoreline</w:t>
      </w:r>
    </w:p>
    <w:p>
      <w:r>
        <w:t xml:space="preserve">Great hiking and walking trails, taking in views of the falls and river gorge and featuring carved metal art sculptures that depict the history of the area </w:t>
      </w:r>
    </w:p>
    <w:p>
      <w:r>
        <w:t>Evidence of human occupation dating back to 7000 BC</w:t>
      </w:r>
    </w:p>
    <w:p>
      <w:r>
        <w:t>Part of the Voyageur Boundary Waters Canadian Heritage River</w:t>
      </w:r>
    </w:p>
    <w:p>
      <w:r>
        <w:t>Day-use park</w:t>
      </w:r>
    </w:p>
    <w:p>
      <w:r>
        <w:t>Pigeon River is a day-use only park.  Camping is available close by at Kakabeka Falls or Sleeping Giant Provincial Parks.</w:t>
      </w:r>
    </w:p>
    <w:p>
      <w:r>
        <w:t>Pigeon River Provincial Park is located south of Thunder Bay along the Canada-USA border. This day-use park has trails that visit two spectacular water falls: High Falls at 28 m and Middle Falls at 6 m, as well as a dramatic steep sided gorge left by the Pigeon River. The international border between Canada and the United States is located in the middle of Pigeon River.</w:t>
      </w:r>
    </w:p>
    <w:p>
      <w:r>
        <w:t>Pigeon River has a number of hiking options for visitors. The Boardwalk, Finger Point and High Falls trails begin at the Ontario Travel Centre. The Middle Falls Walk, Lookout Trail and Logging Road Trail begin at the Middle Falls Access. A trail brochure is available at the Ontario Travel Information Centre.</w:t>
      </w:r>
    </w:p>
    <w:p>
      <w:r>
        <w:t xml:space="preserve">Boardwalk Trail – 350 m one way (15 minutes round trip) barrier-free access </w:t>
        <w:br/>
        <w:t>Follow the accessible boardwalk that takes you to a viewing platform above the Lake Superior shoreline. The beach section of this trail shows evidence of the logging era and the view of Pigeon Bay up to Finger Point Trail.</w:t>
      </w:r>
    </w:p>
    <w:p>
      <w:r>
        <w:t xml:space="preserve">Finger Point Trail – 2.5 km one way (two hours round trip), steep and rugged terrain in sections </w:t>
        <w:br/>
        <w:t>Take a hike up to panoramic views of Lake Superior, the shores of Canada and the USA and to scenic Finger Point. Enjoy all of this from a sculptural bench inspired by Lake Superior.</w:t>
      </w:r>
    </w:p>
    <w:p>
      <w:r>
        <w:t xml:space="preserve">High Falls Trail – 2 km loop (one hour round trip), steep stairs and hills in sections </w:t>
        <w:br/>
        <w:t xml:space="preserve">Hike along a historic logging road to a spectacular view of High Falls; shared by both Ontario and Minnesota. Enjoy a view of Pigeon River’s steep walled gorge and visit the old chimney site. A plaque recognizing the Pigeon River as part of the Boundary Waters Voyageur Canadian Heritage River is located near the chimney site.  Across the river you will see the lookouts of Grand Portage State Park. High Falls is the highest waterfall in Minnesota (but not the highest in Ontario). </w:t>
      </w:r>
    </w:p>
    <w:p>
      <w:r>
        <w:t>Middle Falls Walk – 700 m (20 minute round trip), easy</w:t>
        <w:br/>
        <w:t>Enjoy this short walk from the Middle Falls parking area to the beautiful 6 m high Middle Falls.</w:t>
      </w:r>
    </w:p>
    <w:p>
      <w:r>
        <w:t>Lookout Trail – 1.6 km one way (one and a half hour round trip) Steep sections, cliffs and rugged terrain in areas</w:t>
        <w:br/>
        <w:t>Embrace this challenging hike up steep cliff tops to spectacular views over Lake Superior and Pigeon River. On a clear day you can see out to Michigan’s Isle Royale.</w:t>
      </w:r>
    </w:p>
    <w:p>
      <w:r>
        <w:t xml:space="preserve">Old Logging Road Trail – 2.5 km one way (two hour round trip) Steep and wet sections, use at your own risk as this trail is not maintained. </w:t>
        <w:br/>
        <w:t>This is a challenging hike to a scenic view with a brief side trip to a beaver pond.</w:t>
      </w:r>
    </w:p>
    <w:p>
      <w:r>
        <w:t xml:space="preserve">The Pigeon River offers fishing opportunities for pickerel, Northern Pike, Chinook </w:t>
        <w:br/>
        <w:t>Salmon, Smallmouth Bass, and Rainbow Trout.</w:t>
      </w:r>
    </w:p>
    <w:p>
      <w:r>
        <w:t>Pigeon River marks a transition from the forest of the Great Lakes-St Lawrence Lowlands to boreal forest. This means that bird species of both regions can be found in the park. Birders could see Grey Catbirds, Rose-Breasted Grosbeaks, Common Ravens and Gray Jays.</w:t>
      </w:r>
    </w:p>
    <w:p>
      <w:r>
        <w:t>Enjoy Pigeon River Provincial Park’s hiking trails during the winter months, by foot or on snowshoe.</w:t>
      </w:r>
    </w:p>
    <w:p>
      <w:r>
        <w:t>Signs along the highway indicate areas where hunting is permitted.</w:t>
      </w:r>
    </w:p>
    <w:p>
      <w:r>
        <w:t>Pigeon River has all of the amenities that a visitor needs to enjoy a day at the park, including a site for a picnic and washroom facilities.</w:t>
      </w:r>
    </w:p>
    <w:p>
      <w:r>
        <w:t>Flush toilets are located at the Pigeon River Ontario Travel Information Centre.</w:t>
      </w:r>
    </w:p>
    <w:p>
      <w:r>
        <w:t>The Boardwalk Trail provides a barrier-free access to a view of the Lake Superior shoreline and Pigeon Bay.</w:t>
      </w:r>
    </w:p>
    <w:p>
      <w:r>
        <w:t>Enjoy hiking trails, scenic views and sculpted artwork benches. Visitors can hike the many trails or picnic along the river.</w:t>
      </w:r>
    </w:p>
    <w:p>
      <w:r>
        <w:t>A variety of Ontario Parks’ souvenirs can be purchased at the Ontario Travel Information Centre.</w:t>
      </w:r>
    </w:p>
    <w:p>
      <w:r>
        <w:t xml:space="preserve">          </w:t>
      </w:r>
    </w:p>
    <w:p>
      <w:pPr>
        <w:pStyle w:val="Heading1"/>
      </w:pPr>
      <w:r>
        <w:t>Pinery</w:t>
      </w:r>
    </w:p>
    <w:p>
      <w:r>
        <w:t>A breathtakingly beautiful park with 10 km of sand beach on the shores of mighty Lake Huron.</w:t>
      </w:r>
    </w:p>
    <w:p>
      <w:r>
        <w:t>Extremely rare and fragile Oak Savanna and Coastal Dune Ecosystems with extraordinary biodiversity – over 800 vascular plants, over 300 bird species.</w:t>
      </w:r>
    </w:p>
    <w:p>
      <w:r>
        <w:t>Sunsets here are ranked by National Geographic as among the “Top 10 Best in the World”!</w:t>
      </w:r>
    </w:p>
    <w:p>
      <w:r>
        <w:t>Excellent year-round outdoor recreation in 21 square kilometres of rare forests and rolling dunes. Enjoy 10 walking trails, a 14 km bike trail and 38 kms of groomed ski trails.</w:t>
      </w:r>
    </w:p>
    <w:p>
      <w:r>
        <w:t>Rent a canoe, hydro bike, paddleboat or a single or double kayak to explore the Old Ausable Channel - a provincially significant wetland.</w:t>
      </w:r>
    </w:p>
    <w:p>
      <w:r>
        <w:t xml:space="preserve">Many different camping experiences are available at Pinery Provincial Park. There are superb campsites available with or without electrical hook-ups for tents, trailers and RVs in our three campgrounds. </w:t>
      </w:r>
    </w:p>
    <w:p>
      <w:r>
        <w:t>Pinery also has twelve furnished yurt campsites located in Riverside Campground and three designated group camping areas.</w:t>
      </w:r>
    </w:p>
    <w:p>
      <w:r>
        <w:t>Riverside Campground is located beside the provincially significant Old Ausable Channel and has electrical, non-electrical and pull-through sites. Amenities such as water taps, comfort stations and laundry facilities are located within each of the four areas of Riverside Campground. Area 1 Riverside is also open year-round for those that want to enjoy Pinery in all four seasons.</w:t>
      </w:r>
    </w:p>
    <w:p>
      <w:r>
        <w:t xml:space="preserve">Burley Campground, open from May to September, is the furthest away from the main gate, but is well worth the extra drive! The sites in Burley are nestled between older pines and within close walking distance of the beach. These campsites are perfect for those campers that do not need electricity or pull-through sites. </w:t>
      </w:r>
    </w:p>
    <w:p>
      <w:r>
        <w:t xml:space="preserve">Dunes Campground is within easy walking distance of the beach, outdoor amphitheatre and Visitor Centre. This campground provides a mix of electrical, pop-up trailer and tent sites from May to September. </w:t>
      </w:r>
    </w:p>
    <w:p>
      <w:r>
        <w:t>Please be sure to always use designated boardwalks to access the beach as our dune system is extremely fragile and sensitive to human impacts.</w:t>
      </w:r>
    </w:p>
    <w:p>
      <w:r>
        <w:t>Area 3 Riverside Campground is designated as radio-free camping and includes such amenities as water taps, comfort stations and laundry facilities.</w:t>
      </w:r>
    </w:p>
    <w:p>
      <w:r>
        <w:t>Area 4 Dunes Campground is designated as pet-free camping and includes such amenities as water taps, comfort stations and laundry facilities.</w:t>
      </w:r>
    </w:p>
    <w:p>
      <w:r>
        <w:t>Organized groups and classes wishing to camp in Pinery can choose one of 10 group camping sites. These large sites are located adjacent to the day-use areas and are easy walking distance to the beach. Group camping is designed for tents only with parking space for six cars and one bus. Each site will accommodate up to 35 campers. Campers will find running water, a cold water sink, vault toilets near their site and a fire ring and picnic tables right on their site.</w:t>
      </w:r>
    </w:p>
    <w:p>
      <w:r>
        <w:t>For group reservations call:  519-243-8563</w:t>
      </w:r>
    </w:p>
    <w:p>
      <w:r>
        <w:t>If you are looking for something more convenient, consider renting a yurt. These 8-sided tent-like structures are heated, furnished and available year-round.</w:t>
      </w:r>
    </w:p>
    <w:p>
      <w:r>
        <w:t>Twelve yurts are available in Area 1 of Riverside Campground. Inside each yurt, visitors will find two bunk beds to accommodate six people, a table and four chairs, electric lighting and a heater for cool weather camping. In addition, you will find a gas barbecue outside for cooking, a firepit and a picnic table on the site. A comfort station with flush toilets, showers and laundry facilities is located nearby.</w:t>
      </w:r>
    </w:p>
    <w:p>
      <w:r>
        <w:t>Yurts are available year round.</w:t>
      </w:r>
    </w:p>
    <w:p>
      <w:r>
        <w:t>Please note that domestic animals (pets) are not permitted in the yurt or on site and smoking is prohibited in all facilities. Cooking in yurts is not permitted.</w:t>
      </w:r>
    </w:p>
    <w:p>
      <w:r>
        <w:t>Parking for one vehicle is included in your rental fee.</w:t>
      </w:r>
    </w:p>
    <w:p>
      <w:r>
        <w:t>Reservations can be made online or through our call centre by calling 1-888-ONT-PARK.</w:t>
      </w:r>
    </w:p>
    <w:p>
      <w:r>
        <w:t>Pinery has one camp cabin. The camp cabin is a rustic one room cabin with a rustic wood interior.</w:t>
      </w:r>
    </w:p>
    <w:p>
      <w:r>
        <w:t>The cabin sleeps five on a queen bed and double/single bunk bed. High quality mattresses will provide a comfy night’s sleep. The cabin features a kitchenette with a microwave, mini fridge, coffee maker and counter space. There is a dining table and chairs for inside meals. Outside you will find a gas barbeque and picnic table. A propane/electric fireplace provides additional comfort.</w:t>
      </w:r>
    </w:p>
    <w:p>
      <w:r>
        <w:t xml:space="preserve">  The camp cabin is within a short walk of a comfort station and water tap.</w:t>
      </w:r>
    </w:p>
    <w:p>
      <w:r>
        <w:t>Visitors should bring their own bedding, food, pots, pans, dishes, cutlery and other personal items.</w:t>
      </w:r>
    </w:p>
    <w:p>
      <w:r>
        <w:t>Camp Cabin is available year round. A winterized comfort station with flush toilets and showers is available.</w:t>
      </w:r>
    </w:p>
    <w:p>
      <w:r>
        <w:t>Please note that pets are not permitted in the camp cabin and smoking is prohibited.</w:t>
      </w:r>
    </w:p>
    <w:p>
      <w:r>
        <w:t>Parking for one vehicle is included in your rental fee.</w:t>
      </w:r>
    </w:p>
    <w:p>
      <w:r>
        <w:t>Reservations can be made online or through our call centre by calling 1-888-ONT-PARK. When reserving online select “Roofed Accommodation” as your reservation type.</w:t>
      </w:r>
    </w:p>
    <w:p>
      <w:r>
        <w:t>Deluxe Tent</w:t>
      </w:r>
    </w:p>
    <w:p>
      <w:r>
        <w:t xml:space="preserve">  The Pinery is piloting a deluxe tent. Sitting on a wooden platform, the tent features rustic log furniture and two queen beds outfitted with comfort mattresses.</w:t>
      </w:r>
    </w:p>
    <w:p>
      <w:r>
        <w:t xml:space="preserve"> Deluxe Yurt</w:t>
      </w:r>
    </w:p>
    <w:p>
      <w:r>
        <w:t xml:space="preserve">  The Pinery is piloting a deluxe yurt. This yurt is similar to ones you will see elsewhere at Ontario Parks but with a little more elbow room and a few more conveniences.</w:t>
      </w:r>
    </w:p>
    <w:p>
      <w:r>
        <w:t>​Deluxe Tent</w:t>
      </w:r>
    </w:p>
    <w:p>
      <w:r>
        <w:t xml:space="preserve">  A kitchenette includes a mini fridge, coffee maker and counter space. Outside you’ll find a gas barbeque for cooking.</w:t>
      </w:r>
    </w:p>
    <w:p>
      <w:r>
        <w:t xml:space="preserve">  The deluxe tent is within a short walk of a comfort station and water tap. </w:t>
      </w:r>
    </w:p>
    <w:p>
      <w:r>
        <w:t xml:space="preserve">  Deluxe Yurt</w:t>
      </w:r>
    </w:p>
    <w:p>
      <w:r>
        <w:t xml:space="preserve">  The deluxe yurt sleeps five on a queen bed and double/single bunk bed. A kitchenette with microwave, bar fridge and coffee maker make for easy meal prep. A propane barbeque and picnic table are located outside.</w:t>
      </w:r>
    </w:p>
    <w:p>
      <w:r>
        <w:t xml:space="preserve">  The deluxe yurt is within a short walk of a comfort station and water tap.</w:t>
      </w:r>
    </w:p>
    <w:p>
      <w:r>
        <w:t>Visitors should bring their own bedding, food, pots, pans, dishes, cutlery and other personal items.</w:t>
      </w:r>
    </w:p>
    <w:p>
      <w:r>
        <w:t>Deluxe Yurt is available year round.</w:t>
      </w:r>
    </w:p>
    <w:p>
      <w:r>
        <w:t xml:space="preserve">  Deluxe Tent is only available May - October.</w:t>
      </w:r>
    </w:p>
    <w:p>
      <w:r>
        <w:t>Please note that pets are not permitted in the tent and smoking is prohibited.</w:t>
      </w:r>
    </w:p>
    <w:p>
      <w:r>
        <w:t>Parking for one vehicle is included in your rental fee.</w:t>
      </w:r>
    </w:p>
    <w:p>
      <w:r>
        <w:t>Reservations can be made online or through our call centre. When reserving online select “Roofed Accommodation” as your reservation type.</w:t>
      </w:r>
    </w:p>
    <w:p>
      <w:r>
        <w:t>Pinery is known for its expansive sandy beach stretching 10 kilometers along the shore of Lake Huron. It is a Pinery tradition to gather and watch the sunset. National Geographic has described this area as having one of the “Top Ten Best Sunsets” in the world. Just beyond the beach, visitors will find an expansive, yet sensitive, dune system which provides habitat for countless specialized plant and wildlife species.</w:t>
      </w:r>
    </w:p>
    <w:p>
      <w:r>
        <w:t>Whether you want to quietly explore the woodlands along a trail, dip a paddle in the Old Ausable Channel, cycle along the bike trail, or slide across crisp snow on a ski trail, Pinery is a special place year-round.</w:t>
      </w:r>
    </w:p>
    <w:p>
      <w:r>
        <w:t xml:space="preserve">Pinery offers many options for hiking. Explore Pinery’s exceptional natural environment via trails like those along the Old Ausable Channel, to the beach, or through Carolinian Forest or rare Oak Savanna. Some offer viewing platforms and good opportunities to view park wildlife. Several trails have benches to rest upon and Riverside, most of Cedar, and Heritage Trails are wheelchair accessible. </w:t>
      </w:r>
    </w:p>
    <w:p>
      <w:r>
        <w:t xml:space="preserve">See general trail overviews below: </w:t>
      </w:r>
    </w:p>
    <w:p>
      <w:r>
        <w:t>Bittersweet Trail (1.5 km) (Guide Available, Flat terrain, Stairs, Viewing Platform)</w:t>
        <w:br/>
        <w:t>Search for mammal signs on this enjoyable walk along the Old Ausable Channel.    Since most mammals are nocturnal, the best time to take this walk is in the early morning or evening.</w:t>
      </w:r>
    </w:p>
    <w:p>
      <w:r>
        <w:t>Carolinian Trail (1.8 km) (Guide Available, Hilly terrain, Stairs, Pond)</w:t>
        <w:br/>
        <w:t>This trail is located in a floodplain forest dominated by Carolinian plants and wildlife that are at the northern extent of their range. Stairways, benches and viewing platforms make observing nature an enjoyable experience.</w:t>
      </w:r>
    </w:p>
    <w:p>
      <w:r>
        <w:t>Cedar Trail ( 2.3 km) (Guide Available, Flat terrain, All but the extension is wheelchair accessible, Open year round, Viewing Platform)</w:t>
        <w:br/>
        <w:t>Journey through one of the rarest North American habitats the Oak Savanna. A 1 km trail extension also provides the user with access to the shore of Lake Huron. Excellent example of Oak Savanna habitat.</w:t>
      </w:r>
    </w:p>
    <w:p>
      <w:r>
        <w:t xml:space="preserve">Heritage Trail ( 2.5 km) (Guide Available, Flat terrain, Wheelchair accessible, Viewing Platform, 0.6 Km extension) </w:t>
        <w:br/>
        <w:t>Meandering through the rare Oak Savanna habitat, this trail was the site of a prescribed burn in 1990. The colour trail guide highlights the human history of Pinery.</w:t>
      </w:r>
    </w:p>
    <w:p>
      <w:r>
        <w:t xml:space="preserve">Hickory Trail (1 km) (Flat terrain, Stairs) </w:t>
        <w:br/>
        <w:t>This trail leads you along the Old Ausable Channel. Watch for the ragged bark of the Shagbark Hickories and the seedpods of Bladdernut as you examine the rich diversity of plants along this trail.</w:t>
      </w:r>
    </w:p>
    <w:p>
      <w:r>
        <w:t xml:space="preserve">Lookout Trail (1 km) (Viewing platform, Hilly terrain, Stairs) </w:t>
        <w:br/>
        <w:t>From the viewing platform at the top of the dune, you might see a soaring turkey vulture; bring your binoculars.</w:t>
      </w:r>
    </w:p>
    <w:p>
      <w:r>
        <w:t xml:space="preserve">Nipissing Trail (2 km) (Hilly terrain, Viewing platform, Stairs) </w:t>
        <w:br/>
        <w:t>This challenging trail leads you to the top of Pinery’s oldest and largest dune ridge, affording a view of most of the park, Lake Huron and adjacent farmland. Observe the dramatic re-growth of plant life that has occurred after the controlled burn of 1993.</w:t>
        <w:br/>
        <w:br/>
        <w:t xml:space="preserve">Pine Trail (0.8 km) (Open year round, Flat terrain, Stairs) </w:t>
        <w:br/>
        <w:t>The dense stand of Red Pines is the result of a catastrophic fire in the late 1800’s. This section of forest is very different from the Oak Savanna found throughout most of the park.</w:t>
      </w:r>
    </w:p>
    <w:p>
      <w:r>
        <w:t>Riverside Trail ( 1 km) (Guide available, Flat terrain, Wheelchair accessible, Viewing Platforms)</w:t>
        <w:br/>
        <w:t>Passing from dry upland oak/pine forests, onto the Old Ausable Channel floodplain, this trail is home to a diverse variety of plants and wildlife. Benches and viewing platforms make this trail ideal for nature watching.</w:t>
      </w:r>
    </w:p>
    <w:p>
      <w:r>
        <w:t xml:space="preserve">Wilderness Trail (3 km) (Guide available, Flat terrain, Stairs to beach, Viewing platform) </w:t>
        <w:br/>
        <w:t>Pinery’s longest trail takes the visitor through some of the park’s oldest forest growth. This path wanders through a Red Pine and mixed Oak-Pine forest to the shore of Lake Huron.</w:t>
      </w:r>
    </w:p>
    <w:p>
      <w:r>
        <w:t>Pinery has a variety of different ways to explore the Old Ausable Channel.  Rent one of the many canoes, hydro bikes, paddleboats, single or double kayaks</w:t>
      </w:r>
    </w:p>
    <w:p>
      <w:r>
        <w:t>10 kilometres of Lake Huron shoreline provide each visitor to Pinery with the opportunity to wade into this Great Lake and go for a swim. Lifeguards are not posted on the beaches.</w:t>
      </w:r>
    </w:p>
    <w:p>
      <w:r>
        <w:t>Enjoy fishing anywhere in the Old Ausable River Channel (OAC) except beside the canoe rental docks and the south side of Burley Bridge.</w:t>
      </w:r>
    </w:p>
    <w:p>
      <w:r>
        <w:t>The Old Ausable Channel supports a warm-water fish community. It is home to nearly 50 common species, including many kinds of minnows, sunfish, catfish, perch and some top predators like Northern Pike and bass.</w:t>
        <w:br/>
        <w:br/>
        <w:t xml:space="preserve">The OAC is home to three species at risk fish. We need your help to protect them and not remove them: Pugnose Shiner, Lake Chubsucker and Grass Pickerel  </w:t>
      </w:r>
    </w:p>
    <w:p>
      <w:r>
        <w:t xml:space="preserve">Note that boat motors (gas and electric) are prohibited at all times within the Old Ausable Channel. Catch and release is encouraged. There is a ban on baitfish use.                  </w:t>
      </w:r>
    </w:p>
    <w:p>
      <w:r>
        <w:t xml:space="preserve">Ontario fishing regulations and seasons apply. A license is required for those 18 years of age and older. </w:t>
      </w:r>
    </w:p>
    <w:p>
      <w:r>
        <w:t>This 14-kilometre Savanna Trail follows a wooded path from the Park Store to the traffic circle. It then takes over the left side of the one-way Day-Use Road, along the Old Ausable River Channel, and travels through the wooded landscape to Picnic Area 8. The Savanna Trail then continues by turning into the forest once again. This section of the trail follows a wooded path to the Visitor Centre, where it exits the forest and runs along the left shoulder of the road, over the Store Bridge, taking you back to the Park Store.</w:t>
      </w:r>
    </w:p>
    <w:p>
      <w:r>
        <w:t xml:space="preserve">The best way to discover Pinery is through the park’s extensive interpretive programs for visitors. </w:t>
      </w:r>
    </w:p>
    <w:p>
      <w:r>
        <w:t xml:space="preserve">Bike Hikes: Join Park Naturalists for a leisurely, 1 1/2 - 2 hour bike ride along the bicycle trail, exploring and learning about park environments. </w:t>
      </w:r>
    </w:p>
    <w:p>
      <w:r>
        <w:t xml:space="preserve">Evening Programs: As the night quietly descends on Pinery and the sun sets over Lake Huron, make your visit more rewarding with a visit to the outdoor theatre. </w:t>
      </w:r>
    </w:p>
    <w:p>
      <w:r>
        <w:t xml:space="preserve">Conducted Walks: Park Naturalists lead leisurely, 1- 2 hour hikes to help you discover Pinery and its special features. Themes may include butterflies, birds or even creepy crawlers, while more general topics explore the need for fire in the Oak Savanna or the struggle of life on a sandy dune. </w:t>
      </w:r>
    </w:p>
    <w:p>
      <w:r>
        <w:t xml:space="preserve">Pinery for Kids: Children’s programs are held from late June to Labour Day weekend. These energy packed programs will give you an hour and a half of nature discovery with games, stories and animals. </w:t>
      </w:r>
    </w:p>
    <w:p>
      <w:r>
        <w:t>Ooze n’ Gooze: Join the Naturalist staff for an hour of aquatic discovery. Get your hands wet as you wade through the marvel of life that thrives in the Old Ausable Channel. This adventure begins below the dam by the Park Store in July and August.</w:t>
      </w:r>
    </w:p>
    <w:p>
      <w:r>
        <w:t>Pinery’s rare habitats provide shelter and space for 319 different species of birds, 124 of which have nested in the park.  You can watch the magnificent migration of thousands of Tundra Swans in March or watch warblers pass through in May and June. Observe Red-throated Loons off the beach in the spring, or walk the trails in summer looking for a brilliant Scarlet Tanager, Baltimore Oriole or Cerulean Warbler. In the winter, Red-tailed Hawks and Tufted Titmice are common sights at the Visitor Centre feeders.</w:t>
      </w:r>
    </w:p>
    <w:p>
      <w:r>
        <w:t>Pinery provides some of the best cross-country skiing in Southwestern Ontario. The 38 kilometres of trails form a series of loops, providing a variety of challenges for beginner and advanced skiers alike. Stay overnight in a yurt to make it a weekend-long winter escape!</w:t>
      </w:r>
    </w:p>
    <w:p>
      <w:r>
        <w:t>Many of Pinery’s comfort stations have recently been updated. A number of comfort stations (complete with flush toilets, showers and laundry facilities) are located in Riverside, Dunes and Burley Campgrounds as well as the day-use areas at Pinery.</w:t>
      </w:r>
    </w:p>
    <w:p>
      <w:r>
        <w:t>A variety of rental equipment is available at Pinery throughout the year. During the summer months you can explore the Old Ausable Channel in a rented canoe or kayak. If you prefer dry land, bicycles are available to rent and take a tour of the park on two wheels. If you visit Pinery during the winter months cross-country skis and snowshoes can be rented for a winter adventure!</w:t>
      </w:r>
    </w:p>
    <w:p>
      <w:r>
        <w:t>Stop by one of the two stores located within Pinery. The Savanna Shores Nature Store is sure to have the perfect souvenir. If you need ice, grocery items or even a double scoop ice cream cone, the Park Store is the place to go.</w:t>
      </w:r>
    </w:p>
    <w:p>
      <w:r>
        <w:t>Visitors to Riverside, Dunes and Burley Campgrounds will find a central comfort station in each area with flush toilets, showers and laundry facilities as well as vault toilets located throughout the campground. Day-use visitors will discover comfort stations with flush toilets in a variety of locations including the Park Store area and beach day-use areas.</w:t>
      </w:r>
    </w:p>
    <w:p>
      <w:r>
        <w:t>Flush toilets are found throughout Pinery, in both the camping and day-use areas.</w:t>
      </w:r>
    </w:p>
    <w:p>
      <w:r>
        <w:t>Riverside Campground campsites #608 and #609, Dunes Campground campsites #45 and #46, and yurts #474 to #481 are barrier-free as well as the adjacent comfort stations. The Visitor Centre, outdoor theatre, park store, rental building and canoe dock are also barrier-free. Cedar Trail, Heritage Trail and Riverside Trail are accessible. A three-wheeled chair is available at the bike building for accessing rugged or sandy terrain.</w:t>
      </w:r>
    </w:p>
    <w:p>
      <w:r>
        <w:t>Pinery is a perfect picnic destination. A picnic on the beach is nice but don’t forget about the beauty found along the Old Ausable Channel (OAC). There are a variety of locations to stop and have a picnic with a view of the OAC.</w:t>
      </w:r>
    </w:p>
    <w:p>
      <w:r>
        <w:t xml:space="preserve">Pedal the park on two wheels, - mountain bikes, coaster bikes and children’s bikes are all available. How about trying a bicycle built for two? Don’t forget the young children - bicycle trailers and bike attachments can also be rented. </w:t>
      </w:r>
    </w:p>
    <w:p>
      <w:r>
        <w:t xml:space="preserve">Pinery has many different ways to explore the Old Ausable Channel. Rent one of the many canoes, paddle boats, hydro bikes, single or double kayaks.  </w:t>
      </w:r>
    </w:p>
    <w:p>
      <w:r>
        <w:t>In the winter explore the park from one of its many ski or snowshoe trails. Ski and snowshoe rentals are available on weekends when the trails are operating, with the last rental of the day being prior to 3:00 p.m.</w:t>
      </w:r>
    </w:p>
    <w:p>
      <w:r>
        <w:t>The Savanna Shores Nature Store is a gift shop located within Pinery’s Visitor Centre. Clothing items, souvenirs and books can be purchased in this store operated by the Friends of Pinery Provincial Park. Profits from the Nature Store support projects that enhance the interpretive facilities and programs at Pinery as well as research and ecological monitoring and restoration to restore and improve the parks ecological integrity.</w:t>
      </w:r>
    </w:p>
    <w:p>
      <w:r>
        <w:t>The Pinery Park Store offers campers and day visitors a wide range of grocery and convenience supplies. Camping gear, grocery items, ice, souvenirs and more can be found in the park store. A small restaurant within the store offers hot meals; wraps, hamburgers, fish and chips and more. Scooped ice cream has recently been relocated to the rental building across from the store.</w:t>
      </w:r>
    </w:p>
    <w:p>
      <w:r>
        <w:t>There is one picnic shelter at Pinery located in Day-Use Area P9. Reservations may be made for this picnic shelter by contacting the park at 519-243-8563</w:t>
      </w:r>
    </w:p>
    <w:p>
      <w:r>
        <w:t>No visit to Pinery would be complete without a stop at the Visitor Centre. Open since 1993, the centre has exhibits (completed refreshed in 2011) on the park’s natural history. The Visitor Centre also includes the Friends of Pinery Park Nature Store and an indoor theatre featuring wildlife videos. The Park Naturalist at the Information Desk can answer questions about the park, its facilities and natural features.</w:t>
      </w:r>
    </w:p>
    <w:p>
      <w:r>
        <w:t>The pet exercise area is located at P1 Dog Beach.</w:t>
      </w:r>
    </w:p>
    <w:p>
      <w:r>
        <w:t xml:space="preserve">          </w:t>
      </w:r>
    </w:p>
    <w:p>
      <w:pPr>
        <w:pStyle w:val="Heading1"/>
      </w:pPr>
      <w:r>
        <w:t>Point Farms</w:t>
      </w:r>
    </w:p>
    <w:p>
      <w:r>
        <w:t>Once the site of a popular Victorian resort, this park north of Goderich is perched on a bluff and offers spectacular views of the blue water and beautiful sunsets of Lake Huron.</w:t>
      </w:r>
    </w:p>
    <w:p>
      <w:r>
        <w:t>The park offers many family-friendly experiences including a large sandy beach with good swimming; 6 km of hiking trails, playgrounds and playing fields.</w:t>
      </w:r>
    </w:p>
    <w:p>
      <w:r>
        <w:t>Halloween activities (usually on Thanksgiving Weekend) are a special treat for families who decorate campsites and trick or treat throughout the park.</w:t>
      </w:r>
    </w:p>
    <w:p>
      <w:r>
        <w:t>A camping experience for everyone: RV, trailer, tents.</w:t>
      </w:r>
    </w:p>
    <w:p>
      <w:r>
        <w:t>Pet friendly area.</w:t>
      </w:r>
    </w:p>
    <w:p>
      <w:r>
        <w:t>Point Farms is a family friendly park that offers car camping in two campgrounds with camping experiences to appeal to all visitors.  Campsites are available for all types of equipment.</w:t>
      </w:r>
    </w:p>
    <w:p>
      <w:r>
        <w:t>Point Farms offers car camping in two campgrounds: Colborne and Huron. The park also has six large group campsites which accommodate up to 45 people.</w:t>
      </w:r>
    </w:p>
    <w:p>
      <w:r>
        <w:t>The Colborne Campground is open May to October and can accommodate all equipment types. Several pull-through sites are available. Many campsites offer electrical hook-up.  Amenities such as water taps, comfort stations, laundry facilities, playground, playing field and trails are close by.  Swimming and a pet beach are only a short distance away.</w:t>
      </w:r>
    </w:p>
    <w:p>
      <w:r>
        <w:t>The Huron Campground is open for the long weekend in May, again in late June to Labour Day and the Thanksgiving weekend. This area is radio-free and offers camping to users with tents to mid-size trailers. Many campsites offer electrical hook-up.  Amenities such as water taps, comfort stations, laundry facilities, playground, and trails are close by.  Swimming and a pet beach are only a short distance away.</w:t>
      </w:r>
    </w:p>
    <w:p>
      <w:r>
        <w:t>Huron Campground is radio-free.</w:t>
      </w:r>
    </w:p>
    <w:p>
      <w:r>
        <w:t>Point Farms has six group campsites available from approximately the middle of June to early September.  The non-electric sites vary in size and can accommodate nine to 45 people.  A comfort station and vault toilets are available and showers are located in nearby campgrounds. Water taps are available and steps access a nearby beach.  Reservations are accepted 5 months in advance of the arrival date.  To reserve please call (519) 243-8563 until the middle of April and from the middle of April through the summer call (519) 524-7124.</w:t>
      </w:r>
    </w:p>
    <w:p>
      <w:r>
        <w:t>Enjoy the sandy beach or walk one of the many trails to see remnants of orchards and cedar rail fences, and traces of other activities dating back to the late 1800s.</w:t>
      </w:r>
    </w:p>
    <w:p>
      <w:r>
        <w:t>The nearby town of Goderich offers a variety of museums, activities and a number of festivals throughout the summer.</w:t>
      </w:r>
    </w:p>
    <w:p>
      <w:r>
        <w:t xml:space="preserve">Old Farms Trail – 4km (1.5 hours), loop, easy </w:t>
        <w:br/>
        <w:t>Take a leisurely walk through areas that were once old farm fields and orchards.</w:t>
      </w:r>
    </w:p>
    <w:p>
      <w:r>
        <w:t xml:space="preserve">Under the Bluff Trail - 0.5 km (20 minutes) linear, easy </w:t>
        <w:br/>
        <w:t>Walk beneath a mixed wood forest while listening to the birds above and waves from nearby Lake Huron.</w:t>
      </w:r>
    </w:p>
    <w:p>
      <w:r>
        <w:t xml:space="preserve">Ravine Trail - 1 km (30 minutes) linear, moderate </w:t>
        <w:br/>
        <w:t>A more challenging hike with rugged terrain and steep inclines that wind along side of a ravine. Steps to the beach can be accessed at the end of the trail.</w:t>
      </w:r>
    </w:p>
    <w:p>
      <w:r>
        <w:t>There is a beautiful natural, sandy beach located north of the point and easily accessible from the Colborne Campground and beach parking lot. Please note: there are no lifeguards posted at the beaches. Pets are only permitted in the designated area.</w:t>
      </w:r>
    </w:p>
    <w:p>
      <w:r>
        <w:t>There is no boat ramp within the park.</w:t>
      </w:r>
    </w:p>
    <w:p>
      <w:r>
        <w:t>Fishing is popular in the nearby Maitland River and from the pier in the town of Goderich.</w:t>
      </w:r>
    </w:p>
    <w:p>
      <w:r>
        <w:t>Trails and roadways are available for cycling.</w:t>
      </w:r>
    </w:p>
    <w:p>
      <w:r>
        <w:t>The park offers a wide range of habitat that hosts a variety of birds. Some of which include turkeys, Red-tailed Hawks, Yellow-bellied Sapsuckers, chickadees, Orioles, Blue Jays.</w:t>
      </w:r>
    </w:p>
    <w:p>
      <w:r>
        <w:t>The park is closed in the winter however cross-country skiing and hiking is permitted on roads and trails. Snowmobiling on roadways only is also permitted.</w:t>
      </w:r>
    </w:p>
    <w:p>
      <w:r>
        <w:t>Hunting for small game is permitted in designated areas after the park closes in October. Contact the Park Office for more information.</w:t>
      </w:r>
    </w:p>
    <w:p>
      <w:r>
        <w:t>Halloween/Thanksgiving weekend</w:t>
        <w:br/>
        <w:t>A variety of events and contests take place over the Thanksgiving weekend including site decorating, trick-or-treating, pumpkin carving, scavenger hunt, chili cook-off and a baked goods cook-off.</w:t>
      </w:r>
    </w:p>
    <w:p>
      <w:r>
        <w:t>Enjoy modern camping facilities on beautiful Lake Huron, with all the luxuries of home. Comfort stations have showers, laundry facilities and flush toilets.</w:t>
      </w:r>
    </w:p>
    <w:p>
      <w:r>
        <w:t>Colborne and Huron Campground each offer a playground with play structure and swing sets for visitors to enjoy.</w:t>
      </w:r>
    </w:p>
    <w:p>
      <w:r>
        <w:t>For the four legged campers, Point Farms has a pet friendly swimming area.</w:t>
      </w:r>
    </w:p>
    <w:p>
      <w:r>
        <w:t>Comfort stations (complete with showers and flush toilets) are located in Colborne and Huron Campgrounds. A small comfort station with flush toilets is located in the Group Camping area.</w:t>
      </w:r>
    </w:p>
    <w:p>
      <w:r>
        <w:t>Flush toilets are found in the comfort stations located in Colborne, Huron Campgrounds, the Group Camping comfort station as well as the brick vault in the beach day-use area.</w:t>
      </w:r>
    </w:p>
    <w:p>
      <w:r>
        <w:t>Barrier-free campsites are available with a barrier-free comfort station located nearby.</w:t>
      </w:r>
    </w:p>
    <w:p>
      <w:r>
        <w:t>The picnic area is equipped with picnic tables, water tap, large fire ring, vault toilets and a large briquette barbeque. Picnic tables are located along the beach area. The sandy beach is excellent for swimming, but please note: no lifeguards are posted. Volleyball nets are available in beach area.</w:t>
      </w:r>
    </w:p>
    <w:p>
      <w:r>
        <w:t>Laundry facilities are available at the comfort stations in Colborne and Huron Campgrounds.</w:t>
      </w:r>
    </w:p>
    <w:p>
      <w:r>
        <w:t>The Park Office sells Ontario Parks’ merchandise, souvenirs and a few camper supplies.</w:t>
        <w:br/>
        <w:br/>
        <w:t>Ice, firewood and groceries are available outside of the park at a nearby general store, or a short drive into Goderich.</w:t>
      </w:r>
    </w:p>
    <w:p>
      <w:r>
        <w:t xml:space="preserve">          </w:t>
      </w:r>
    </w:p>
    <w:p>
      <w:pPr>
        <w:pStyle w:val="Heading1"/>
      </w:pPr>
      <w:r>
        <w:t>Port Bruce</w:t>
      </w:r>
    </w:p>
    <w:p>
      <w:r>
        <w:t>Picturesque 200 m sandy beach located in the hamlet of Port Bruce</w:t>
      </w:r>
    </w:p>
    <w:p>
      <w:r>
        <w:t xml:space="preserve">Picnic area with a hardtop basketball court </w:t>
      </w:r>
    </w:p>
    <w:p>
      <w:r>
        <w:t>Restaurant beside the park</w:t>
      </w:r>
    </w:p>
    <w:p>
      <w:r>
        <w:t>Shallow, clear water</w:t>
      </w:r>
    </w:p>
    <w:p>
      <w:r>
        <w:t>Free admission</w:t>
      </w:r>
    </w:p>
    <w:p>
      <w:r>
        <w:t>This park is a day-use only located in the hamlet of Port Bruce.  Enjoy free admission! A provincial park that offers camping nearby is Port Burwell</w:t>
      </w:r>
    </w:p>
    <w:p>
      <w:r>
        <w:t>A beautiful, natural beach allows visitors to relax in the sun and then cool off by taking a swim in the warm, shallow waters of Lake Erie. Fishing opportunities abound from the nearby pier or if you have a boat you can further out in the lake. Enjoy a picnic or play a game of basketball during a visit to Port Bruce Provincial Park.</w:t>
      </w:r>
    </w:p>
    <w:p>
      <w:r>
        <w:t>A beautiful, natural beach allows visitors to relax in the sun and then cool off by taking a swim in the warm, shallow waters of Lake Erie.</w:t>
      </w:r>
    </w:p>
    <w:p>
      <w:r>
        <w:t>This day-use park has picnic tables, a hardtop basketball court and toilets. The privately owned Sandcastle Restaurant is located nearby.</w:t>
      </w:r>
    </w:p>
    <w:p>
      <w:r>
        <w:t>Flush toilets are located at the parking lot adjacent to the beach.</w:t>
      </w:r>
    </w:p>
    <w:p>
      <w:r>
        <w:t>Washrooms are barrier-free.</w:t>
      </w:r>
    </w:p>
    <w:p>
      <w:r>
        <w:t>This park is a great stop for a picnic lunch. You can bring your own or there are services available in the village.</w:t>
      </w:r>
    </w:p>
    <w:p>
      <w:r>
        <w:t xml:space="preserve">          </w:t>
      </w:r>
    </w:p>
    <w:p>
      <w:pPr>
        <w:pStyle w:val="Heading1"/>
      </w:pPr>
      <w:r>
        <w:t>Port Burwell</w:t>
      </w:r>
    </w:p>
    <w:p>
      <w:r>
        <w:t>The 2.5 km sandy beach is one of most beautiful on the northern shore of Lake Erie.</w:t>
      </w:r>
    </w:p>
    <w:p>
      <w:r>
        <w:t>An exceptional family friendly campground with large, well-treed, level sites as well as an outstanding play area for kids.</w:t>
      </w:r>
    </w:p>
    <w:p>
      <w:r>
        <w:t>Fun, educational and entertaining interpretive programs from July 1st to Labour Day.</w:t>
      </w:r>
    </w:p>
    <w:p>
      <w:r>
        <w:t>The group campsite area offers a very picturesque view of Lake Erie.</w:t>
      </w:r>
    </w:p>
    <w:p>
      <w:r>
        <w:t>Experience the “Marvels of Migration” at the annual autumn hawk watching program.</w:t>
      </w:r>
    </w:p>
    <w:p>
      <w:r>
        <w:t>An undiscovered birder’s paradise.</w:t>
      </w:r>
    </w:p>
    <w:p>
      <w:r>
        <w:t>Situated on the northern shore of Lake Erie and close to the major urban centers of Southwestern Ontario, this park allows an easily accessible escape to rural tranquillity in the center of Canada’s “Deep South”. Port Burwell offers the ultimate vacation or day-use experience, with a gorgeous sandy beach and the shallow, warm waters of Lake Erie providing excellent swimming opportunities.</w:t>
      </w:r>
    </w:p>
    <w:p>
      <w:r>
        <w:t>The warmer weather of this area allows for exceptional spring and fall camping. The park’s three campgrounds are located a short distance away from the lake in a mature forest and campsites are well-planned, easily accessible, large, private and many are grass covered. Centrally located is a wonderful recreation area which features an amphitheater, children’s playground, volleyball/badminton courts, horseshoe pits, ball diamond, Frisbee golf and a basketball foul shooting court.</w:t>
      </w:r>
    </w:p>
    <w:p>
      <w:r>
        <w:t>There are two group camping areas; one accommodates 20-80 people, the other 30-100 people. Water taps and flush toilets are located nearby.  The sites are located in close proximity to the beach and comfort stations. For reservations, call the park directly at (519) 874-4691.</w:t>
      </w:r>
    </w:p>
    <w:p>
      <w:r>
        <w:t>There isn’t a better place to picnic or swim on a warm summer day than the beach at Port Burwell Provincial Park. The Natural Heritage Education programs are a fun way to learn about your natural environment. This park in Canada’s “Deep South” is one of the best for witnessing spring migrations of songbirds and fall migrations of raptors, Monarch Butterflies, Blue Jays and dragonflies. Spring, summer or fall you can explore the trails that showcase the distinctive range of habitats, from the steep bluffs that shelter stands of oak and maple, to the ribbons of dunes, beach, savanna and meadow.</w:t>
      </w:r>
    </w:p>
    <w:p>
      <w:r>
        <w:t xml:space="preserve">Ravine Creek Trail 1 km, 45 minutes, easy </w:t>
        <w:br/>
        <w:t>This interpretive trail, which features a self-guided brochure, travels through a ravine and woodlot. Eleven stops along the way explain local geology, flora and fauna.</w:t>
      </w:r>
    </w:p>
    <w:p>
      <w:r>
        <w:t>Beach Trail 2 km return, 1 hour, easy</w:t>
        <w:br/>
        <w:t xml:space="preserve"> The trail leads from the campground to the beach. A lookout point provides an excellent view of Lake Erie and the beach below. The trail traverses a 20 m bluff.</w:t>
      </w:r>
    </w:p>
    <w:p>
      <w:r>
        <w:t xml:space="preserve">Otter Creek 25 km, 16 hours, no portages, easy </w:t>
        <w:br/>
        <w:t>Otter Creek is located just outside the park and has its headwaters north of Tillsonburg. It is a very slow moving, meandering stream that is easily accessed along Highway 19 (Plank Road) or various concession road crossings. In many areas, it carves its way through very scenic gullies.</w:t>
      </w:r>
    </w:p>
    <w:p>
      <w:r>
        <w:t>The beach is one of the high points for most park visitors. The water is shallow, sandy and due to our southerly latitude, very warm.</w:t>
      </w:r>
    </w:p>
    <w:p>
      <w:r>
        <w:t>Washroom and change facilities are available.</w:t>
      </w:r>
    </w:p>
    <w:p>
      <w:r>
        <w:t>Please note: there are no lifeguards posted at the beach.</w:t>
      </w:r>
    </w:p>
    <w:p>
      <w:r>
        <w:t>Boat launching and docking facilities are located near the park with access to Lake Erie available through the Big Otter Creek. It immediately opens into an unprotected section of Lake Erie so boaters should be cautious. The often choppy waters of Lake Erie are excellent for experienced wind surfers.</w:t>
      </w:r>
    </w:p>
    <w:p>
      <w:r>
        <w:t>Angling is excellent in this part of Lake Erie but a boat is recommended. There are limited fishing opportunities along Big Otter Creek as it enters the lake. Perch, catfish, smelt and pickerel (walleye) are just a few species found in the lake.</w:t>
      </w:r>
    </w:p>
    <w:p>
      <w:r>
        <w:t>No dedicated cycling trails. The campgrounds are located on a plateau and all campground roads are hard surfaced making it an excellent place to ride bicycles. Roads are busy, so caution is always advised and helmets should be worn.</w:t>
      </w:r>
    </w:p>
    <w:p>
      <w:r>
        <w:t>Park staff provide interpretive and recreational programs during the summer season (July 1st to Labour Day), with activities taking place around the all-weather modern amphitheatre. Programs include semi-weekly children’s crafts, slide shows, nature theme movies, campfires, skits, and conducted hikes.</w:t>
      </w:r>
    </w:p>
    <w:p>
      <w:r>
        <w:t>Port Burwell is one of the best locations along the Lake Erie shoreline to see spring and fall migration. Perhaps the most thrilling aspect is the fall migration of hawks, vultures, and eagles. You can also witness Monarch Butterflies, Blue Jays and dragonflies on their spectacular migration. More than 85 species of migratory birds have been spotted here in the spring and our bird check list includes 232 species. Lake Erie presents a barrier to these seasonal movements so the flow of migrants concentrates at and moves along the shoreline in both the spring and fall. The park is an undiscovered birder’s paradise. It is located centrally between the renowned birding areas of Long Point, Rondeau and Point Pelee so the quantity and quality of birding is excellent.</w:t>
      </w:r>
    </w:p>
    <w:p>
      <w:r>
        <w:t>Although gated in the winter you can walk in and take the opportunity to cross-country ski or hike in this quiet rural area of Southwestern Ontario.</w:t>
      </w:r>
    </w:p>
    <w:p>
      <w:r>
        <w:t>Port Burwell Provincial Park offers modern camping facilities in three campgrounds with the luxuries of three newly upgraded comfort stations equipped with flush toilets, showers and laundry facilities.</w:t>
      </w:r>
    </w:p>
    <w:p>
      <w:r>
        <w:t>A highlight for any visitor to Port Burwell Provincial Park includes a trip to the beautiful beach, where the warm waters of Lake Erie can be enjoyed along a 2.5 km stretch of golden sand. The beach is family friendly, very clean and well maintained. This park is an excellent place for family reunions or group picnics.</w:t>
      </w:r>
    </w:p>
    <w:p>
      <w:r>
        <w:t>Comfort stations are located in all three campgrounds.</w:t>
      </w:r>
    </w:p>
    <w:p>
      <w:r>
        <w:t>Each of the three park campgrounds has a comfort station with flush toilets.</w:t>
      </w:r>
    </w:p>
    <w:p>
      <w:r>
        <w:t>A barrier-free laundromat, showers and flush toilets are provided. An ATV wheelchair is available for loan. It is not motorized, but works in most dry beach conditions.</w:t>
      </w:r>
    </w:p>
    <w:p>
      <w:r>
        <w:t>Large picnic grounds in the day-use area offer many amenities including a picnic shelter, flush toilets, barbecues, shaded areas and easy access to the beach. The upgraded facilities are well maintained and this park is an excellent place for family reunions or group picnics, offering an amazing beach and the warm, shallow water of Lake Erie to swim in.</w:t>
      </w:r>
    </w:p>
    <w:p>
      <w:r>
        <w:t>Laundry facilities are located at Alzora and Iroquois Campground Comfort Stations.</w:t>
      </w:r>
    </w:p>
    <w:p>
      <w:r>
        <w:t>Trailer storage is available for rent. For more information call the park at (519) 874-4691.  An ATV wheelchair is available for loan. It is non-motorized, but works in most dry beach conditions.</w:t>
        <w:br/>
        <w:t>Extension cords are available to rent at the Campground Office.</w:t>
      </w:r>
    </w:p>
    <w:p>
      <w:r>
        <w:t>For a $25 refundable deposit, visitors can borrow a properly fitted Personal Floatation Device (PFD). Staff can provide additional information and can outfit visitors with a PFD at the Day-Use Gate.</w:t>
      </w:r>
    </w:p>
    <w:p>
      <w:r>
        <w:t>A park store is located at both day-use and campground entrances. Basic camping supplies and souvenirs are available.</w:t>
      </w:r>
    </w:p>
    <w:p>
      <w:r>
        <w:t>A picnic shelter may be reserved and is located in the day-use area in close proximity to the beach and water. A great facility in which to enjoy the day with a large group of family and friends.</w:t>
      </w:r>
    </w:p>
    <w:p>
      <w:r>
        <w:t>Park staff provides interpretive and recreational programs during the summer season (July 1st to Labour Day)</w:t>
      </w:r>
    </w:p>
    <w:p>
      <w:r>
        <w:t>The dog beach is located east of the Day-use parking lot #1. Please note: Dogs must remain on leash at all times.</w:t>
      </w:r>
    </w:p>
    <w:p>
      <w:r>
        <w:t xml:space="preserve">          </w:t>
      </w:r>
    </w:p>
    <w:p>
      <w:pPr>
        <w:pStyle w:val="Heading1"/>
      </w:pPr>
      <w:r>
        <w:t>Potholes</w:t>
      </w:r>
    </w:p>
    <w:p>
      <w:r>
        <w:t>A short walking trail with boardwalks and interpretive signs takes you through distinctive bedrock scenery including “potholes” formed by glacial erosion, miniature waterfalls and boreal forest along the Kinniwabi River.</w:t>
      </w:r>
    </w:p>
    <w:p>
      <w:r>
        <w:t>A nice convenient picnic stop along Highway 101 in an ancient glacial valley.</w:t>
      </w:r>
    </w:p>
    <w:p>
      <w:r>
        <w:t>No camping, but privy toilets are available.</w:t>
      </w:r>
    </w:p>
    <w:p>
      <w:r>
        <w:t>This is a day use only park.</w:t>
      </w:r>
    </w:p>
    <w:p>
      <w:r>
        <w:t>This provincial park, east of Wawa gets its name from glacial potholes and troughs scooped out of bedrock forming the riverbed of the Kiniwabi River. Stop for a picnic, soak up the scenery or follow a short interpretive trail for a close look at the potholes, sedges and flowering plants growing along the riverbank.</w:t>
      </w:r>
    </w:p>
    <w:p>
      <w:r>
        <w:t>There is a 350 meter self-guided hiking trail and boardwalk that winds in and around the natural beauty of these distinctive pothole landforms created by glaciers thousands of years ago. The interpretive panels along the trail provide information on the geology, flora and fauna found in this nature reserve.</w:t>
      </w:r>
    </w:p>
    <w:p>
      <w:r>
        <w:t>Colourful interpretive panels take you back 10,000 years where the glacial meltwater carrying debris of enormous erosive power, combined with the jointed and fractured bedrock over which they flowed, formed these large potholes and sculpted the surrounding bedrock.</w:t>
      </w:r>
    </w:p>
    <w:p>
      <w:r>
        <w:t>These panels also highlight the provincially significant vegetation associated with these landforms.</w:t>
      </w:r>
    </w:p>
    <w:p>
      <w:r>
        <w:t>The boreal forest which covers Potholes Provincial Park is the summer home and nesting grounds of hundreds of species of songbirds. Warblers, flycatchers and Northern Sparrows are common along the river.</w:t>
      </w:r>
    </w:p>
    <w:p>
      <w:r>
        <w:t>This day-use park offers minimal services – privy (non-flush) toilets are located at the trailhead.</w:t>
      </w:r>
    </w:p>
    <w:p>
      <w:r>
        <w:t>Parking right off Highway 101 provides access to the walking trail that winds along the Kinniwabi River.  Privy toilets are located at the trailhead.</w:t>
      </w:r>
    </w:p>
    <w:p>
      <w:r>
        <w:t>Staff is available to assist French-speaking travellers.</w:t>
      </w:r>
    </w:p>
    <w:p>
      <w:r>
        <w:t xml:space="preserve">          </w:t>
      </w:r>
    </w:p>
    <w:p>
      <w:pPr>
        <w:pStyle w:val="Heading1"/>
      </w:pPr>
      <w:r>
        <w:t>Presqu'ile</w:t>
      </w:r>
    </w:p>
    <w:p>
      <w:r>
        <w:t>Over 300 car camping sites in a variety of settings from shoreline to forest</w:t>
      </w:r>
    </w:p>
    <w:p>
      <w:r>
        <w:t>2.5 km sandy beach</w:t>
      </w:r>
    </w:p>
    <w:p>
      <w:r>
        <w:t>16 km of trails and paths along shorelines and through woodlands and meadows</w:t>
      </w:r>
    </w:p>
    <w:p>
      <w:r>
        <w:t>A migration hotspot in spring and fall, 336 bird species recorded with 130 breeding species</w:t>
      </w:r>
    </w:p>
    <w:p>
      <w:r>
        <w:t>1 km marsh boardwalk trail accessing the largest protected marsh on the north shore of Lake Ontario</w:t>
      </w:r>
    </w:p>
    <w:p>
      <w:r>
        <w:t>Two Visitor Centres; Nature Centre open daily in summer and the Lighthouse Centre open daily in summer and on weekends in the spring and fall</w:t>
      </w:r>
    </w:p>
    <w:p>
      <w:r>
        <w:t>Daily interpretive programs in the summer</w:t>
      </w:r>
    </w:p>
    <w:p>
      <w:r>
        <w:t>Second oldest operating lighthouse in Ontario</w:t>
      </w:r>
    </w:p>
    <w:p>
      <w:r>
        <w:t>World class spring bird migration – waterfowl in March, warblers and shorebirds in May.</w:t>
      </w:r>
    </w:p>
    <w:p>
      <w:r>
        <w:t>Presqu’ile is a popular destination for car camping.  It has over 300 campsites in eight campgrounds.  Sites range from shoreline to deeply wooded sites.  Over 150 sites have electrical service.  All campsites are just a short stroll from the cobble and rock shoreline of Lake Ontario.</w:t>
      </w:r>
    </w:p>
    <w:p>
      <w:r>
        <w:t>Car camping is available in eight separate campground loops within the greater campground area. The following five sites are open during the full camping season from late April to Thanksgiving weekend in October and are serviced with comfort stations and water taps.</w:t>
      </w:r>
    </w:p>
    <w:p>
      <w:r>
        <w:t xml:space="preserve">High Bluff Campground has approximately 100 sites; most of which have electrical service. This campground has many open, sunny sites that are popular for RVs. The few sites directly on the water are the most popular in the park. Wooded sites are available in the back of the loop. A comfort station with flush toilets and showers is centrally situated. </w:t>
      </w:r>
    </w:p>
    <w:p>
      <w:r>
        <w:t>Pines Campground is the smallest campground with all electrical sites situated among a Scots Pine forest. It is popular for RVs. A comfort station with flush toilets is centrally located.</w:t>
      </w:r>
    </w:p>
    <w:p>
      <w:r>
        <w:t>Maples Campground has almost 50 non-electrical, spacious sites, in a mixed deciduous-coniferous forest. A comfort station with flush toilets and showers is situated at the south end of the campground.</w:t>
      </w:r>
    </w:p>
    <w:p>
      <w:r>
        <w:t>Lakeside Campground has non-electrical sites, with a few located right on the lakeshore. The Park Campground Hosts are located at Campsite #212. The comfort station is shared with Hidden Valley Campground and not available after Labour Day. Maples Comfort Station is a short stroll away.</w:t>
      </w:r>
    </w:p>
    <w:p>
      <w:r>
        <w:t>Trails End Campground has almost all electrical campsites. This former farm field is now treed with a young forest and shrubs and most sites are nicely screened. Vault toilets and water taps service this campground.</w:t>
      </w:r>
    </w:p>
    <w:p>
      <w:r>
        <w:t>The following three campsites are open from the May long weekend until Labour Day.</w:t>
      </w:r>
    </w:p>
    <w:p>
      <w:r>
        <w:t>Craigs Campground has non-electrical campsites in a wooded area and is radio-free. Vault toilets and water taps are located on the site and comfort stations are a short stroll away.</w:t>
      </w:r>
    </w:p>
    <w:p>
      <w:r>
        <w:t>Hidden Valley Campground has non-electrical sites in a mature forest. A comfort station with flush toilets and showers is located on the west side of the campground.</w:t>
      </w:r>
    </w:p>
    <w:p>
      <w:r>
        <w:t>Elmvale Campground has mostly non-electrical sites with a few having electrical service. Three sites are situated directly on the lakeshore. Most sites are in mature forest, with the ones nearer the lake being more open. Vault toilets and water taps service this campground.</w:t>
      </w:r>
    </w:p>
    <w:p>
      <w:r>
        <w:t>Craigs Campground is designated as radio-free.</w:t>
      </w:r>
    </w:p>
    <w:p>
      <w:r>
        <w:t>Presqu’ile has ten group campsites that accommodate various group sizes: Site one - 75, site two - 50, site three - 70, site four - 40, site five - 25, site six - 40, site seven - 50, site eight - 15, site nine - 60 and site ten - 60. There are water taps and vault toilets on each site as well as a garbage depot. The sites are located near a rocky beach and are a 15 to 20 minute walk from the comfort station. Reservations can be made by calling the park directly at (613) 475-4324, starting April 25th.</w:t>
      </w:r>
    </w:p>
    <w:p>
      <w:r>
        <w:t>The Clarke-Denson Cottage has been restored to its original and appreciated era of the 1930’s lakeside cottage. The roofed accommodation holds up to six occupants, with three separate bedrooms; each with metal foot and head frames, pine side table and tweed shaded lamp. The kitchen has been updated with appliances, accessible capabilities in the bathroom, a grand room, and a front sun room full of windows. The grand room features a solid harvest table with farm spindle chairs, two wing back chairs that rest in front of the propane fireplace, encased with the original stone masonry chimney and solid wood mantle. Each fixture resembles the 1930’s era, with two great chandeliers hung from the cross beams, and tweed floor lamps. The front sun room has wicker seating, both love seats and independent chairs, with solid pine coffee table that highlights the character and age of the material. On the other side of the sun room features a quant bistro or card table for evening discussions or entertainment. The sun room has three hanging fixtures that contain the Edison bulbs from the earlier 1900’s. Each window is dressed with handmade valances, resting on the originally restored iron curtain rods. The walls, ceilings and floors have all be refinished to emphasize on the original British Columbian cedar wood grains. Throughout the cottage, items and equipment from the past have been fixed to the walls, to show and provide a feel to visitors that they are truly in the 1930’s, enjoying the amazing view over the wave washed stones of Lake Ontario.</w:t>
      </w:r>
    </w:p>
    <w:p>
      <w:r>
        <w:t>Lounge furniture, harvest table with six farm back chairs, wing back chairs, two single beds, one double and one queen bed. Microwave, electric kettle, refrigerator with freezer, conventional oven with four stove top elements. Safe drinking water system in the utility with electric hot water tank.</w:t>
      </w:r>
    </w:p>
    <w:p>
      <w:r>
        <w:t>All cookware, toiletries and bedding.</w:t>
      </w:r>
    </w:p>
    <w:p>
      <w:r>
        <w:t>Please note that domestic animals (pets) are not permitted in the cottage and smoking is prohibited.</w:t>
      </w:r>
    </w:p>
    <w:p>
      <w:r>
        <w:t>Parking for up to three vehicles.</w:t>
      </w:r>
    </w:p>
    <w:p>
      <w:r>
        <w:t>Reservations can be made through our call centre at 1-888-ONT-PARK (668-7275).</w:t>
      </w:r>
    </w:p>
    <w:p>
      <w:r>
        <w:t>Presqu’ile is an outstanding park for families, nature enthusiasts, photographers, beach goers, walkers or anyone that enjoys the outdoors. Flat, paved, bike and walking lanes along the lakeshore are popular all year. Twelve kilometres of “off-road” trails provide a wide range of experiences. The 2.5 km sandy beach is managed for human recreation at the north end and for wildlife, particularly migrating shorebirds, at the south end.</w:t>
      </w:r>
    </w:p>
    <w:p>
      <w:r>
        <w:t xml:space="preserve">Presqu’ile was made for walking; its flat terrain and views of Lake Ontario attract walkers all year. A favourite route for many is the paved one-way driving loop (Lighthouse Lane and Paxton Drive) around the peninsula. This road has a designated walking/bike lane and is plowed in the winter. This is still a road however and walkers are urged to be cautious, particularly in the busy summer months. For those wanting a more natural experience Presqu’ile has 12 km of traditional “off-road” trails. All trails are clearly marked with coloured plastic blazes and are cleared of deadfall on a regular basis. </w:t>
      </w:r>
    </w:p>
    <w:p>
      <w:r>
        <w:t>Jobes’ Woods Trail – 1.0 km, 30 minutes, loop, easy</w:t>
        <w:br/>
        <w:t xml:space="preserve">This trail winds through an area that was once part of a farm settled by Thomas and Ezekial Jobes in 1835. This part of their farm remained relatively undisturbed by settlement activity and today contains one of the oldest deciduous woodlots at Presqu’ile. </w:t>
      </w:r>
    </w:p>
    <w:p>
      <w:r>
        <w:t xml:space="preserve">The trail passes by towering old maples, vernal pools crossed by boardwalks, conifer plantations, and an old field which is filling in with ash trees after a century of use by the Jobes family. An interpretive guide introducing visitors to the ecology of the Jobes’ forest is available at the trailhead or can be downloaded in the maps tab. </w:t>
      </w:r>
    </w:p>
    <w:p>
      <w:r>
        <w:t>Owen Point Trail – 1.6 km, 45 minutes, loop, easy</w:t>
        <w:br/>
        <w:t xml:space="preserve">This trail offers excellent opportunities to see migrating shorebirds along the natural beach and distant views of the waterbird colonies on their island nesting grounds. The trail can be accessed from the south end of the beach or from the west end of High Bluff Campground. </w:t>
      </w:r>
    </w:p>
    <w:p>
      <w:r>
        <w:t xml:space="preserve">To avoid disturbing migrating birds, the natural beach is closed to foot traffic between ice-out and ice-in, but the trail provides a number of lookouts allowing views of the entire shore. In addition, pets are not allowed on this trail at any time. To protect the nesting waterbirds, access to Gull and High Bluff Islands is closed from March 10 to September 10 inclusive. Gull Island can usually be accessed by foot after September 10 from Lookout #5 of the Owen Point Trail. </w:t>
      </w:r>
    </w:p>
    <w:p>
      <w:r>
        <w:t>An interpretive guide to the ecology of the point and the islands is available at the trailhead or can be downloaded in the maps tab.</w:t>
      </w:r>
    </w:p>
    <w:p>
      <w:r>
        <w:t xml:space="preserve">Marsh Trail – 1.2 km, 30 minutes, loop, easy </w:t>
        <w:br/>
        <w:t>This trail includes 800 m of boardwalk complete with two viewing towers and a teaching platform (great for picnics too!) that takes visitors into the marsh. Sixteen interpretive panels along the trail illustrate the story of the marsh and its inhabitants.  The boardwalk portion of the trail is barrier-free.</w:t>
      </w:r>
    </w:p>
    <w:p>
      <w:r>
        <w:t>Pioneer and Newcastle Trails – 8.1 km, 3 hours, two interconnected loops, easy</w:t>
        <w:br/>
        <w:t>These trails lead you through the forests, plantations and old fields found in the heart of the Presqu’ile peninsula.  Along these trails you will encounter a diversity of plants and wildlife in the mature beech-maple forest, old fields and early succession forest which dominate this area of the park.</w:t>
        <w:br/>
        <w:br/>
        <w:t xml:space="preserve">The Pioneer Trail is 3.8 km and marked by yellow plastic blazes. The Newcastle Trail is 4.3 km and is marked by orange plastic blazes. The trailhead for both trails is halfway along Lighthouse Lane, though there are a number of other access points along both trails.  Both trails use park roadways for part of their length so be cautious of vehicles and monitor children running ahead on the trail. </w:t>
      </w:r>
    </w:p>
    <w:p>
      <w:r>
        <w:t>Lighthouse Foot Path – 300 m, 20 minutes, loop, easy</w:t>
        <w:br/>
        <w:t>This loop connects the Lighthouse Interpretive Centre with the lighthouse itself. There are great views of Lake Ontario and Presqu’ile Bay, with waterfowl in winter and spring, and a cool breeze in summer. Interpretive panels illustrate the history of the area.</w:t>
      </w:r>
    </w:p>
    <w:p>
      <w:r>
        <w:t>Cemetery Trail – 300 m, 15 minutes, linear, easy</w:t>
        <w:br/>
        <w:t>This path connects the cemetery interpretive panel at the Camp Office parking lot with the site of an abandoned pioneer cemetery. The site itself is marked with a commemorative granite boulder, though no other evidence remains.</w:t>
      </w:r>
    </w:p>
    <w:p>
      <w:r>
        <w:t>Presqu’ile Bay and marsh are sheltered enough to allow canoe exploration. Canoes can be put in at the Camp Office viewing platform or at Calf Pasture picnic area. Canoeing in Lake Ontario is recommended only on the calmest days. Please note that during waterbird nesting season you must remain a minimum of 200 m away from the two offshore islands (High Bluff and Gull). Nesting season occurs from March 10 to September 10 inclusive.</w:t>
      </w:r>
    </w:p>
    <w:p>
      <w:r>
        <w:t>A long, safe, sandy beach is ideal for family swimming. Please remember that there are no lifeguards on duty at the beach so children must be supervised.</w:t>
      </w:r>
    </w:p>
    <w:p>
      <w:r>
        <w:t>Both Presqu’ile Bay and Lake Ontario are accessible to boats. Please note that during waterbird nesting season you must remain a minimum of 200 m away from the two offshore islands (High Bluff and Gull). Nesting season occurs from March 10 to September 10 inclusive.</w:t>
      </w:r>
    </w:p>
    <w:p>
      <w:r>
        <w:t>There is a municipally run boat launch 1 km east of the park entrance.</w:t>
      </w:r>
    </w:p>
    <w:p>
      <w:r>
        <w:t>The waters of both Presqu’ile Bay and Lake Ontario are accessible by boat for fishing in season. Land-based fishing can be enjoyed at the Calf Pasture Picnic Ground or just outside the park from the Municipality of Brighton’s “Government Dock”.</w:t>
      </w:r>
    </w:p>
    <w:p>
      <w:r>
        <w:t>With its flat terrain, Presqu’ile is well suited to cycling. There is a dedicated walking/bike lane beside the paved 8 km road loop that provides access to picnic grounds, the visitor centres and trails. An unpaved bicycle path connects the campgrounds with the paved loop, beach and Park Store.</w:t>
      </w:r>
    </w:p>
    <w:p>
      <w:r>
        <w:t xml:space="preserve">Daily slide talks, guided walks, campfire programs, and children’s programs are held in the summer. Guided walks, conducted bird walks and other nature activities are offered on weekends in the spring and fall.  </w:t>
      </w:r>
    </w:p>
    <w:p>
      <w:r>
        <w:t xml:space="preserve">Waterfowl Viewing Weekend in mid-March draws thousands of visitors to see thousands of ducks. Volunteer naturalists are on hand each day to operate telescopes, identify the different types of ducks and point out distinguishing field marks. </w:t>
      </w:r>
    </w:p>
    <w:p>
      <w:r>
        <w:t xml:space="preserve"> Warblers and Whimbrels Weekend occurs on the Victoria Day weekend, the traditional peak of spring bird migration. Bird walks, bird banding and evening programs introduce the elusive Whimbrel and the colourful warblers that pass through the park.  </w:t>
      </w:r>
    </w:p>
    <w:p>
      <w:r>
        <w:t>History Weekend, held on the Civic holiday weekend, is an opportunity to relive Presqu’ile’s storied past. Special events, such as old fashioned games, a musical social evening, a boat-building bee and regatta, a BBQ lunch social, history play and historical recreations occur throughout the weekend.</w:t>
      </w:r>
    </w:p>
    <w:p>
      <w:r>
        <w:t xml:space="preserve">Monarchs and Migrants Weekend, held on Labour Day weekend, offers a chance to see and learn more about migrating Monarch Butterflies, songbirds and shore birds. Park naturalists and guest speakers offer slide talks, shorebird viewing, butterfly tagging demonstrations and special hikes.  </w:t>
      </w:r>
    </w:p>
    <w:p>
      <w:r>
        <w:t>Curriculum-based children’s educational programming is offered by Park Naturalists in the spring and fall for schools and other groups courtesy of the Friends of Presqu’ile.</w:t>
      </w:r>
    </w:p>
    <w:p>
      <w:r>
        <w:t>As a major stopover for migrating birds and monarch, Presqu’ile is renowned among birdwatchers as one of the premier birding locations in the province. At least 336 species of birds have been spotted within in the park and 130 species are known to nest here. March for waterfowl, May for songbirds and shorebirds and September for shorebirds are highlight months.</w:t>
      </w:r>
    </w:p>
    <w:p>
      <w:r>
        <w:t>Walking is popular all year at Presqu’ile on the paved road loop with a dedicated walking lane.  Self-grooming skiing is available on the 12 km of trails in the park. From the group camping parking lot, two loops head east and west.</w:t>
      </w:r>
    </w:p>
    <w:p>
      <w:r>
        <w:t>A regulated waterfowl hunt takes place Mondays, Wednesdays, Fridays and Saturdays in the marsh and offshore islands from the fourth Friday in September to December 20th. Hunting in this park is subject to the Ontario Hunting Regulations. Certain restrictions apply. For more information, contact the park or a Ministry of Natural Resources office.</w:t>
      </w:r>
    </w:p>
    <w:p>
      <w:r>
        <w:t>Modern camping facilities offering the luxuries of comfort stations with barrier-free showers and flush toilets are located in four of the campgrounds. Three comfort stations are also available in the day-use area along the beach.</w:t>
      </w:r>
    </w:p>
    <w:p>
      <w:r>
        <w:t>Other amenities include two visitor centres, a picnic shelter (available for exclusive rental) and large day use area.</w:t>
      </w:r>
    </w:p>
    <w:p>
      <w:r>
        <w:t>Presqu’ile has four newer campground comfort stations and three comfort stations in the day-use area along the back beach.</w:t>
      </w:r>
    </w:p>
    <w:p>
      <w:r>
        <w:t>Flush toilets are located in the four campground comfort stations, at the comfort stations at the Owen Point Parking lot, Beaches 2 and 3, and at the Lighthouse Interpretive Centre.</w:t>
      </w:r>
    </w:p>
    <w:p>
      <w:r>
        <w:t>All comfort stations allow for barrier-free access to flush toilets and showers. The Main Office, Camp Office, Lighthouse Centre and Nature Centre are also barrier-free as is the 800 m marsh boardwalk.</w:t>
      </w:r>
    </w:p>
    <w:p>
      <w:r>
        <w:t>There are extensive day-use facilities and locations at Presqu’ile. The beach, trails, and visitor centres are all accessible to day-users.  There are two main picnic areas; one is a large open, grassy area along the lakeshore.  It is divided by a small strip of forest. This area is serviced by water taps and vault toilets and has numerous picnic tables.  Calf Pasture also has vault toilets and a few tables and is a quiet location for a picnic.  In addition, single tables can be found in a number of quiet nooks throughout the park.  The beach, lighthouse area, Jobes’ Woods Trail and Marsh Boardwalk Trail are all possibilities.</w:t>
      </w:r>
    </w:p>
    <w:p>
      <w:r>
        <w:t>A new picnic shelter with BBQ (bring your own solid fuel) is available for exclusive rental. Contact the Park Office for details.</w:t>
      </w:r>
    </w:p>
    <w:p>
      <w:r>
        <w:t>The Park Store sells basic groceries, camping supplies, park souvenirs and fast food. Firewood is available at the Park Store and Camp Office in the summer and at the Main Gate and Main Office the rest of the year.</w:t>
      </w:r>
    </w:p>
    <w:p>
      <w:r>
        <w:t>The Friends of Presqu’ile operate a gift and book store at the Lighthouse Interpretive Centre.</w:t>
      </w:r>
    </w:p>
    <w:p>
      <w:r>
        <w:t>There is one picnic shelter in the park which is located in the day-use area by the shore of Lake Ontario. The shelter is available for exclusive rental but if it is not rented it is available on a first-come, first-served basis. Contact the Park Office to reserve.</w:t>
      </w:r>
    </w:p>
    <w:p>
      <w:r>
        <w:t xml:space="preserve">Lighthouse Interpretive Centre </w:t>
        <w:br/>
        <w:t>The Lighthouse Interpretive Centre introduces park guests to the fascinating cultural history of Presqu’ile. Come see the lighthouse model, schooner displays and our video presentations on the sinking of the Speedy and the history of the peninsula as told by Jack Atkins, the last farmer on the peninsula. Join us each Friday throughout the summer for history programs on the characters who called Presqu’ile their home. The Lighthouse Interpretive Centre and Lighthouse Gift Shop are open daily during the summer months from 10:00 a.m. to 5:00 p.m. and on weekends during spring and fall.</w:t>
      </w:r>
    </w:p>
    <w:p>
      <w:r>
        <w:t xml:space="preserve">Nature Centre </w:t>
        <w:br/>
        <w:t>Visit the Nature Centre and catch a glimpse of the rich, natural history that Presqu’ile has to offer. Get up close to the live frogs, snakes, fish and turtles that call the park home. The Nature Centre is in the yellow house located on Lighthouse Lane between the Group Camp and Lighthouse Interpretive Centre. It is open daily from Canada Day to Labour Day weekend from 10:00 a.m. to 4:00 p.m.</w:t>
      </w:r>
    </w:p>
    <w:p>
      <w:r>
        <w:t xml:space="preserve">          </w:t>
      </w:r>
    </w:p>
    <w:p>
      <w:pPr>
        <w:pStyle w:val="Heading1"/>
      </w:pPr>
      <w:r>
        <w:t>Quetico</w:t>
      </w:r>
    </w:p>
    <w:p>
      <w:r>
        <w:t>Quetico is an iconic wilderness class park renowned for its rugged beauty, towering rock cliffs, majestic waterfalls, virgin pine and spruce forests, picturesque rivers and lakes</w:t>
      </w:r>
    </w:p>
    <w:p>
      <w:r>
        <w:t>World famous destination for backcountry canoeing with over 2,000 lakes and 460,000 ha of remote wilderness. You can explore the heart of the park for two days or two weeks.</w:t>
      </w:r>
    </w:p>
    <w:p>
      <w:r>
        <w:t>Adjoins the Boundary Waters Canoe Area Wilderness of the Superior National Forest in Minnesota</w:t>
      </w:r>
    </w:p>
    <w:p>
      <w:r>
        <w:t>Great family camping at the Dawson Trail Campground with facilities for all types of camping equipment and 35 km of hiking trails</w:t>
      </w:r>
    </w:p>
    <w:p>
      <w:r>
        <w:t>Incredible wildlife viewing and angling</w:t>
      </w:r>
    </w:p>
    <w:p>
      <w:r>
        <w:t xml:space="preserve">Summer Artist in Residence Program </w:t>
      </w:r>
    </w:p>
    <w:p>
      <w:r>
        <w:t xml:space="preserve">Year round Rustic Cabin rentals at Dawson Trail campground </w:t>
      </w:r>
    </w:p>
    <w:p>
      <w:r>
        <w:t>Winter cross-country ski tours</w:t>
      </w:r>
    </w:p>
    <w:p>
      <w:r>
        <w:t>John B Ridley Research Library located inside the Dawson Trail Heritage Pavillion</w:t>
      </w:r>
    </w:p>
    <w:p>
      <w:r>
        <w:t>Adjacent the southwest corner of Quetico is the Anishinabe community of Lac La Croix. The lac La Croix Park Entry Station, the gateway to many of the parks most beautiful lakes, is located here. This friendly small community is rich in culture. A traditional Pow Wow and other public events happen throughout the summer.</w:t>
      </w:r>
    </w:p>
    <w:p>
      <w:r>
        <w:t xml:space="preserve">Quetico offers both the convenience of a campground and the challenge of the backcountry. </w:t>
        <w:br/>
        <w:t>Dawson Trail Campground, located 40 km east of the town of Atikokan on Highway 11, provides camping opportunities with services and facilities, sites for all types of recreational equipment and rustic rental cabins.</w:t>
      </w:r>
    </w:p>
    <w:p>
      <w:r>
        <w:t>Quetico’s backcountry provides a world renowned remote wilderness canoeing experience.  Canoe and kayak tripping can take you into the pristine backcountry of the park.</w:t>
      </w:r>
    </w:p>
    <w:p>
      <w:r>
        <w:t>Dawson Trail Campground is located on French Lake in the northeast corner of the park at the threshold of the Quetico wilderness. Over 100 campsites are located in two campground loops: Chippewa and Ojibwa.</w:t>
        <w:br/>
        <w:t xml:space="preserve">Both campground loops have electrical campsites and can accommodate trailers and tents. Vault toilets, flush toilets, showers, laundry and water taps are all nearby. Many campsites are lakefront with direct access to water. </w:t>
        <w:br/>
        <w:br/>
        <w:t>Swimming, hiking, wildlife viewing, fishing, canoeing, kayaking, and picnicking at one of our scenic day use areas, are just a few of the opportunities available at the campgrounds during the summer. The winter months offer groomed cross-country ski trails, snowshoeing and ice-fishing.</w:t>
      </w:r>
    </w:p>
    <w:p>
      <w:r>
        <w:t>The extensive network of lakes and rivers at Quetico provide a variety of canoe and kayak wilderness travel experiences. Over 2,200 interior sites through out the park allow fora mix of short, easy trips or extended routes that require skillful paddling, navigation, outdoor living techniques and rigorous portaging.</w:t>
      </w:r>
    </w:p>
    <w:p>
      <w:r>
        <w:t xml:space="preserve">Quetico is a wilderness park. The backcountry has no facilities, services or signs. Please play your part in the preservation of Quetico Park for future generations by following the principals of “no trace” camping. </w:t>
      </w:r>
    </w:p>
    <w:p>
      <w:r>
        <w:t>Backcountry campsites at Quetico can be reserved online through the Ontario Parks Reservation Service.</w:t>
      </w:r>
    </w:p>
    <w:p>
      <w:r>
        <w:t>Backcountry Ethics</w:t>
      </w:r>
    </w:p>
    <w:p>
      <w:r>
        <w:t>Reservations: Backcountry and campground reservations can be made up to five months in advance of the arrival date by visiting our reservations page or by phoning the call centre at 1-888-668-7275, or 1-519-826-5290 (Outside of Canada &amp; U.S.). Verification will be sent by email or mail confirming your reservation for entry into Quetico Provincial Park. Please read it carefully and check your approved entry date, ranger station and entry point.   Your reservation is not your permit. The park permit must be picked up in person at a designated ranger station prior to entering Quetico Park. You must travel through the entry point in which your reservation is confirmed.  If you need trip planning assistance, please contact the Quetico Park information line at 807-597-2735, weekdays from 8:30 am to 12:00 pm and 1:00 pm to 4:15 pm.</w:t>
      </w:r>
    </w:p>
    <w:p>
      <w:r>
        <w:t>Permits: Interior camping permits are necessary for all overnight trips. Separate reservations and permits are required if your party plans to split up for the purposes of camping or if someone in your group is entering after or leaving before the group. Permits for entry points controlled by Beaverhouse, Atikokan and Dawson Trail Ranger Stations can be purchased at any one of these stations. For Lac La Croix, Prairie Portage and Cache Bay Ranger Stations, you must purchase your permit at the ranger station that controls your entry point.  For day trips, you require a daily vehicle permit. A copy of your park permit must be carried with you at all times. During busy time periods please expect to wait at all stations.  Visa, MasterCard, American Express and cash are accepted payment methods at all stations.</w:t>
      </w:r>
    </w:p>
    <w:p>
      <w:r>
        <w:t xml:space="preserve">Check-in-Hours: Park business hours and operating dates vary between stations and operate on Central Daylight Time during the summer months. All park stations generally open the Friday of the Canadian Victoria Day weekend (third Friday in May). Contact park office at 807-597-2735 for station hours. </w:t>
      </w:r>
    </w:p>
    <w:p>
      <w:r>
        <w:t xml:space="preserve">Self-Serve: During the off-season, park fees are payable through self-serve registration boxes located at each Ranger Station.  Rates and instructions for completion are posted.  Cash only please, and refunds are not available on self-serve registration.  Plan ahead to purchase fishing licenses, maps and Remote Area Border Crossing Permits (if required).  </w:t>
      </w:r>
    </w:p>
    <w:p>
      <w:r>
        <w:t>Late Arrivals:  Entry cannot be guaranteed after office hours.   Note: Allowances will be made for paddlers held up by high winds. You must stop at the Ranger Station to purchase your permits before entering.</w:t>
      </w:r>
    </w:p>
    <w:p>
      <w:r>
        <w:t xml:space="preserve">Stanton Bay Parking: Overnight parking (from 10:00 p.m. to 6:00 a.m. CDT) at Stanton Bay is restricted to residents of Canada only. </w:t>
      </w:r>
    </w:p>
    <w:p>
      <w:r>
        <w:t>Lac La Croix Ranger Station: There is road access available to this station at the Hwy 11 turn off at Flanders road, which is 73km (46 Miles) long, or approximately a 1 ½ hour drive. For information on current road conditions and parking facilities please call the Contact the park office at 807-597-2735 or Lac La Croix Ranger Station at 807-485-2555 during the operating season.</w:t>
      </w:r>
    </w:p>
    <w:p>
      <w:r>
        <w:t>Customs:  If entering Quetico from outside Canada it is your responsibility to clear Canada Customs. If traveling by water or aircraft to Lac La Croix a seasonal customs station is located at Sand Point Lake (north of Crane Lake, MN) and 47 km from the Lac La Croix Ranger Station. When entering Canada where a Customs/Immigration service is not provided, (Cache Bay and Prairie Portage) pre-clearance to Canada must be arranged well in advance of your trip by applying for a Remote Area Border Crossing Permit. To obtain information and a Remote Area Border Crossing Permit Application, please visit website www.cbsa.gc.ca or For additional information, or to obtain an application form by mail please call the Canada Border Services Agency at 1-877-854-RABC or 807-624-2162.</w:t>
      </w:r>
    </w:p>
    <w:p>
      <w:r>
        <w:t xml:space="preserve">U.S. Border Services require that all persons entering the United States from Canada must have a valid passport. This includes re-entry into the U.S. from Prairie Portage or Cache Bay. Information is available at http://www.cbp.gov </w:t>
        <w:br/>
        <w:t>Backcountry campsites at Quetico can be reserved online through the Ontario Parks Reservation Service.</w:t>
      </w:r>
    </w:p>
    <w:p>
      <w:r>
        <w:t>The protection of Quetico Provincial Park is guided by rules and regulations that backcountry campers must adhere to. While this is not a comprehensive list, the following are a few notable rules to follow.</w:t>
      </w:r>
    </w:p>
    <w:p>
      <w:r>
        <w:t>Please check current boating requirements to ensure regulations are met at http://www.tc.gc.ca</w:t>
      </w:r>
    </w:p>
    <w:p>
      <w:r>
        <w:t xml:space="preserve">​Quetico offers three rustic cabin options: The Log Cabin at Dawson Trail Campground and the Art Studio Winter Retreat (open Oct-Apr) and the Ojibway Cabin at Ojibway Campground. </w:t>
      </w:r>
    </w:p>
    <w:p>
      <w:r>
        <w:t xml:space="preserve">  Cabin occupants get full use of park facilities such as visitor services activities (seasonal), ski and hiking trails. Ski and snowshoe or swim and canoe from your front door! A centrally located outhouse toilet is conveniently located nearby. Shower facilities (comfort stations open throughout summer months). </w:t>
      </w:r>
    </w:p>
    <w:p>
      <w:r>
        <w:t xml:space="preserve">  Check in time is 3:00 p.m.; Check out time is 11:00 am.</w:t>
      </w:r>
    </w:p>
    <w:p>
      <w:r>
        <w:t>The Log Cabin (open year round) sleeps 4</w:t>
      </w:r>
    </w:p>
    <w:p>
      <w:r>
        <w:t xml:space="preserve"> Art Studio Winter Retreat (open Oct-Apr) sleeps 4</w:t>
      </w:r>
    </w:p>
    <w:p>
      <w:r>
        <w:t xml:space="preserve"> Ojibway Cabin (open year round) sleeps 4</w:t>
      </w:r>
    </w:p>
    <w:p>
      <w:r>
        <w:t>Bring food, extra water, all cooking utensils, plates, cups and bowls, pots and pans, camp stove and bedding.</w:t>
      </w:r>
    </w:p>
    <w:p>
      <w:r>
        <w:t xml:space="preserve">Winter time at Quetico offers a quiet solitude and closeness to nature you cannot get at other times of the year. </w:t>
      </w:r>
    </w:p>
    <w:p>
      <w:r>
        <w:t xml:space="preserve">  Outhouses are conveniently located 20 meters away for winter use. Cross country ski our groomed ski trails from your doorstep, explore the hiking trails by snowshoe, try ice fishing on French Lake or go bird-watching.</w:t>
      </w:r>
    </w:p>
    <w:p>
      <w:r>
        <w:t>Please note that domestic animals (pets) are not permitted in the cabins and smoking inside is prohibited. Cooking on camp stove or hot plate not permitted inside the cabins.</w:t>
      </w:r>
    </w:p>
    <w:p>
      <w:r>
        <w:t xml:space="preserve">Parking for one vehicle is included in your rental fee. There is ample space for up to 2 additional vehicles. </w:t>
      </w:r>
    </w:p>
    <w:p>
      <w:r>
        <w:t xml:space="preserve">  Please note: Art Studio Winter Retreat is walk-in access only (less than 100 metres).</w:t>
      </w:r>
    </w:p>
    <w:p>
      <w:r>
        <w:t xml:space="preserve">To reserve one of the cabins at Quetico, please call 1-888-ONT-PARK (1-888-668-7275) or 1-519-826-5290 outside of North America. These cabins are available for booking year round. </w:t>
      </w:r>
    </w:p>
    <w:p>
      <w:r>
        <w:t xml:space="preserve">  For Questions about the cabins or general questions about Quetico, please call our trip planning phone line at 807-597-2735</w:t>
      </w:r>
    </w:p>
    <w:p>
      <w:r>
        <w:t>Quetico Provincial Park is one of Ontario’s finest wilderness canoeing parks. With over 450,000 hectares of protected land and thousands of interconnected lakes, rivers, and streams, Quetico truly offers a lifetime of canoe tripping opportunities. It’s not just the variety of canoe routes that draws folks back to Quetico throughout the years, it’s the special trips shared with family and friends, the quiet solitude of a misty lake in the morning and it’s the way the lakes and forests draw you in.  Quetico Provincial Park means many different things to different people. Each of us take away an experience unique to the rest, but share in a recognition that there is something special about this place.</w:t>
      </w:r>
    </w:p>
    <w:p>
      <w:r>
        <w:t xml:space="preserve">Whether you are spending time in the vast backcountry of the park or at our Dawson Trail Campground, there are plenty of things to see and experience. Consider spending time at Quetico in the fall or winter. At the Dawson Trail Campground there are 30km of groomed ski and snowshoe trails and several cozy rustic cabins. In the backcountry every season can provide a unique and adventurous wilderness trip. </w:t>
      </w:r>
    </w:p>
    <w:p>
      <w:r>
        <w:t>Just to the North of Quetico is the full service town of Atikokan. Our park headquarters is located in Atikokan along with variety of businesses, and services for the park visitor. Adjacent the southwest corner of Quetico is the Anishinabe community of Lac La Croix. The lac La Croix Park Entry Station, the gateway to many of the parks most beautiful lakes is located here. This friendly small community is rich in culture. A traditional Pow Wow and other public events happen throughout the summer.</w:t>
      </w:r>
    </w:p>
    <w:p>
      <w:r>
        <w:t>Campers at the Dawson Trail Campground can explore 35 km of hiking trails, ranging from barrier-free to moderate difficulty.</w:t>
      </w:r>
    </w:p>
    <w:p>
      <w:r>
        <w:t xml:space="preserve">The Teaching Trail 3.2 km, 2 hours, strenuous </w:t>
        <w:br/>
        <w:t>Rough topography and steep slopes are features of this trail as it weaves its way through a variety of forest habitat. The rich diversity of plant life reflects subtle differences in sunlight, soil, temperature, moisture and topography under the forest canopy. The trail winds through a beaver meadow and along the east shore of French Lake. This linear trail can be walked in sections and connects the Day-Use area with Chippewa and Ojibwa Campgrounds (Caution: terrain is slippery when wet.)</w:t>
      </w:r>
    </w:p>
    <w:p>
      <w:r>
        <w:t>French Falls Trail 2.4 km, 1hour, strenuous</w:t>
        <w:br/>
        <w:t>This trail is not long but has some steep climbs as it leads you to the cascades of the French River. This is a picturesque, photogenic trail.</w:t>
      </w:r>
    </w:p>
    <w:p>
      <w:r>
        <w:t>French Portage Trail 5 km, 2 hours, strenuous</w:t>
        <w:br/>
        <w:t>This hike into the past traces a portage first established by First Nations and later used by European explorers and fur traders. It was, for a short time, the main route for settlement in the Red River area of Manitoba and for further exploration west. French Portage is still part of a canoe route that connects Windigoostigwan and French Lake. The low-lying terrain is sometimes difficult.</w:t>
      </w:r>
    </w:p>
    <w:p>
      <w:r>
        <w:t xml:space="preserve">Pickerel Point Trail 1.6 km, return, 30 minutes, moderate </w:t>
        <w:br/>
        <w:t xml:space="preserve">Sometimes difficult and steep, this trail follows the Pickerel River and offers a view of French Lake. This trail is designated as a pet exercise play area.  </w:t>
      </w:r>
    </w:p>
    <w:p>
      <w:r>
        <w:t xml:space="preserve">Pickerel River Trail 0.8 km, 30 minutes, barrier-free  </w:t>
        <w:br/>
        <w:t xml:space="preserve">The Sheila Hainey Boardwalk along the Pickerel River dips to lowlands along the river’s edge through alder, Balsam Fir and spruce then slowly rises to highlands of pine, birch and poplar. It links the Quetico Information Pavilion at Dawson Trail to the French Lake Day-Use area.  </w:t>
      </w:r>
    </w:p>
    <w:p>
      <w:r>
        <w:t xml:space="preserve">Pines Hiking Trail 10 km return, 3.5 hour, moderate </w:t>
        <w:br/>
        <w:t>An extension of the Whiskey Jack Trail, Pines Trail takes in a sandy beach guarded by a stand of majestic old-growth Red and White Pine. Enjoy the solitude of the walk, picnic on the beaches of Pickerel Lake, or venture into the interior. The trail includes moderate to steep climbs.</w:t>
      </w:r>
    </w:p>
    <w:p>
      <w:r>
        <w:t xml:space="preserve">Whiskey Jack Trail 2.5 km, 1 hour, moderate  </w:t>
        <w:br/>
        <w:t>This gateway to Quetico’s wilderness begins on a boardwalk that winds through forest-covered lowland thick with mosses, Labrador Tea, horsetail, twinflower, bunchberry, pyrola, Black Spruce and tamarack. The boardwalk gives way to a foot path that meanders through a mosaic of forest habitats. (Caution: terrain is slippery when wet.)</w:t>
      </w:r>
    </w:p>
    <w:p>
      <w:r>
        <w:t xml:space="preserve">Baptism Creek Trail 1.1 km, 0.5 hours, moderate </w:t>
        <w:br/>
        <w:t>This trail links the Whiskey Jack and Camp 111 trails. The hilly terrain goes through a mature Jack Pine stand and finishes at a clearing along the banks of Baptism Creek.</w:t>
      </w:r>
    </w:p>
    <w:p>
      <w:r>
        <w:t xml:space="preserve">Camp 111 Trail 4.4 km, 2hours, moderate </w:t>
        <w:br/>
        <w:t>The Camp 111 trail is the remnants of an old logging road that runs adjacent to the French River. The route travels through a variety of forest types and completes the Dawson Trail System circuit by connecting to the French Falls Trail.</w:t>
      </w:r>
    </w:p>
    <w:p>
      <w:r>
        <w:t xml:space="preserve">Stretching 60 miles from east to west and 40 miles from north to south, Quetico is renowned for its rugged beauty - its towering rock cliffs, majestic waterfalls, virgin pine and spruce forests, picturesque rivers and lakes - and for the best wilderness canoeing in the world. Except for Dawson Trail, the park is accessible only by water. There are no roads; logging is not permitted and regulations help preserve the park’s natural and remote splendour. </w:t>
      </w:r>
    </w:p>
    <w:p>
      <w:r>
        <w:t xml:space="preserve">Hundreds of lakes and rivers are linked by 550 maintained portages averaging 400 m and provide a wide range of canoeing opportunities from one day to several weeks.  </w:t>
      </w:r>
    </w:p>
    <w:p>
      <w:r>
        <w:t>Some areas of the park are more easily travelled than others. Portages and campsites are not signed. Ask park staff at the ranger stations for the most current information about water levels and portage conditions.</w:t>
      </w:r>
    </w:p>
    <w:p>
      <w:r>
        <w:t xml:space="preserve">Listed below are suggested routes from each Ranger Station. There are many more routes to take, but this will give first-time users an idea of distance and time. </w:t>
      </w:r>
    </w:p>
    <w:p>
      <w:r>
        <w:t>Dawson Trail Ranger Station:</w:t>
        <w:br/>
        <w:t xml:space="preserve">Baptism Creek-Cache Lake Loop  - 123 km (6 days) 18 lakes, 20 portages, challenging  </w:t>
        <w:br/>
        <w:t>Baptism Creek is accessible from French Lake in the northeast corner of Quetico. Few visitors venture southeast of the lake. This route is recommended for seasoned trippers who are physically able to surmount two of the park’s most formidable obstacles - the Cache Lake portages. For those who don’t mind backtracking or rugged portages, this entry point offers canoeists a quick escape into wilderness solitude and isolation not found at many other entry points.</w:t>
      </w:r>
    </w:p>
    <w:p>
      <w:r>
        <w:t>Atikokan Ranger Station:  Batchewaung - Twin-Jean-Jesse Loop   - 112 km (6 days) 14 lakes, 18 portages, challenging</w:t>
        <w:br/>
        <w:t xml:space="preserve"> This popular route features large and small lakes, creeks and easy portages. Upon reaching Pickerel Lake from Batchewaung, steer an easterly course through Pickerel Narrows then head south and southwest through Dore and Twin lakes to gigantic Sturgeon Lake. Near its west end, enter Jean Creek. After paddling north through Burntside and Jean Lakes, bear east on Quetico Lake and continue through Oriana, Jesse and Maria lakes. From there, portage back to Pickerel Lake and return to Nym Lake by reversing the route you followed on the first day.</w:t>
      </w:r>
    </w:p>
    <w:p>
      <w:r>
        <w:t xml:space="preserve">Beaverhouse Ranger Station:  Cirrus Lake-The Sue Falls Loop  - 40 miles (4 days), 5 lakes, 7 portages, easy </w:t>
        <w:br/>
        <w:t>This loop is ideal for those who prefer long, uninterrupted stretches of paddling, with only an occasional portage for leg-stretching. You paddle from the northeast corner of Beaverhouse Lake and then portage east, first to an unnamed lake and then to Cirrus Lake. With nearly half of the route’s portages behind you, paddle to the east end of Cirrus for a view of scenic Sue Falls. Steer south to the longest and most difficult portage of the trip. Upon reaching Kasakokwog Lake, plot a westerly course down McAlpine Creek to another enormous lake. Paddling close to the north shore of Quetico Lake, don’t miss Anishinabe rock paintings (pictographs) on the sheer granite cliffs. From the west end of Quetico Lake, the Quetico River carries you back to Beaverhouse Lake.</w:t>
        <w:br/>
        <w:br/>
        <w:t>Lac La Croix Ranger Station:  McAree Lake, easy</w:t>
        <w:br/>
        <w:t xml:space="preserve"> McAree Lake is the most convenient of the four entry points accessible from Lac La Croix. From here, it is only three miles to Quetico’s interior. Beyond is some of the most beautiful scenery in the entire Quetico-Superior region. Argo and Crooked Lakes, Curtain Falls, the Siobhan and Darkwater rivers and the pictographs of Darkwater Lake are among the not-too-distant attractions. </w:t>
      </w:r>
    </w:p>
    <w:p>
      <w:r>
        <w:t>Prairie Portage Ranger Station: Carp Lake-Hunter’s Island Loop  - 379 miles (13 days), 25 lakes, 29 portages, easy to challenging</w:t>
        <w:br/>
        <w:t xml:space="preserve"> If you have two full weeks to spend on the water, this route is scenic, historic and one of the most varied. The lakes and rivers along this loop were part of the Voyageurs’ Highway - the route of the fur traders between Lake Superior and Rainy Lake. Throughout the loop are historic sites where First Nations, prospectors, settlers and loggers left their marks. Counterclockwise is the best direction to paddle the loop, allowing you to take advantage of the Maligne River’s occasional swift current. You should allow one layover day, just in case you get held up by high winds on a large lake.</w:t>
      </w:r>
    </w:p>
    <w:p>
      <w:r>
        <w:t xml:space="preserve">Cache Bay Ranger Station:  Falls Chain-Loop  - 168 km (8 days) 26 lakes, 37 portages, challenging </w:t>
        <w:br/>
        <w:t>Eight days is recommended for this route and you must be a strong and experienced paddlers. Most groups average 10 days. From Cache Bay, paddle to the northeast end of the bay. View Silver Falls at the first portage, then paddle to the north end of Saganagons Lake and begin the journey to the Falls Chain to Kawnipi Lake. After paddling Kawnipi to its northwest end, go south along Kahshahpiwi Creek, through Cairn, Sark and Keefer Lakes, all the way to Kahshahpiwi Lake. From there, portage to McNiece Lake. A chain of smaller lakes and streams leads south to Basswood Lake. From there, paddle northeast along a series of international border lakes back to Saganaga Lake.</w:t>
      </w:r>
    </w:p>
    <w:p>
      <w:r>
        <w:t>The backcountry of Quetico is host to many excellent swimming opportunities. Dawson Trail Campground has a main beach with a designated swimming area, change rooms and facilities.</w:t>
      </w:r>
    </w:p>
    <w:p>
      <w:r>
        <w:t>Quetico’s many lakes and rivers support an exceptional fishery of Walleye, Lake Trout, Northern Pike and Smallmouth Bass. A fish cleaning station is available near the beach in the Dawson Trail Campground.</w:t>
      </w:r>
    </w:p>
    <w:p>
      <w:r>
        <w:t xml:space="preserve">To maintain the health of Quetico’s lakes, Ontario fishing regulations require the use of artificial bait and barbless hooks within Quetico Provincial Park, live or dead organic bait is not permitted in the park (examples include: leeches, worms and salted minnows). </w:t>
      </w:r>
    </w:p>
    <w:p>
      <w:r>
        <w:t>Live and dead bait can introduce invasive aquatic species. Barbed hooks may be pinched to conform to regulation. Reduce fish mortality by using barbless hooks, keep fish handling to a minimum, use proper fish handling techniques, and be aware of fishing regulations.. A valid Ontario fishing licence is required for fishing and must be in your possession. Licences are not available at all park stations and should be purchased prior to your arrival at www.ontario.ca/fishing</w:t>
      </w:r>
    </w:p>
    <w:p>
      <w:r>
        <w:t>There are no dedicated bike trails at Quetico but visitors are welcome to explore the Dawson Trail Campground roads on bicycle.</w:t>
      </w:r>
    </w:p>
    <w:p>
      <w:r>
        <w:t>Natural Heritage Education (NHE) staff offer a variety of interpretive programs during the summer and winter months. Cross cultural educational programming with local first nations, presentations, hikes, workshops and children’s programs are offered throughout the summer months at Dawson Trail.</w:t>
        <w:br/>
        <w:br/>
        <w:t>The Quetico Artist in Residence program is also presented through the NHE department.</w:t>
      </w:r>
    </w:p>
    <w:p>
      <w:r>
        <w:t>Over 200 bird species have been recorded in Quetico, many of which are migratory. During the summer over 100 species of birds nest in Quetico.  The park is a major breeding ground for birds of prey such as Bald Eagles &amp; osprey.</w:t>
      </w:r>
    </w:p>
    <w:p>
      <w:r>
        <w:t>The Dawson Trail Campground has a variety of ski and snowshoe trails that are maintained in the winter. Quetico hosts various ski and winter themed events each year. Check the Park Events for up to date information. Rustic cabins are also available for rent year-round.</w:t>
      </w:r>
    </w:p>
    <w:p>
      <w:r>
        <w:t>The Dawson Trail Campground is located on the shores of French Lake. Both campground loops, Chippewa and Ojibwa, have water taps and comfort stations with laundry and showers.</w:t>
        <w:br/>
        <w:br/>
        <w:t>The day-use area is complete with beach, swimming area, change rooms, flush toilets, playground, picnic shelter, outdoor grills and a pet exercise play area.  Trails, the Artist’s studio and rustic rental cabins are also nearby.</w:t>
      </w:r>
    </w:p>
    <w:p>
      <w:r>
        <w:t xml:space="preserve">Follow the boardwalk toward the pavilion, shop in the Park Store, rent a kayak, personal floatation device (PFD) or fishing equipment; learn about the natural and cultural heritage of Quetico or spend time in the John B. Ridley Library. </w:t>
      </w:r>
    </w:p>
    <w:p>
      <w:r>
        <w:t>Unique to Quetico, the John B. Ridley Research Library is located at Dawson Trail and has a large collection of books, articles, pamphlets, maps, slides, photographs, and oral history tapes about Quetico and its environs. The library is staffed full-time from mid-April to mid-September and part-time from October through March. For more information on the library, call (807) 929-2571, Ext. 224.</w:t>
      </w:r>
    </w:p>
    <w:p>
      <w:r>
        <w:t>The Ojibwa and Chippewa Campgrounds both have comfort stations with flush toilets, showers and laundry.</w:t>
      </w:r>
    </w:p>
    <w:p>
      <w:r>
        <w:t>Flush toilets are located at both comfort stations in the Dawson Trail campgrounds, at the Heritage Pavilion, day trail parking lot and at the day-use area.</w:t>
      </w:r>
    </w:p>
    <w:p>
      <w:r>
        <w:t>The park has a number of barrier-free facilities including both campground comfort stations, a campsite in each campground and the boardwalk trail. An all-terrain wheelchair is available at the Heritage Pavilion for loan.</w:t>
      </w:r>
    </w:p>
    <w:p>
      <w:r>
        <w:t>The Dawson Trail Campground has a day-use area with beach, swimming, playground and grills.</w:t>
      </w:r>
    </w:p>
    <w:p>
      <w:r>
        <w:t>Laundry facilities are found at each campground comfort station.</w:t>
      </w:r>
    </w:p>
    <w:p>
      <w:r>
        <w:t>Kayaks and stand up paddleboards (SUPs) are available for rent at the Dawson Trail Campground. Park visitors can also borrow personal flotation devices (PFDs), fishing gear and an all-terrain wheelchair.</w:t>
      </w:r>
    </w:p>
    <w:p>
      <w:r>
        <w:t>A small Park Store selling Quetico souvenirs can be found at each entry station, the Dawson Trail Heritage Pavilion and at the Park Office in Atikokan.</w:t>
      </w:r>
    </w:p>
    <w:p>
      <w:r>
        <w:t>A picnic shelter with tables and grills is found in the day-use area at the Dawson Trail Campground. It is available on a first-come, first-served basis.</w:t>
      </w:r>
    </w:p>
    <w:p>
      <w:r>
        <w:t>Quetico has been a park for over 100 years. The Dawson Trail Heritage Pavillion contains exhibits highlighting the diverse and storied past of Quetico. Downstairs, you are encouraged to explore the John B. Ridley Research Library, which is open to everyone and provides resources for the study of biology, geology, history, culture, archaeology, and wilderness management of Quetico and environs.  The collection includes books, articles, pamphlets, maps, slides, photographs, and oral history tapes.  There are also a number of index card files on topics such as such as chronological history, biography, lake names and birds.</w:t>
      </w:r>
    </w:p>
    <w:p>
      <w:r>
        <w:t>A pet trail and swimming area can be found in the Dawson Trail Campground.</w:t>
      </w:r>
    </w:p>
    <w:p>
      <w:r>
        <w:t xml:space="preserve">          </w:t>
      </w:r>
    </w:p>
    <w:p>
      <w:pPr>
        <w:pStyle w:val="Heading1"/>
      </w:pPr>
      <w:r>
        <w:t>Rainbow Falls</w:t>
      </w:r>
    </w:p>
    <w:p>
      <w:r>
        <w:t>View the cascading waters as they plunge over the rock ledges of Rainbow Falls on their way to Lake Superior.</w:t>
      </w:r>
    </w:p>
    <w:p>
      <w:r>
        <w:t>Hike the trails which lead to panoramic views of Lake Superior and Whitesand Lake.</w:t>
      </w:r>
    </w:p>
    <w:p>
      <w:r>
        <w:t>The Rainbow Falls Trail located within the park is part of the 52 km Casque Isles Trail section of the Voyageur Trail that runs between the communities of Terrace Bay, Schreiber and Rossport.</w:t>
      </w:r>
    </w:p>
    <w:p>
      <w:r>
        <w:t>Camp at our Whitesand Lake location or along the rugged shore of Lake Superior at the Rossport Campground location.</w:t>
      </w:r>
    </w:p>
    <w:p>
      <w:r>
        <w:t>Take part in a variety of water sports in the warmer inland waters of Whitesand Lake or brave the cooler Lake Superior waters at the Rossport Campground.</w:t>
      </w:r>
    </w:p>
    <w:p>
      <w:r>
        <w:t>Located alongside the Lake Superior National Marine Conservation Area (Parks Canada).</w:t>
      </w:r>
    </w:p>
    <w:p>
      <w:r>
        <w:t>Shake out the cobwebs with a hike along the Casque Isle Trail.</w:t>
      </w:r>
    </w:p>
    <w:p>
      <w:r>
        <w:t>Rainbow Falls is two parks in one, offering the inland waters of Whitesand Lake or the wilder shorelines of Lake Superior at Rossport.  Both the Whitesand Lake and Rossport Campgrounds offer sites that can host a range of camping equipment as well as amenities such as comfort stations with flush toilets and showers.</w:t>
      </w:r>
    </w:p>
    <w:p>
      <w:r>
        <w:t>Whitesand Lake Campground</w:t>
        <w:br/>
        <w:t xml:space="preserve">The Whitesand Lake Campground is located on the north side of Highway 17. It offers almost 100 campsites, half of which have electrical service. A comfort station is located centrally within the campground for easy access. The Maggie and Selim Campground loops offer electrical campsites. Many sites in Selim are pull-through and relatively level. </w:t>
      </w:r>
    </w:p>
    <w:p>
      <w:r>
        <w:t>The Whitesand loop offers sites that are wooded on three sides and well-buffered from neighbouring sites. There are no electrical sites in Whitesand but many are pull-through.</w:t>
        <w:br/>
        <w:t>The Lakeside loop has no electrical sites but its campsites are up on a hill and offer lovely views of the lake through trees.</w:t>
        <w:br/>
        <w:br/>
        <w:t>You will find the gate house located at the entrance to the Rossport Campground for quick and easy registration.</w:t>
      </w:r>
    </w:p>
    <w:p>
      <w:r>
        <w:t>Rossport Campground</w:t>
        <w:br/>
        <w:t>Rossport Campground is located approximately 5 kilometers west of Whitesand Lake Campground, on the south side of Highway 17, situated along the shoreline of the pristine Lake Superior. This is a much smaller campground, offering 36 campsites (23 electrical). A comfort station is centrally located within the campground for easy access.</w:t>
      </w:r>
    </w:p>
    <w:p>
      <w:r>
        <w:t>Campsites at Rossport are more open then at Whitesand Lake being located in a grassy birch grove but offer great views of Lake Superior. This campground is very popular with return visitors.</w:t>
      </w:r>
    </w:p>
    <w:p>
      <w:r>
        <w:t>Rainbow Falls offers plenty of recreational opportunities at your finger tips!</w:t>
      </w:r>
    </w:p>
    <w:p>
      <w:r>
        <w:t>Inquire with our friendly staff about renting equipment. We offer canoes, paddle boats, water bikes, kayaks and bicycles – all come equipped with necessary safety gear.</w:t>
      </w:r>
    </w:p>
    <w:p>
      <w:r>
        <w:t>Are you an angler? Whitesand Lake offers great Lake Trout and Smallmouth Bass angling or wet a line in the Whitesand River for Brook Trout and Smallmouth Bass. If you are down at the Rossport Campground, cast a line into Lake Superior and hang on! If you are fortunate enough, you may hook a salmon, Lake Trout, Brook Trout, Rainbow Trout or whitefish. In the spring and fall you can try fishing in McLean’s Creek which borders the campground, for Rainbow Trout and salmon migrating up the river to spawn.</w:t>
      </w:r>
    </w:p>
    <w:p>
      <w:r>
        <w:t>If its hiking or wildlife / bird watching that is more your pace, take a stroll along the Casque Isles Trail. Situated in the boreal forest, you may see a variety of birds and mammals. Bring a camera along; you may get that picture of a lifetime!</w:t>
      </w:r>
    </w:p>
    <w:p>
      <w:r>
        <w:t>Back Forty Trail 5.6 km return, 2.5 hours, strenuous</w:t>
        <w:br/>
        <w:t xml:space="preserve"> This old road climbs steeply to a view of Whitesand Lake with Lake Superior as a backdrop.</w:t>
        <w:br/>
        <w:br/>
        <w:t>Rainbow Falls Trail 3 km, 1.5 hours, strenuous</w:t>
        <w:br/>
        <w:t xml:space="preserve">A series of stairs and platforms follow Rainbow Falls down to a sturdy bridge over the cascades. The trail then leaves the river and climbs to a lookout overlooking </w:t>
      </w:r>
    </w:p>
    <w:p>
      <w:r>
        <w:t>Lake Superior and Whitesand Lake.  Superior Trail 4.8 km return, 2 hours, moderate</w:t>
        <w:br/>
        <w:t xml:space="preserve"> This trail winds along the top of a granite ridge to a beautiful view of Lake Superior.</w:t>
        <w:br/>
        <w:br/>
        <w:t>Voyager Hiking Trail - Casque-Isles Section, 52km, 5 days, strenuous</w:t>
        <w:br/>
        <w:t xml:space="preserve"> This spectacular, rugged trail links Terrace Bay, Schreiber and Rossport and passes through Rainbow Falls Provincial Park. Many park visitors join the trail at the end of the Rainbow Falls Trail and make the journey to the village of Rossport.</w:t>
      </w:r>
    </w:p>
    <w:p>
      <w:r>
        <w:t>The calm waters of Whitesand Lake are ideal for canoeing. An annual canoe regatta is held in July. Canoes can be rented at Whitesand Lake. Canoes and kayaks can also be rented from outfitters in Rossport.  Visitors to the Rossport Campground might try sea kayaking along the shoreline of Lake Superior.</w:t>
      </w:r>
    </w:p>
    <w:p>
      <w:r>
        <w:t>The warm, inland waters of Whitesand Lake are ideal for family swimming. The lake has two sandy beaches with designated swimming areas. Only the hardy brave the cold waters of Lake Superior; rocky outcrops and cobblestone beaches are the standard at Rossport Campground.</w:t>
      </w:r>
    </w:p>
    <w:p>
      <w:r>
        <w:t>Recreational boating is popular on Whitesand Lake. Boaters are requested to avoid the water above the falls and around designated swimming areas. As a safety feature, buoy lines mark these areas. If you plan to boat on Lake Superior, where larger craft are advised, please take appropriate safety precautions, for example provide someone with a trip plan.</w:t>
      </w:r>
    </w:p>
    <w:p>
      <w:r>
        <w:t>For Brook Trout, cast your line in Whitesand River. Lake Trout and bass are more likely catches in Whitesand Lake. For Lake Trout, Rainbow Trout, salmon and whitefish, head for Lake Superior.</w:t>
      </w:r>
    </w:p>
    <w:p>
      <w:r>
        <w:t>Bicycles are a great way to explore the campground and are encouraged as a mode of transportation within the park. They are permitted on park roads but not on the trail system. Bicycles (with helmets) are available for rent at Rainbow Falls.</w:t>
      </w:r>
    </w:p>
    <w:p>
      <w:r>
        <w:t>Although the park is closed in winter, campground roads are accessible for cross-country skiing.</w:t>
      </w:r>
    </w:p>
    <w:p>
      <w:r>
        <w:t>Enjoy modern camping facilities, cleaned and monitored daily to ensure they are safe and kept up to the standard in which our guests have come to enjoy and expect.</w:t>
      </w:r>
    </w:p>
    <w:p>
      <w:r>
        <w:t>Comfort stations are centrally located in both the Whitesand Lake and Rossport Campgrounds providing flush toilets, showers and laundry facilities.  Rent a canoe, paddle boat, water bike, kayak or bicycle from our friendly gate staff and explore everything Rainbow Falls has to offer. All canoe rentals come with a boat safety kit, personal floatation devices (PFDs) and paddles. Firewood and ice can also be purchased from a gate attendant.</w:t>
      </w:r>
    </w:p>
    <w:p>
      <w:r>
        <w:t>Stop by our park store located in the gate house to pick-up a souvenir gift to remember your trip to beautiful Rainbow Falls Provincial Park!</w:t>
      </w:r>
    </w:p>
    <w:p>
      <w:r>
        <w:t>Comfort stations are located at both Whitesand Lake and Rossport Campgrounds.</w:t>
      </w:r>
    </w:p>
    <w:p>
      <w:r>
        <w:t>Flush toilets are located at the comfort stations in Whitesand Lake and Rossport Campgrounds.</w:t>
      </w:r>
    </w:p>
    <w:p>
      <w:r>
        <w:t>The comfort stations at Whitesand Lake and Rossport Campgrounds have barrier-free access.</w:t>
      </w:r>
    </w:p>
    <w:p>
      <w:r>
        <w:t xml:space="preserve">Whitesand Lake Campground has three picnic and day-use areas at East Beach, West Beach and the Falls. All three locations offer lakefront access and great views of Whitesand Lake.  </w:t>
      </w:r>
    </w:p>
    <w:p>
      <w:r>
        <w:t>At Rossport Campground, the lakefront day-use and picnic areas offer a panoramic view of the sheltering Rossport Islands in Lake Superior, a group of islands that make this area such a water/nature lover’s paradise.</w:t>
      </w:r>
    </w:p>
    <w:p>
      <w:r>
        <w:t>Laundry facilities are located at the comfort stations in Whitesand Lake and Rossport Campgrounds.</w:t>
      </w:r>
    </w:p>
    <w:p>
      <w:r>
        <w:t>A boat launch is located at the east beach area of the Whitesand Lake Campground.</w:t>
      </w:r>
    </w:p>
    <w:p>
      <w:r>
        <w:t>Canoes, paddle boats, bicycles, and water bikes are all available for rent. Ask at the gate house.</w:t>
      </w:r>
    </w:p>
    <w:p>
      <w:r>
        <w:t>Firewood, ice and park souvenirs are available at the park store located at the gatehouse at Rossport Campground.</w:t>
      </w:r>
    </w:p>
    <w:p>
      <w:r>
        <w:t>Organized groups can reserve picnic shelter facilities at Whitesand Lake Campground and Rossport Campground day-use area.  Please contact the park to reserve.</w:t>
      </w:r>
    </w:p>
    <w:p>
      <w:r>
        <w:t xml:space="preserve">          </w:t>
      </w:r>
    </w:p>
    <w:p>
      <w:pPr>
        <w:pStyle w:val="Heading1"/>
      </w:pPr>
      <w:r>
        <w:t>René Brunelle</w:t>
      </w:r>
    </w:p>
    <w:p>
      <w:r>
        <w:t>A camping experience for everyone: RV, tent and trailer camping located near Kapuskasing. Seasonal site rental available.</w:t>
      </w:r>
    </w:p>
    <w:p>
      <w:r>
        <w:t>Four sandy beaches on Remi Lake, a float plane base for many years in the early 1900s</w:t>
      </w:r>
    </w:p>
    <w:p>
      <w:r>
        <w:t>Great Walleye, Northern pike and Small-mouth bass fishing along with a fish cleaning station.</w:t>
      </w:r>
    </w:p>
    <w:p>
      <w:r>
        <w:t>New boat launch just outside the park and fish cleaning station</w:t>
      </w:r>
    </w:p>
    <w:p>
      <w:r>
        <w:t>Two great hiking trails one which tells of a 1922 bush pilot plane crash</w:t>
      </w:r>
    </w:p>
    <w:p>
      <w:r>
        <w:t>Motorboat, canoe, kayak and bike rentals</w:t>
      </w:r>
    </w:p>
    <w:p>
      <w:r>
        <w:t>Excellent bird watching and wildlife viewing</w:t>
      </w:r>
    </w:p>
    <w:p>
      <w:r>
        <w:t>This park offers camping in East Bay and the smaller Owl’s Nest Campgrounds and a large and outstanding group campsite with its own beach.</w:t>
      </w:r>
    </w:p>
    <w:p>
      <w:r>
        <w:t>The Park has 88 secluded campsites, the majority with electricity, and all at a convenient distance from hot showers, laundromat and flush toilets. Seasonal campsites are also available.</w:t>
      </w:r>
    </w:p>
    <w:p>
      <w:r>
        <w:t>One of the best group campsites in any park, this group site is beautiful, with its own beach that faces the undeveloped and wild north shore of the park and Remi Lake.  The site is separate from the main campground, is well landscaped and slopes down gently to the sand at the water’s edge. It can accommodate 20 trailers or more and is suitable for weddings, reunions and work retreats.  Reservations can be made during regular season by calling the park at 705-367-2692.</w:t>
      </w:r>
    </w:p>
    <w:p>
      <w:r>
        <w:t>René Brunelle, located on the east shores of Remi Lake, located in what geologists call the Great Clay Belt—an island of deep, fertile soil set in the midst of the rocky Canadian Shield. Thousands of years ago, a huge glacial lake covered the area. It left deposits of silt and clay sediment which foster an unusual medley of environments in the vast Boreal Forest. These include an expansive warm-water lake, some of the best beaches in the region and a rich and varied forest community.</w:t>
        <w:br/>
        <w:br/>
        <w:t>A base for bush pilots for 20 years during the early part of the 1900s, much of Remi Lake near Kapuskasing, is now a park with four fine sandy beaches, excellent fishing, boating and swimming. Follow the Vigilance Trail for details of a 1922 plane crash or take Spruce Lowland Trail to see plant life typical of this fertile clay belt.</w:t>
      </w:r>
    </w:p>
    <w:p>
      <w:r>
        <w:t>La Vigilance Trail 1.5 km (1hour) easy</w:t>
        <w:br/>
        <w:t xml:space="preserve"> Discover this park’s place in the colourful history of northern aviation and the history of Remi Lake as a base for floatplanes in the 1920s, when aviation was in its infancy. </w:t>
      </w:r>
    </w:p>
    <w:p>
      <w:r>
        <w:t>Spruce Lowland Trail 1.6 km (1 hour) easy</w:t>
        <w:br/>
        <w:t>This trail offers a great opportunity to explore the Boreal Forest, passing through stands made up of Black Spruce, Balsam Fir, Trembling Aspen or Poplar and White Birch. These are common trees of the Boreal Forest, but the trail also passes through a stand of Black Ash growing in moist and poorly drained soil, which is found at the northern tip of its range and is uncommon here. The trail passes a very old spruce bog, with a range of wetland plants that thrive there, like Sphagnum Moss, Labrador Tea and Tamarack trees.</w:t>
      </w:r>
    </w:p>
    <w:p>
      <w:r>
        <w:t>There are excellent canoeing opportunities on Remi Lake, especially exploring the park’s undeveloped north shore.</w:t>
      </w:r>
    </w:p>
    <w:p>
      <w:r>
        <w:t>The four sandy beaches, shallow, clear water and buoyed areas are perfect for family swimming. There are change facilities, a full-size sand volleyball court at the Day Use Area, and a place to play horseshoes.</w:t>
      </w:r>
    </w:p>
    <w:p>
      <w:r>
        <w:t>Launch your boat and enjoy the ample boating opportunities on Remi Lake. A modern boat launch is located just off Provincial Park Road south of the park entrance. The park has docking facilities available for mooring campers’ boats.</w:t>
      </w:r>
    </w:p>
    <w:p>
      <w:r>
        <w:t>Fish for Walleye, Northern pike, Small-mouth bass, Lake whitefish and Yellow perch in Remi Lake. Then back on shore, clean your catch at the fish cleaning hut close to the floating docks.</w:t>
      </w:r>
    </w:p>
    <w:p>
      <w:r>
        <w:t>There are no dedicated bike trails in the park - only park roads are available for biking, but just outside the park entrance are the Moonbeam Nature trails that offer kilometers of paved cycling, single track mountain biking and excellent bike riding.</w:t>
      </w:r>
    </w:p>
    <w:p>
      <w:r>
        <w:t>This is an ecological region known as the Boreal Forest, often called the songbird nursery because so many nest here each summer. Many species of birds can be seen and heard throughout the park, even from your campsite. Warblers may be the most colourful and have the prettiest songs, but there are also many types of sparrows, flycatchers, thrushes, finches and woodpeckers. Spruce Grouse and their chicks are sometimes seen crossing park roads – keep and eye out for them and drive slowly!</w:t>
      </w:r>
    </w:p>
    <w:p>
      <w:r>
        <w:t>René Brunelle has a wide range of campsites suitable for RVs, tents and trailers, and a large number of electrical sites. Four beaches, a playground, a comfort station with showers and laundry facilities, and hiking trails make it a great family camping destination.</w:t>
      </w:r>
    </w:p>
    <w:p>
      <w:r>
        <w:t>Our comfort station has flush toilets, mirrors, sinks, hand sanitizer and hand dryers, showers, and is barrier-free.</w:t>
      </w:r>
    </w:p>
    <w:p>
      <w:r>
        <w:t>All park outhouses have flush toilets, sinks, mirrors, and hand sanitizer.</w:t>
      </w:r>
    </w:p>
    <w:p>
      <w:r>
        <w:t>The comfort station and showers are barrier-free, and we offer a barrier free campsite.</w:t>
      </w:r>
    </w:p>
    <w:p>
      <w:r>
        <w:t>Our day use area offers lots of room for picnics, with shaded areas along the shore, as well as a large children’s playground.</w:t>
      </w:r>
    </w:p>
    <w:p>
      <w:r>
        <w:t>There are washers and dryers, laundry tub and a laundry soap dispenser with common detergents for sale at all comfort stations.</w:t>
      </w:r>
    </w:p>
    <w:p>
      <w:r>
        <w:t>A modern boat launch is located just off Provincial Park Road south of the park entrance. The park has docking facilities available for mooring campers’ boats.</w:t>
      </w:r>
    </w:p>
    <w:p>
      <w:r>
        <w:t>The park rents motorboats, canoes, kayaks, peddle boats and bikes.</w:t>
      </w:r>
    </w:p>
    <w:p>
      <w:r>
        <w:t>The Park Store is found in the Main Gate House. A variety of supplies are available, from key needs like ice, bug spray and suntan lotion, to coffee, ice-cream and candy. You will also find a variety of Ontario Parks merchandise for the whole family.</w:t>
      </w:r>
    </w:p>
    <w:p>
      <w:r>
        <w:t>Most of our staff is fully bilingual.</w:t>
      </w:r>
    </w:p>
    <w:p>
      <w:r>
        <w:t>Relax in the shade of our Picnic shelter on Phipps Point there is always a gentle breeze blowing and a great view of the lake.</w:t>
      </w:r>
    </w:p>
    <w:p>
      <w:r>
        <w:t xml:space="preserve">          </w:t>
      </w:r>
    </w:p>
    <w:p>
      <w:pPr>
        <w:pStyle w:val="Heading1"/>
      </w:pPr>
      <w:r>
        <w:t>Restoule</w:t>
      </w:r>
    </w:p>
    <w:p>
      <w:r>
        <w:t>Paddle along the base of the 100 meter high Stormy Lake Bluffs</w:t>
      </w:r>
    </w:p>
    <w:p>
      <w:r>
        <w:t>Hike to the top for a view of the local landscape</w:t>
      </w:r>
    </w:p>
    <w:p>
      <w:r>
        <w:t>Day and overnight canoe accessible campsites</w:t>
      </w:r>
    </w:p>
    <w:p>
      <w:r>
        <w:t>Hiking and biking trails for all levels of experience and adventure</w:t>
      </w:r>
    </w:p>
    <w:p>
      <w:r>
        <w:t>Car, RV, walk-in and backcountry camping</w:t>
      </w:r>
    </w:p>
    <w:p>
      <w:r>
        <w:t>Natural Heritage Education programming from July to September</w:t>
      </w:r>
    </w:p>
    <w:p>
      <w:r>
        <w:t>Fall colours in an Oak/Maple/Birch hardwood forest</w:t>
      </w:r>
    </w:p>
    <w:p>
      <w:r>
        <w:t>Camping at Restoule is offered in three campgrounds and an easily accessible backcountry setting.</w:t>
      </w:r>
    </w:p>
    <w:p>
      <w:r>
        <w:t>Tent, trailer and RV campsites are available with or without electricity on a good variety of campsites along the shores of Restoule Lake.</w:t>
      </w:r>
    </w:p>
    <w:p>
      <w:r>
        <w:t>For the adventurous, there are a wide selection of walk-in and canoe-in campsites on Stormy, Clear Lake and the Restoule River where you can explore for an afternoon, stay for the day or complete a five day canoe route.</w:t>
      </w:r>
    </w:p>
    <w:p>
      <w:r>
        <w:t>Boat launches and docks are provided on Restoule and Stormy Lakes where boating, canoeing, over night camping and day trips are all exceptional ways to explore the front and back country in Restoule Provincial Park.</w:t>
      </w:r>
    </w:p>
    <w:p>
      <w:r>
        <w:t>Putts Point and Bells Point feature campsites without electricity and three beaches; one of which is designated as pet friendly. 10 walk-in campsites are located on the shoreline in Bells Point Campground; these relatively secluded sites are less than five minutes from the parking lot and provide the best of the car camping and backcountry experiences.</w:t>
      </w:r>
    </w:p>
    <w:p>
      <w:r>
        <w:t>Flush and vault toilets, laundry facilities and showers are available in Putts and Bells Point Campgrounds.</w:t>
      </w:r>
    </w:p>
    <w:p>
      <w:r>
        <w:t>Kettle Point Campground contains the parks 97 electrical campsites. Large and small trailers alike will fit on all of the sites in Kettle Point where you will also find flush and vault toilets, laundry facilities and showers.</w:t>
      </w:r>
    </w:p>
    <w:p>
      <w:r>
        <w:t>Three group campsites offer a secluded way to camp with your friends and family along the Restoule River.  Our sites will accommodate groups ranging in size from 15 to 100.</w:t>
      </w:r>
    </w:p>
    <w:p>
      <w:r>
        <w:t>Potable water and vault toilets are available on site and access to the parks main trail head is nearby.</w:t>
      </w:r>
    </w:p>
    <w:p>
      <w:r>
        <w:t>Reservations are required; please call the park directly beginning on the first business day of May. 705 729-2010</w:t>
      </w:r>
    </w:p>
    <w:p>
      <w:r>
        <w:t>These relatively secluded sites are less than five minutes from the parking lot and provide the best of the car and backcountry experiences.  Potable water and a composting toilet service this ten site campground on the shore of Restoule Lake.</w:t>
      </w:r>
    </w:p>
    <w:p>
      <w:r>
        <w:t>You can make an afternoon or day trip to many of the backcountry sites on Stormy and Clear Lakes. Accessible by foot, boat and canoe these sites also provide a jumping off point for a multi-day canoe route that will take you on a round trip from Restoule Provincial Park, to the French River, North to Lake Nipissing and then back to Restoule through Shoal and Bass Lakes. Rated at easy to moderate, there are well marked campsites and portages along this four to five day adventure.</w:t>
      </w:r>
    </w:p>
    <w:p>
      <w:r>
        <w:t>High water levels may increase the difficulty of the rapids located along the Restoule and French Rivers.</w:t>
        <w:br/>
        <w:t>Low water levels may increase the number and length of portages on the north/south leg of the route through Shoal and Bass Lakes.</w:t>
      </w:r>
    </w:p>
    <w:p>
      <w:r>
        <w:t>For more information, a canoe route map or to check seasonal conditions, please call the park directly. 705 729-2010</w:t>
      </w:r>
    </w:p>
    <w:p>
      <w:r>
        <w:t>Although significantly more adventurous, you can choose to hike into many of the backcountry campsites. This will be a mostly off-trail experience. A GPS, accurate map, appropriate gear and experience are all required to take advantage of these opportunities.</w:t>
      </w:r>
    </w:p>
    <w:p>
      <w:r>
        <w:t>Prized for it’s location at the end of the highway, you will be leaving the traffic behind. With hiking and biking trails to suit all levels of skill and desire for exploration, beaches and a full Natural Heritage Education program, there is never a lack of things to do or places to explore.</w:t>
      </w:r>
    </w:p>
    <w:p>
      <w:r>
        <w:t>The easily accessible backcountry has excellent opportunities for part or full day adventures to visit the 100 metre bluffs on Stormy Lake or a remote campsite along the Restoule River. You can also make an overnight excursion or choose to challenge the whole canoe route.</w:t>
      </w:r>
    </w:p>
    <w:p>
      <w:r>
        <w:t xml:space="preserve">Fire Tower Trail - 7 km </w:t>
        <w:br/>
        <w:t>This loop trail will take from 2 to 2.5 hours and is rated as moderate with several steep rocky climbs.</w:t>
      </w:r>
    </w:p>
    <w:p>
      <w:r>
        <w:t xml:space="preserve">The fire Tower Trail ascends through mixed forest cover and provides the opportunity to experience several stages of natural history including forest fire and severe wind events. The reward for your hard work is a spectacular view from atop the 100 meter tall Stormy Lake Bluffs and a close inspection of a historic fire tower. </w:t>
      </w:r>
    </w:p>
    <w:p>
      <w:r>
        <w:t xml:space="preserve">The River Trail - 2 km </w:t>
        <w:br/>
        <w:t>This loop trail is rated as easy as it takes you through the rolling topography of the west side of the Restoule River. This gently paced trail will take you about 45 minutes to complete.</w:t>
      </w:r>
    </w:p>
    <w:p>
      <w:r>
        <w:t xml:space="preserve">Rangers Point Trail – 1 km </w:t>
        <w:br/>
        <w:t>This easy loop trail provides walk-in access to two spectacular campsites in the backcountry. Bring a picnic lunch and enjoy the serenity of a waterfront campsite on Stormy Lake.</w:t>
      </w:r>
    </w:p>
    <w:p>
      <w:r>
        <w:t xml:space="preserve">Angels Point – 5 km </w:t>
        <w:br/>
        <w:t>There are two loops to this hiking and cycling trail, both are appropriate to every level of experience from “just out of training wheels” and beyond. Rated as easy, you can complete both loops in less than 60 minutes or spend a while longer to explore this rolling terrain.</w:t>
      </w:r>
    </w:p>
    <w:p>
      <w:r>
        <w:t>Gibs Trail – This moderate to difficult linear trail is as long as you choose to make it. Gibs Trail is a beautiful undeveloped backcounty trail that leads out of the park into adjacent Crown lands. This trail is generally unmarked and unmaintained but remains obvious as it progresses generally westward toward the French River. Bicycles are permitted on Gibs Trail. Sections of this trail remain wet all season and several beaver dam crossings can add to the difficulty.</w:t>
      </w:r>
    </w:p>
    <w:p>
      <w:r>
        <w:t>Once outside of the park, Gibs Trail has several branches and dead ends. A GPS and accurate map are recommended if you plan to leave the park boundaries.</w:t>
      </w:r>
    </w:p>
    <w:p>
      <w:r>
        <w:t>There are many secluded kilometers of lakes and river to explore by boat, canoe and kayak. Well marked campsites and portages provide easy access to Restoule, Stormy and Clear Lakes and the Restoule River.</w:t>
      </w:r>
    </w:p>
    <w:p>
      <w:r>
        <w:t>Three sandy beaches on Restoule Lake provide a relaxing place to soak up the sun. The Bells Point Beach is also pet friendly.</w:t>
      </w:r>
    </w:p>
    <w:p>
      <w:r>
        <w:t>There are many secluded kilometers of lakes and river to explore by boat, canoe and kayak. Well marked campsites and portages provide easy access to Restoule, Stormy and Clear Lake and the Restoule River. Boat launches and docks are located on Restoule and Stormy Lakes for day and overnight docking.</w:t>
      </w:r>
    </w:p>
    <w:p>
      <w:r>
        <w:t>Lake Trout, Splake, Walleye, Pike, Muskie, Large and Smallmouth Bass and Lake Whitefish are commonly caught on the front and backcountry lakes in and around the park.</w:t>
      </w:r>
    </w:p>
    <w:p>
      <w:r>
        <w:t>Gibs Trail and Angels Point Trails are bicycle friendly and the many kilometers of road in the park make this an excellent way to get from point to point.</w:t>
      </w:r>
    </w:p>
    <w:p>
      <w:r>
        <w:t>Educational, entertaining programs are offered 4-6 times a week from July to September.</w:t>
      </w:r>
    </w:p>
    <w:p>
      <w:r>
        <w:t>More than 90 species of birds frequent the waters and forests of Restoule including, Peregrine Falcons, Bald Eagle and Osprey.</w:t>
      </w:r>
    </w:p>
    <w:p>
      <w:r>
        <w:t>Time and location restrictions exist. Please contact the park directly for details and seasonal variations.</w:t>
      </w:r>
    </w:p>
    <w:p>
      <w:r>
        <w:t>Restoule is a fully serviced park offering campsites with and without electricity, trailer sanitary services, showers, flush toilets and laundry facilities. Day-use and an easily accessible backcountry offer endless opportunities for exploration and discovery. You can also join our team of nature interpreters for a more structured experience on a guided hike, evening program or at the visitor centre.</w:t>
      </w:r>
    </w:p>
    <w:p>
      <w:r>
        <w:t>Located in Putts Point and Kettle Point Campgrounds comfort stations include showers, laundry and flush toilets.</w:t>
      </w:r>
    </w:p>
    <w:p>
      <w:r>
        <w:t>Located in each of the two comfort stations in the campgrounds.</w:t>
      </w:r>
    </w:p>
    <w:p>
      <w:r>
        <w:t>Comfort stations, two vault toilets and five campsites.</w:t>
      </w:r>
    </w:p>
    <w:p>
      <w:r>
        <w:t xml:space="preserve">There are numerous superb drive-in, and walk/paddle-in opportunities. </w:t>
      </w:r>
    </w:p>
    <w:p>
      <w:r>
        <w:t>Located in each of the two comfort stations in the campgrounds.</w:t>
      </w:r>
    </w:p>
    <w:p>
      <w:r>
        <w:t>Located in each of the three campgrounds and at the Stormy Lake access point</w:t>
      </w:r>
    </w:p>
    <w:p>
      <w:r>
        <w:t>Bicycles, canoes and kayaks are available for rent.</w:t>
      </w:r>
    </w:p>
    <w:p>
      <w:r>
        <w:t xml:space="preserve"> </w:t>
      </w:r>
    </w:p>
    <w:p>
      <w:r>
        <w:t>Two picnic shelters (no reservations required) are located in the day use area along the shores of the Restoule River.</w:t>
      </w:r>
    </w:p>
    <w:p>
      <w:r>
        <w:t>Located in the Day-Use Area at the Ranges Point trailhead. Open from July through August. Hours are posted thoughout the park.</w:t>
      </w:r>
    </w:p>
    <w:p>
      <w:r>
        <w:t>Located adjacent to the Bells Point Beach which is also designated as pet friendly.</w:t>
      </w:r>
    </w:p>
    <w:p>
      <w:r>
        <w:t xml:space="preserve">          </w:t>
      </w:r>
    </w:p>
    <w:p>
      <w:pPr>
        <w:pStyle w:val="Heading1"/>
      </w:pPr>
      <w:r>
        <w:t>Rideau River</w:t>
      </w:r>
    </w:p>
    <w:p>
      <w:r>
        <w:t>Located on the historic Rideau Waterway, a UNESCO World Heritage Site</w:t>
      </w:r>
    </w:p>
    <w:p>
      <w:r>
        <w:t>Enjoy family camping on nice level, shaded campsites with all of the amenities nearby</w:t>
      </w:r>
    </w:p>
    <w:p>
      <w:r>
        <w:t>Great base for exploring Ottawa; only 40 minutes away or the small towns that line the Rideau.</w:t>
      </w:r>
    </w:p>
    <w:p>
      <w:r>
        <w:t>Explore the waters of the Rideau by canoe or motorboat; perhaps fish for muskie or bass</w:t>
      </w:r>
    </w:p>
    <w:p>
      <w:r>
        <w:t>Rideau River offers car camping suited to those who camp with just tents as well as those who travel with a tent trailer or RV.  Group camping is also available at the park and is well separated from the main campground.</w:t>
      </w:r>
    </w:p>
    <w:p>
      <w:r>
        <w:t>Rideau River has almost 200 level campsites, located in a mature forest. One-quarter have electrical service and two barrier-free sites have electricity and water. Nine group campsites accommodate large groups. Two comfort stations with showers are centrally located and drinking water and vault toilets are throughout the campground.</w:t>
      </w:r>
    </w:p>
    <w:p>
      <w:r>
        <w:t>Rideau River has seven group campsites that accommodate groups up to 125 people. Two sites are located near the beach and all are within walking distance of the beach. Water taps and vault toilets are available on site. Proximity to comfort stations varies depending on the site. Reservations can be made by calling the park directly at (613) 258-2740.</w:t>
      </w:r>
    </w:p>
    <w:p>
      <w:r>
        <w:t>Rideau River Provincial Park is on the doorstep of the Nation’s Capital. Within a 40 minute drive, campers have access to downtown Ottawa national museums, shopping and entertainment. Even closer to the park, within 20 minutes, are several golf courses and charming small towns, including Merrickville on the historic Rideau Canal.</w:t>
      </w:r>
    </w:p>
    <w:p>
      <w:r>
        <w:t>The park is located on the Rideau Waterway, a UNESCO World Heritage Site. Bring your boat or rent a canoe and launch from the park’s boat launch out onto Long Reach, the longest stretch of the Rideau that is uninterrupted by locks.</w:t>
        <w:br/>
        <w:br/>
        <w:t xml:space="preserve">Watch history in action at Burritt’s Rapids or Long Reach lockstation, both a 20-minute drive, where lockmasters continue the tradition of hand-operating the locks to raise and lower boats traveling between Kingston and Ottawa. </w:t>
      </w:r>
    </w:p>
    <w:p>
      <w:r>
        <w:t>Go for an early morning hike along the Shoreline Trail and look for wildlife along the riverbank such as frogs, turtles and Great Blue Herons.</w:t>
      </w:r>
    </w:p>
    <w:p>
      <w:r>
        <w:t>Shoreline Trail – 1.5 km, linear, easy</w:t>
        <w:br/>
        <w:t>Hike the Shoreline Trail and look for wildlife along the riverbank such as frogs, turtles and Great Blue Herons.</w:t>
      </w:r>
    </w:p>
    <w:p>
      <w:r>
        <w:t>Paddling on the Rideau</w:t>
        <w:br/>
        <w:t>The Rideau River is part of the Rideau Canal UNESCO World Heritage Site. This waterway offers lots of opportunities for paddlers wanting to explore. Visit this website and click on paddling guide 14 for points of interest near the park, for example, a 7 km paddle up Kemptville Creek to the town of Kemptville.</w:t>
      </w:r>
    </w:p>
    <w:p>
      <w:r>
        <w:t>The Main Beach, a sandy beach on the Rideau River, is located next to the campground. The swimming area is marked with buoys and has a gradual drop-off. Please note: there are no lifeguards posted at the beaches. Amenities include picnic tables and a picnic shelter in the shady, grassy area. Flush toilets and change rooms are on site as well.</w:t>
      </w:r>
    </w:p>
    <w:p>
      <w:r>
        <w:t xml:space="preserve">Power boats are allowed on the Rideau River. There are many fascinating points of interest to explore. Venture upstream, 20 km to Burritts Rapids lockstation or downstream, 20 km to Long Reach lockstation in Manotick. Take a trip through the locks for a real adventure! Marinas are located along the way. </w:t>
      </w:r>
    </w:p>
    <w:p>
      <w:r>
        <w:t>Visit http://www.rideau-info.com/canal/paddling/index.html#guides for suggested points of interest and click on guides 13 or 14 for day trips from the park.</w:t>
      </w:r>
    </w:p>
    <w:p>
      <w:r>
        <w:t>This section of the Rideau River is very popular for muskie anglers. Good opportunities also exist for bass, walleye and panfish. Ask at the Park Office about Tackleshare, a fishing rod and reel loaner program.</w:t>
      </w:r>
    </w:p>
    <w:p>
      <w:r>
        <w:t>There are no dedicated bicycle trails at Rideau River but bicycles are permitted on campground roads.</w:t>
      </w:r>
    </w:p>
    <w:p>
      <w:r>
        <w:t>Watch for waterfowl, Great Blue Herons and osprey along the Rideau River in the park. The Rideau Bird Sanctuary, west of Merrickville, provides excellent birding opportunities.</w:t>
      </w:r>
    </w:p>
    <w:p>
      <w:r>
        <w:t xml:space="preserve">Modern camping facilities are available in the campground with comfort stations, showers, flush toilets, laundry facilities, water taps and garbage and recycling facilities. </w:t>
      </w:r>
    </w:p>
    <w:p>
      <w:r>
        <w:t>Canoe rentals are available at the Park Office. Personal Flotation Devices (PFDs) are available for load with a $25 refundable deposit. Free fishing rods and reels are also available to borrow as part of the Tackleshare program.</w:t>
      </w:r>
    </w:p>
    <w:p>
      <w:r>
        <w:t>The Park Office stocks ice cream, firewood, ice, worms and Ontario Parks souvenirs.</w:t>
      </w:r>
    </w:p>
    <w:p>
      <w:r>
        <w:t>Other amenities include a boat launch and picnic shelter.</w:t>
      </w:r>
    </w:p>
    <w:p>
      <w:r>
        <w:t>Two comfort stations complete with showers and flush toilets, are centrally located in the campground. The Main Beach also has flush toilets.</w:t>
      </w:r>
    </w:p>
    <w:p>
      <w:r>
        <w:t>Flush toilets are found in the two campground comfort stations and at the Main Beach.</w:t>
      </w:r>
    </w:p>
    <w:p>
      <w:r>
        <w:t>The two campground and main beach comfort stations have barrier-free access. Rideau River also has two barrier-free campsites.</w:t>
      </w:r>
    </w:p>
    <w:p>
      <w:r>
        <w:t>Picnic tables are located at the Main Beach. There is a separate beach area with picnic tables available for rental by groups. Contact the park directly (613-258-2740) for more information or to reserve.</w:t>
      </w:r>
    </w:p>
    <w:p>
      <w:r>
        <w:t>Laundry facilities are located in one comfort station.</w:t>
      </w:r>
    </w:p>
    <w:p>
      <w:r>
        <w:t>A boat launch provides access to the Rideau River.</w:t>
      </w:r>
    </w:p>
    <w:p>
      <w:r>
        <w:t>Canoes can be rented from the Park Office and picked up at the boat launch. Personal Floatation Devices (PFDs) are also available for loan with a $25 refundable deposit. Fishing rod and reel are available free to loan from the Park Office as part of the Tackleshare program.</w:t>
      </w:r>
    </w:p>
    <w:p>
      <w:r>
        <w:t>The Park Office stocks ice cream, firewood, ice, canoe rentals, worms and park souvenirs.</w:t>
      </w:r>
    </w:p>
    <w:p>
      <w:r>
        <w:t>A picnic shelter is located at the main beach. It is available on a first-come, first-served basis.</w:t>
      </w:r>
    </w:p>
    <w:p>
      <w:r>
        <w:t xml:space="preserve">          </w:t>
      </w:r>
    </w:p>
    <w:p>
      <w:pPr>
        <w:pStyle w:val="Heading1"/>
      </w:pPr>
      <w:r>
        <w:t>Rock Point</w:t>
      </w:r>
    </w:p>
    <w:p>
      <w:r>
        <w:t>Exposed fossils of a coral reef dating back to over 350 million years embedded in limestone shelf along the beach</w:t>
      </w:r>
    </w:p>
    <w:p>
      <w:r>
        <w:t>Viewing platform above sand dunes</w:t>
      </w:r>
    </w:p>
    <w:p>
      <w:r>
        <w:t>2 km hiking trail</w:t>
      </w:r>
    </w:p>
    <w:p>
      <w:r>
        <w:t>1 km of sandy beach</w:t>
      </w:r>
    </w:p>
    <w:p>
      <w:r>
        <w:t>Fall monarch butterfly migration</w:t>
      </w:r>
    </w:p>
    <w:p>
      <w:r>
        <w:t>Bird banding station and viewing opportunities</w:t>
      </w:r>
    </w:p>
    <w:p>
      <w:r>
        <w:t>The campground is located on a bluff that runs along the shore of Lake Erie offering some great views and sunsets over the lake. The beach is easily accessed from the campground for swimming or basking in the sun, relaxing and picnicking.</w:t>
      </w:r>
    </w:p>
    <w:p>
      <w:r>
        <w:t>Walk the trails and explore the different forest types found in the park. Hike along the limestone shelf for bird watching or to discover fossils of a corral reef that are over 350 millions years old.</w:t>
      </w:r>
    </w:p>
    <w:p>
      <w:r>
        <w:t>There are four areas for car camping in Rock Point: Kinsey, Niece, Minor and Lookout.</w:t>
      </w:r>
    </w:p>
    <w:p>
      <w:r>
        <w:t>Kinsey and Niece camping areas offer electrical campsites and can accommodate equipment ranging from large trailers to tents. Amenities such as water taps, comfort stations and laundry facilities are close by. Swimming, access to hiking trails and the Park Store are nearby.</w:t>
      </w:r>
    </w:p>
    <w:p>
      <w:r>
        <w:t>Minor and Lookout do not offer electrical service but the campsites accommodate tents to small trailers. Water taps and comfort stations complete with laundry facilities are close by. Waterfront trails are easily accessed taking you to the park beach or to the limestone shelf that juts out into Lake Erie.</w:t>
      </w:r>
    </w:p>
    <w:p>
      <w:r>
        <w:t>Rock Point has three group campsites available. Each site can accommodate up to 35 to 40 people and has a fire pit and picnic table. Water tap and flush toilets are close by. It is a short walk to the beach and Park Store.</w:t>
        <w:br/>
        <w:t>Call the park directly to inquire about making a reservation. (905) 774-6642</w:t>
      </w:r>
    </w:p>
    <w:p>
      <w:r>
        <w:t>Learn about Birds: During the spring and fall there are over 260 bird species migrating through the park. There is a bird banding station in the park that is part of the Haldimand Bird Observatory. The banding station not only places bands on birds but observes and records the number and different species that travel through the park. The banding station shares their work and knowledge with park visitors through talks and demonstrations. You are encouraged to visit the banding station during the banding season.</w:t>
      </w:r>
    </w:p>
    <w:p>
      <w:r>
        <w:t>Hunt for Fossils: Over 350 million years ago the area where Rock Points sits, was once a tropical corral reef. On the southeast corner of the park, exposed fossils can be found in the limestone shelf that juts out into the lake.</w:t>
      </w:r>
    </w:p>
    <w:p>
      <w:r>
        <w:t>Enjoy the beach: Enjoy the day basking in the sun on the 1 km long beach. If you need some shade head for the day-use areas and sit under the trees and enjoy a picnic with friends and family. Gas barbeques are available for rent from the Park Store.</w:t>
      </w:r>
    </w:p>
    <w:p>
      <w:r>
        <w:t>Share fun and learning with your children: Learn about Rock Point’s natural and cultural resources by joining park staff at a Natural Heritage Education program. These programs are for the whole family to explore the park’s natural features. Build lasting memories with the family by attending one of the park’s evening campfire programs where you can sing along and learn some new campfire songs and eat S’mores.</w:t>
      </w:r>
    </w:p>
    <w:p>
      <w:r>
        <w:t>Woodlot Trail - 2 km</w:t>
        <w:br/>
        <w:t>Explore a variety of forest and wetland communities including Carolinian, Oak Savanna and old farm fields that are slowly being reclaimed by the forest. The trail will lead you to a viewing platform built on top of the park’s sand dunes overlooking Lake Erie.</w:t>
      </w:r>
    </w:p>
    <w:p>
      <w:r>
        <w:t xml:space="preserve">Pet Exercise Trail - .5 km linear trail. </w:t>
      </w:r>
    </w:p>
    <w:p>
      <w:r>
        <w:t>There is a 1 km natural sand/pebble beach that runs from the campground to the day-use area. The beach gradually drops off and is not marked with a buoy line. Please note: there are no lifeguards posted at the beach. Pets are only permitted on the far west end of the beach in the day-use area.</w:t>
      </w:r>
    </w:p>
    <w:p>
      <w:r>
        <w:t>Boats are permitted on Lake Erie but there is no boat launch or docking within the park.</w:t>
      </w:r>
    </w:p>
    <w:p>
      <w:r>
        <w:t>Fish of the limestone rock outcrop for Large and Smallmouth Bass and pickerel.</w:t>
      </w:r>
    </w:p>
    <w:p>
      <w:r>
        <w:t>Fun and active educational programs are offered by park staff. Take a hike with the naturalist, join staff at a slide show or stop by an evening campfire program to learn about the park’s natural and cultural environment.</w:t>
      </w:r>
    </w:p>
    <w:p>
      <w:r>
        <w:t>Over 260 bird species have been recorded in the park. A bird banding station located in the west end of the park allows you to see many of these species up close.</w:t>
      </w:r>
    </w:p>
    <w:p>
      <w:r>
        <w:t>Fall waterfowl hunting is permitted after the park closes. For more information please contact the park (905) 774-6642</w:t>
      </w:r>
    </w:p>
    <w:p>
      <w:r>
        <w:t>Stop by the park store for all your camping needs. We stock a variety of camping equipment, grocery items, snacks, soft drinks and serve hot food.</w:t>
      </w:r>
    </w:p>
    <w:p>
      <w:r>
        <w:t>Modern convenient facilities complete with showers, laundry facilities and flush toilets are located in the Kinsey and Minor camping areas.</w:t>
      </w:r>
    </w:p>
    <w:p>
      <w:r>
        <w:t>Comfort stations have showers and flush toilets and are complete with laundry facilities.</w:t>
      </w:r>
    </w:p>
    <w:p>
      <w:r>
        <w:t>Flush toilets are found in all comfort stations, including the day-use and group camping areas.</w:t>
      </w:r>
    </w:p>
    <w:p>
      <w:r>
        <w:t>Barrier-free access is available at all comfort stations, park office and park store.</w:t>
      </w:r>
    </w:p>
    <w:p>
      <w:r>
        <w:t>Day-use is on the west end of the park and runs along the park’s beach. Picnic tables and washroom facilities are available. Gas barbeques are available for rent from the park store that is located in this area. Please note that there are no lifeguards are on duty.</w:t>
      </w:r>
    </w:p>
    <w:p>
      <w:r>
        <w:t>Both comfort stations found in the Kinsey and Minor Camping areas have coin operated washing machines and driers. Laundry soap dispensers are also available.</w:t>
      </w:r>
    </w:p>
    <w:p>
      <w:r>
        <w:t>Bicycles and barbeques are available for rent from the park store.</w:t>
      </w:r>
    </w:p>
    <w:p>
      <w:r>
        <w:t>The park store is located in the day-use area and carries a variety of camping items, ice, groceries, gifts and souvenirs, snacks, hot food and drinks.</w:t>
      </w:r>
    </w:p>
    <w:p>
      <w:r>
        <w:t>There is one picnic shelter located in the day-use area. This shelter can be reserved by contacting the park office (905) 774-6642.</w:t>
      </w:r>
    </w:p>
    <w:p>
      <w:r>
        <w:t>Pets are permitted on the far west end of the beach in the day-use area.</w:t>
      </w:r>
    </w:p>
    <w:p>
      <w:r>
        <w:t xml:space="preserve">          </w:t>
      </w:r>
    </w:p>
    <w:p>
      <w:pPr>
        <w:pStyle w:val="Heading1"/>
      </w:pPr>
      <w:r>
        <w:t>Rondeau</w:t>
      </w:r>
    </w:p>
    <w:p>
      <w:r>
        <w:t xml:space="preserve">11 km of sandy beaches on Lake Erie </w:t>
      </w:r>
    </w:p>
    <w:p>
      <w:r>
        <w:t>Excellent hiking, biking, and rollerblading opportunities</w:t>
      </w:r>
    </w:p>
    <w:p>
      <w:r>
        <w:t>World renowned bird watching destination including the springtime “Festival of Flight” that attracts birdwatchers from across Ontario and the United States.</w:t>
      </w:r>
    </w:p>
    <w:p>
      <w:r>
        <w:t>Fishing and water recreation (canoeing, windsurfing)</w:t>
      </w:r>
    </w:p>
    <w:p>
      <w:r>
        <w:t>Old growth Carolinian forest along with extensive coastal wetland</w:t>
      </w:r>
    </w:p>
    <w:p>
      <w:r>
        <w:t>Rondeau offers unique car camping experiences in two ecosystems that are very rare in Canada.  Camping in these habitats provides park visitors with the possibility of up-close interactions with rare and interesting animals including Ontario’s only lizard, the Common Five-lined Skink, and the striking Red-headed Woodpecker.</w:t>
      </w:r>
    </w:p>
    <w:p>
      <w:r>
        <w:t xml:space="preserve">The main campground at Rondeau opens the first Friday in April and closes the last Sunday in October.  It is located in the north end of the park in an Oak Savanna ecosystem, within walking distance of sandy beaches, the Park Store, prime fishing locations, and other recreational opportunities.   </w:t>
      </w:r>
    </w:p>
    <w:p>
      <w:r>
        <w:t>The two group campsites at Rondeau are located deep in the heart of the Carolinian forest and are accessed via Harrison Trail from Bennett Avenue.</w:t>
      </w:r>
    </w:p>
    <w:p>
      <w:r>
        <w:t>Rondeau has one campground in the north end of the park that opens the first Friday in April and closes the last Sunday in October.</w:t>
      </w:r>
    </w:p>
    <w:p>
      <w:r>
        <w:t>You navigate through the main campground on a series of parallel roads named after trees; campsites can accommodate equipment ranging from tents only to large trailers and some offer electrical hook-up.  Amenities such as water taps, comfort stations and laundry facilities are close by.  Swimming, boating and the Park Store are only a short distance away.</w:t>
      </w:r>
    </w:p>
    <w:p>
      <w:r>
        <w:t>Rondeau has two group campsites, which are ideally suited for youth groups (i.e. Boy Scouts, Girl Guides). The group area is located off Harrison Trail in a fairly remote forested area of the park with very basic facilities.</w:t>
      </w:r>
    </w:p>
    <w:p>
      <w:r>
        <w:t xml:space="preserve">Group Site #401 will accommodate tents as well as small trailers with a maximum of 50 people.  Group Site #402 will accommodate tents only and 25-30 people.  </w:t>
      </w:r>
    </w:p>
    <w:p>
      <w:r>
        <w:t xml:space="preserve">Each site is equipped with a large fire pit and picnic tables. Electricity and water are not available at these sites and are serviced by Porta-John toilets. </w:t>
      </w:r>
    </w:p>
    <w:p>
      <w:r>
        <w:t xml:space="preserve">Separate from the other campground, the group camping area is a five minute drive to both the beach and comfort stations. You are welcome to use the shower facilities in our main campground. We also recommend that you bring containers for water and can fill them at the trailer filling station or from a water tap in the campground. </w:t>
      </w:r>
    </w:p>
    <w:p>
      <w:r>
        <w:t xml:space="preserve">Please note: Alcohol is not permitted in any of the public areas in the group camp area. </w:t>
      </w:r>
    </w:p>
    <w:p>
      <w:r>
        <w:t>Reservations can be made by calling the park directly at (519) 674-1750</w:t>
      </w:r>
    </w:p>
    <w:p>
      <w:r>
        <w:t xml:space="preserve">Explore the rare ecosystems that jut out from the shores of Lake Erie in the southern reaches of Ontario. The Rondeau peninsula is an enormous crescent-shaped sandspit featuring delicate sand dunes covered with hardy grasses, a large tract of Carolinian forest and an extensive marsh where American and Least Bitterns, Bald Eagles and Sandhill Cranes nest.   </w:t>
      </w:r>
    </w:p>
    <w:p>
      <w:r>
        <w:t>Learn about unique and rare species including: American Beech, Sassafras, Sugar Maple, Shagbark Hickory and Tulip trees that thrive in Rondeau’s Carolinian forest. This is one of Canada’s largest Carolinian forests and it features trees in excess of 200 years old. Sunlit meadows of prairie grasses grow among towering oaks and pines in a protected Oak Savanna. Species at risk, including the endangered Prothonotary Warbler, Common Five-lined Skink, and Fowler’s Toad call Rondeau home.</w:t>
      </w:r>
    </w:p>
    <w:p>
      <w:r>
        <w:t>Cycle or hike your way into the heart of the peninsula with a picnic lunch, relax on the Lake Erie shoreline, or canoe into the extensive marsh.</w:t>
      </w:r>
    </w:p>
    <w:p>
      <w:r>
        <w:t>Participate in the Natural Heritage Education program that will provide you with hands-on, entertaining ways to explore the park and learn more about the species at risk, Carolinian forest, and natural history. Did you know that Rondeau is home to more species at risk than any other provincial park in Ontario?</w:t>
      </w:r>
    </w:p>
    <w:p>
      <w:r>
        <w:t xml:space="preserve">Spice Bush Trail - 1.5km loop, 1 hour, easy  </w:t>
        <w:br/>
        <w:t>The Spicebush Trail winds through a southern hardwood forest of old growth Tulip Tree, American Beech, and maple. In spring, the forest floor is carpeted in wildflowers making the trail a botanists delight. The trail explores the transition between Carolinian forest and marsh and is an excellent site for bird watching.</w:t>
      </w:r>
    </w:p>
    <w:p>
      <w:r>
        <w:t xml:space="preserve">Black Oak Trail: 1.4 km loop, 1 hour, easy </w:t>
        <w:br/>
        <w:t>The Black Oak Trail winds through a narrow strip of Pine-Oak Savanna. Several meadows along the trail bloom with brilliant Wood Lily, Wild Columbine, and Woodland Sunflower. This is an excellent trail for bird watching.</w:t>
      </w:r>
    </w:p>
    <w:p>
      <w:r>
        <w:t>Tulip Tree Trail – 1.2 km loop, 1 hour, easy</w:t>
        <w:br/>
        <w:t>This barrier-free trail travels through a mature Carolinian forest with the majority of the trail being boardwalk for handicap accessibility. Hikers will have an opportunity to see examples of Carolinian trees that are rare in Ontario such tulip trees, sassafras, and Shagbark Hickory. During May, this is also the best trail to see the endangered Prothonotary Warbler. (An all-terrain wheelchair is available for use from the Visitor Centre)</w:t>
      </w:r>
    </w:p>
    <w:p>
      <w:r>
        <w:t xml:space="preserve">Marsh Trail – 7.2 km one way, 14.4 km return, 5-6 hours, easy </w:t>
        <w:br/>
        <w:t>The Marsh Trail travels through the heart of Rondeau’s extensive marsh on an old gravel base roadway. One kilometer into your hike you will come to our two storey viewing tower that will provide you with a true bird’s eye view of the marsh and Rondeau Bay. The marsh is dominated by wild rice, cattails and water lilies. Dozens of species of wetland birds breed here during the summer and thousands of waterfowl stop to feed during migration. Watch for our resident pair of Bald Eagles as you travel along this trail. This trail can also be used for cycling.</w:t>
      </w:r>
    </w:p>
    <w:p>
      <w:r>
        <w:t xml:space="preserve">Harrison Trail - 8 km one way, 16 km return, 4 hours, easy </w:t>
        <w:br/>
        <w:t xml:space="preserve">Harrison Trail was once a gravel roadway, originally constructed to provide access to the lighthouse at the tip of the peninsula. The trail is now closed to vehicles, but is perfect for walking and cycling. The trail travels the length of the park and passes through a variety of habitats including Oak Woodland, Oak Savanna, small prairie openings and Carolinian forest. This is an excellent trail to view birds, butterflies and wildflowers. </w:t>
      </w:r>
    </w:p>
    <w:p>
      <w:r>
        <w:t>South Point Trail – 8 km, loop, 2.5 hours, easy</w:t>
        <w:br/>
        <w:t xml:space="preserve"> South Point Trail follows an old roadway around the tip of the Rondeau peninsula. You will travel through an extensive Oak Savanna, along the Lake Erie Shoreline and then through the heart of Rondeau’s Carolinian Forest. This trail is suitable for hiking or cycling.</w:t>
      </w:r>
    </w:p>
    <w:p>
      <w:r>
        <w:t>Rondeau Bay: The generally calm and shallow waters of Rondeau Bay offer an excellent canoeing or kayaking experience. Pack some snacks and water and venture out into Rondeau’s marsh, one of the largest remaining coastal wetlands on the lower Great lakes. Look for Spotted Gar at the water’s surface, Bald Eagles soaring overhead or any of six turtle species swimming under your canoe.</w:t>
      </w:r>
    </w:p>
    <w:p>
      <w:r>
        <w:t>Lake Erie: On calm days, canoeing or kayaking on Lake Erie can be a magical experience. Head out early and watch the sunrise as gulls, terns and other waterfowl fly by. If you’re feeling energetic, begin your paddle in Lake Erie and go around the whole peninsula, ending your day in the productive waters of Rondeau Bay.</w:t>
      </w:r>
    </w:p>
    <w:p>
      <w:r>
        <w:t>Lake Erie: Eleven beach accesses lead to 11 kilometres of beautiful sandy beaches along the Lake Erie side of the Rondeau peninsula. Tread lightly and do not move driftwood as these beach and dune habitats are home to many species at risk including the endangered Fowler’s Toad and Common Five-lined Skink.</w:t>
      </w:r>
    </w:p>
    <w:p>
      <w:r>
        <w:t>Rondeau Bay: The government pier on Rondeau Bay provides a more sheltered swimming experience than Lake Erie. Buoys indicate where swimming is allowed.</w:t>
      </w:r>
    </w:p>
    <w:p>
      <w:r>
        <w:t>Lake Erie: Lake Erie is a prime boating destination for sailing, motor boating and kayaking. There is no lakeside boat launch or docking facilities in the park, but both can be found in nearby Erieau.</w:t>
      </w:r>
    </w:p>
    <w:p>
      <w:r>
        <w:t>Rondeau Bay: A popular place for canoeing, kayaking, sailing, windsurfing, kite boarding and motorboats. A boat launch is available in the park, by the park’s Main Office. Due to fluctuating water levels, the boat launch is best suited to watercraft that are 19’ and under.</w:t>
      </w:r>
    </w:p>
    <w:p>
      <w:r>
        <w:t xml:space="preserve">Lake Erie: Salmon, walleye, and perch are the most popular catches in Lake Erie. </w:t>
      </w:r>
    </w:p>
    <w:p>
      <w:r>
        <w:t>Rondeau Bay: The warm, vegetation rich waters of Rondeau Bay offer excellent Largemouth Bass fishing. Perch, sunfish, crappie, catfish, and pike can also be caught in these waters.</w:t>
      </w:r>
    </w:p>
    <w:p>
      <w:r>
        <w:t>Rondeau has an active Natural Heritage Education (NHE) program that runs from spring to late fall. Programs, including hikes, evening programs, slide shows, children’s programs and campfires take place daily in the summer. Join park naturalists on hikes exploring the amazing diversity of the Carolinian forest, canoeing through the extensive marsh or biking past gigantic old growth trees. The Visitor Centre has an indoor theater, interactive displays and live animals. Programs are listed in the “What’s Happening” section of this website (above). For additional information visit the Friends of Rondeau Park.</w:t>
      </w:r>
    </w:p>
    <w:p>
      <w:r>
        <w:t xml:space="preserve">Rondeau is a premiere birding destination providing bird watchers with a world-class experience. 334 species of birds have been recorded in the park and 134 of these have been recorded breeding. Some, like the endangered Prothonotary Warbler, are found in only a few places in Canada. </w:t>
      </w:r>
    </w:p>
    <w:p>
      <w:r>
        <w:t xml:space="preserve">  The Rondeau peninsula is an important stopover for migrating passerines (known as perching or sometimes song birds) and waterfowl in the spring and fall. During these times the park is filled with numerous species of warblers, thrushes, flycatchers and other song birds. Rondeau Bay hosts thousands of ducks and Tundra Swans in the spring and fall.</w:t>
      </w:r>
    </w:p>
    <w:p>
      <w:r>
        <w:t>Rarities including Townsend’s Solitaire, Yellow-throated Warbler, Blue Grosbeak and Painted Bunting often show up on the peninsula during migration.</w:t>
      </w:r>
    </w:p>
    <w:p>
      <w:r>
        <w:t>Hiking, bird watching, waterfowl viewing, ice-fishing, cross-country skiing (no groomed trails), snowshoeing, education programs and activities (check with park at (519)-674-1750 for conditions and schedules).</w:t>
      </w:r>
    </w:p>
    <w:p>
      <w:r>
        <w:t>Waterfowl Blind Hunting available from the middle of September to the middle of December on Rondeau Bay, subject to the Ontario Hunting Regulations. This activity is operated by the Rondeau Bay Waterfowler’s Association. For more information, please contact the Park Office and visit Rondeau Waterfowlers.</w:t>
      </w:r>
    </w:p>
    <w:p>
      <w:r>
        <w:t>Rondeau offers a relaxing camping experience in rare Oak Savanna habitat, located walking distance from the Lake Erie shoreline. Camp with the luxuries of home; barrier-free comfort stations with showers, laundry facilities and flush toilets are available to campers.</w:t>
        <w:br/>
        <w:t xml:space="preserve"> </w:t>
        <w:br/>
        <w:t>Spend some time at the Visitor Centre to get up close and personal with Rondeau’s unique wildlife or stop by the Friends of Rondeau Bookstore for souvenirs, nature books and outdoor clothing. The Bookstore is managed by The Friends of Rondeau Park, a volunteer organization that assists the park with funding educational programs, research and publications.</w:t>
      </w:r>
    </w:p>
    <w:p>
      <w:r>
        <w:t>For the four legged campers, Rondeau has a pet friendly swimming area at Beach Access 11 on Lake Erie.</w:t>
      </w:r>
    </w:p>
    <w:p>
      <w:r>
        <w:t>Three comfort stations are located in the campground providing flush toilets, showers and laundry facilities. A year-round comfort station that offers flush toilets is located beside the Park Store.</w:t>
      </w:r>
    </w:p>
    <w:p>
      <w:r>
        <w:t>All comfort stations are equipped with flush toilets (campground – seasonal; Bay comfort station – year-round). Flush toilets are also available at the Visitor Centre (year-round). Facilities are equipped with vault toilets or Porta-john toilets in remote areas, trails and during winter operation.</w:t>
      </w:r>
    </w:p>
    <w:p>
      <w:r>
        <w:t>Barrier-free access is available throughout the park: showers, comfort station, laundromat, Park Store, Visitor Centre, Friends of Rondeau Bookstore, Visitor Centre washrooms, Tulip Tree Trail and the Waterfowl hunting blind. (An all-terrain wheelchair is available for use from the Visitor Centre).</w:t>
      </w:r>
    </w:p>
    <w:p>
      <w:r>
        <w:t xml:space="preserve">Rondeau has numerous picnic areas. Visitors can choose from picnic areas that are situated facing Lake Erie or Rondeau Bay.  </w:t>
      </w:r>
    </w:p>
    <w:p>
      <w:r>
        <w:t>Within the day-use areas there are two play areas, one is located across from the campground beside the playground picnic shelter and it has jungle gym type equipment. The second is located beside the North Bay picnic shelter on Rondeau Road and has numerous swings. Both have vault toilets nearby.</w:t>
      </w:r>
    </w:p>
    <w:p>
      <w:r>
        <w:t>Laundry facilities are available in each of the three comfort stations in the main campground.</w:t>
      </w:r>
    </w:p>
    <w:p>
      <w:r>
        <w:t>The Rondeau boat launch is located near the park entrance on Rondeau Bay. Due to fluctuating water levels, the ramp is most suited to smaller watercraft (19 ft. and under). Larger watercraft ramp access and boat slips are available nearby outside the park.</w:t>
      </w:r>
    </w:p>
    <w:p>
      <w:r>
        <w:t xml:space="preserve">Personal Floatation Device (PFD) Loan Service </w:t>
        <w:br/>
        <w:t>Visitors can borrow a properly fitted PFD for themselves and their children. Staff can provide additional information and can outfit visitors with a PFD at the Main Gate.</w:t>
      </w:r>
    </w:p>
    <w:p>
      <w:r>
        <w:t xml:space="preserve">OFAH Tackleshare </w:t>
        <w:br/>
        <w:t>Visitors can borrow basic fishing equipment including a rod, reel and tackle for children and new anglers. Stop by the Main Office for more information.</w:t>
      </w:r>
    </w:p>
    <w:p>
      <w:r>
        <w:t>Five picnic shelters can be reserved. (A fee does apply, contact the Park Office).</w:t>
      </w:r>
    </w:p>
    <w:p>
      <w:r>
        <w:t>The Park Store, located on the Rondeau Bay side of the park is within walking distance of the campground and sells a variety of sundry and camping supplies, as well as basic grocery items. The store also provides numerous souvenir and clothing choices, which includes the Ontario Parks Merchandise line. An extensive snack bar and grill is also available, where you can get your favourite food fix. Don’t forget the ice cream! Check out what’s new each week.</w:t>
      </w:r>
    </w:p>
    <w:p>
      <w:r>
        <w:t>While at the Visitor Centre, stop by the Friends of Rondeau gift store which has a variety of items for the nature enthusiast and souvenir hunter. For the avid birder, this is the place to look for field guides, checklists, bird feeders, clothing and more.</w:t>
      </w:r>
    </w:p>
    <w:p>
      <w:r>
        <w:t>Rondeau has five picnic shelters that can be reserved, one on the Lake Erie side of the park, three along Rondeau Bay, and one south of the campground near a playground (a fee does apply – contact the Park Office).</w:t>
      </w:r>
    </w:p>
    <w:p>
      <w:r>
        <w:t>The Visitor Centre at Rondeau is located 5 km south of the campground at the intersection of Lakeshore Road and Gardiner Avenue. Travel there by bicycle down Harrison Trail or by car down Rondeau Road or Lakeshore Road.</w:t>
      </w:r>
    </w:p>
    <w:p>
      <w:r>
        <w:t>Explore the diversity of Rondeau through interactive displays, live animal viewing and NHE programs. On a rainy day spend some time watching birds through the birding window, donated by the Friends of Rondeau Park.</w:t>
      </w:r>
    </w:p>
    <w:p>
      <w:r>
        <w:t>The Visitor Centre is open daily from spring to late fall. Call 519-674-1768 for current hours.</w:t>
      </w:r>
    </w:p>
    <w:p>
      <w:r>
        <w:t>Beach Access 11 is the designated Dog Beach at Rondeau. Dogs must be on leash while on the beach and under control while swimming. Remember, the beaches at Rondeau are home to many species at risk. Please respect their habitat by not moving driftwood or disturbing dune areas.</w:t>
      </w:r>
    </w:p>
    <w:p>
      <w:r>
        <w:t xml:space="preserve">          </w:t>
      </w:r>
    </w:p>
    <w:p>
      <w:pPr>
        <w:pStyle w:val="Heading1"/>
      </w:pPr>
      <w:r>
        <w:t>Rushing River</w:t>
      </w:r>
    </w:p>
    <w:p>
      <w:r>
        <w:t>Rushing River cascades over rock gouged by glaciers in a series of rapids but elsewhere is passable by canoe</w:t>
      </w:r>
    </w:p>
    <w:p>
      <w:r>
        <w:t xml:space="preserve">A favourite family camping destination offering beaches, playgrounds, interpretive programs, hiking trails and endless opportunities for exploring </w:t>
      </w:r>
    </w:p>
    <w:p>
      <w:r>
        <w:t>Only a 2.5 hour drive from Winnipeg</w:t>
      </w:r>
    </w:p>
    <w:p>
      <w:r>
        <w:t>Gateway to Eagle-Dogtooth Provincial Park’s five canoe routes</w:t>
      </w:r>
    </w:p>
    <w:p>
      <w:r>
        <w:t>During the winter the park offers 16 km of groomed cross-country ski trails</w:t>
      </w:r>
    </w:p>
    <w:p>
      <w:r>
        <w:t xml:space="preserve">Rushing River has over 200 campsites.  Numerous waterfront campsites offer picturesque settings that you won’t find anywhere else.  </w:t>
      </w:r>
    </w:p>
    <w:p>
      <w:r>
        <w:t>For those looking for a bit more comfort, the park offers Trailer Equipped Sites.  These sites can be reserved through our reservation website or call centre.</w:t>
      </w:r>
    </w:p>
    <w:p>
      <w:r>
        <w:t>Rushing River has a variety of electrical and non-electrical sites well suited to any equipment ranging from a single tent to a large motorhome. Many of the sites are waterfront and offer unforgettable views of Dogtooth Lake. Each campsite comes equipped with a picnic table and fire pit with grill. Facilities throughout the campgrounds include drinking water taps, two modern comfort stations and a trailer dump and fill station.</w:t>
      </w:r>
    </w:p>
    <w:p>
      <w:r>
        <w:t xml:space="preserve">Rushing River has a number of options for group camping.  Campsites #501, #502 and #503 are situated on the north side of the park and are well suited to large groups.  Site #501 is a waterfront site that can accommodate up to 25 people. </w:t>
        <w:br/>
        <w:br/>
        <w:t>Campsite #502 is privately situated with space for up to 20 people.</w:t>
        <w:br/>
        <w:t xml:space="preserve">  </w:t>
        <w:br/>
        <w:t>Campsite #503 is the largest site picturesquely located beside the Rushing River rapids and can accommodate groups of up to 50 people. A picnic shelter adjacent to the campsite may be rented to provide a sheltered setting for group activities.</w:t>
      </w:r>
    </w:p>
    <w:p>
      <w:r>
        <w:t>Rushing River has numerous campsites that offer the unique experience of parking along the main road and then taking a short path (20m– 50m) to your campsite. These waterfront campsites are extremely popular.</w:t>
      </w:r>
    </w:p>
    <w:p>
      <w:r>
        <w:t>Enjoy some additional comfort with a trailer equipped campsite.</w:t>
      </w:r>
    </w:p>
    <w:p>
      <w:r>
        <w:t>Travel trailer with dinette, couch slide, screened in add a room, cook stove, fridge, air conditioner, heater, shower and two sinks with potable water. No toilet - vault toilet available nearby.</w:t>
      </w:r>
    </w:p>
    <w:p>
      <w:r>
        <w:t>​Dishes, utensils, linens (sleeping bags).</w:t>
      </w:r>
    </w:p>
    <w:p>
      <w:r>
        <w:t>Please note that pets are not permitted. No smoking permitted.</w:t>
      </w:r>
    </w:p>
    <w:p>
      <w:r>
        <w:t>​1 parking space is included in rental fee.</w:t>
      </w:r>
    </w:p>
    <w:p>
      <w:r>
        <w:t>Reservations can be made online or through our call centre. When reserving online select “Roofed Accommodation” as your reservation type.</w:t>
      </w:r>
    </w:p>
    <w:p>
      <w:r>
        <w:t>Just a short 2.5 hour drive from Winnipeg and 20 minutes from Kenora, visitors will discover the attractions of Rushing River Provincial Park. Rushing River cascades over rock gouged by glaciers in a series of rapids but elsewhere is passable by canoe. This family friendly park has something for everyone; beaches, playgrounds, interpretive programs, hiking trails and endless opportunities for exploring.</w:t>
      </w:r>
    </w:p>
    <w:p>
      <w:r>
        <w:t xml:space="preserve">Beaver Pond Trail - 1.1 km loop, 45 minutes, easy </w:t>
        <w:br/>
        <w:t xml:space="preserve">This short loop trail starts next to campsite #102 and takes hikers to a quiet beaver pond full of fragrant water lilies. It’s an excellent trail to see forest songbirds, Great Blue Herons, a host of flowering plants and wildlife. Plan an early morning or evening stroll when the birds and shoreline wildlife are most active.   </w:t>
      </w:r>
    </w:p>
    <w:p>
      <w:r>
        <w:t xml:space="preserve">Granite Knoll Trail 2.7 km loop, 1.5 hours, moderate </w:t>
        <w:br/>
        <w:t>This trail meanders along the shoreline of Dogtooth Lake over millions of years of geological history and then swings back through open Jack Pine forest and over gnarly granite hummocks. See a forest that burned once and will surely burn again and hear the songs of warblers, sparrows and vireos that make the forest home.</w:t>
      </w:r>
    </w:p>
    <w:p>
      <w:r>
        <w:t xml:space="preserve">Lower Rapids Trail 1.8 km loop, 1 hour, easy  </w:t>
        <w:br/>
        <w:t>This scenic loop trail begins at the entrance parking lot on Highway 71. It follows what may be an old portage around the rapids and waterfalls. Watch for waterfowl on the river and listen for the call of the Green Frog and the almost constant singing of the Red-eyed Vireo.</w:t>
      </w:r>
    </w:p>
    <w:p>
      <w:r>
        <w:t>Pine Ridge Trail 500m linear, easy</w:t>
        <w:br/>
        <w:t>This short trail starts at the main day-use area and travels the ridge towards the Park Office and exit. Explore the ridge of tall Red Pine trees and take some time to look out over the campsites below. As always, wear proper footwear, bring your camera and enjoy the walk.</w:t>
      </w:r>
    </w:p>
    <w:p>
      <w:r>
        <w:t>Short term rentals, complete with delivery, are available from the privately operated Rushing River General Store, less than one kilometre south of the park. For those venturing out onto one of Eagle-Dogtooth Provincial Park’s canoe routes, the park rents canoes for a minimum of three days. These canoe routes begin at Rushing River Provincial Park and range in length from 32 kilometres to 103 kilometres. For more information on canoe routes, contact the park directly at (807)548-4351.</w:t>
      </w:r>
    </w:p>
    <w:p>
      <w:r>
        <w:t>Rushing River has four sandy beaches with excellent swimming areas, all of which have a shallow roped-off section, ideal for children.</w:t>
      </w:r>
    </w:p>
    <w:p>
      <w:r>
        <w:t>Two ramps, one on each side of the park, allow for convenient launching of boats and docking. Boaters are reminded that the channel is a posted no wake zone for public safety and protection of fragile shorelines.</w:t>
      </w:r>
    </w:p>
    <w:p>
      <w:r>
        <w:t>Rushing River is a popular destination for fishing. Dogtooth Lake is home to walleye, pike, Smallmouth Bass and Lake Trout. Fishing licences are available from the Rushing River General Store outside the park.</w:t>
      </w:r>
    </w:p>
    <w:p>
      <w:r>
        <w:t>Cycling on park roads is a great way to get around and an enjoyable way to explore the park. Visitors are reminded that Ontario law requires helmets to be worn by those 18 years old and younger, when biking on roads, including those in provincial parks.</w:t>
      </w:r>
    </w:p>
    <w:p>
      <w:r>
        <w:t>During the summer, park staff offer a variety of activities that highlight Rushing River’s natural and cultural heritage including evening programs at the amphitheatre, guided hikes and special events. School programs are available in June and can be booked by calling the park. Staff also operate the park’s museum which offers a variety of displays and learning opportunities. Program and museum schedules are posted throughout the park and are available at the Park Office upon registration.</w:t>
      </w:r>
    </w:p>
    <w:p>
      <w:r>
        <w:t>Bird watchers will want to take to the trails to enjoy songbirds, warblers, sparrows, vireos and other species that call Rushing River home.</w:t>
      </w:r>
    </w:p>
    <w:p>
      <w:r>
        <w:t>Enjoy the peace and tranquility of Rushing River under a blanket of snow. Parking, privies and picnic shelter facilities are available next to the rapids. Sixteen kilometres of groomed cross-country ski trails await your discovery and range in difficulty from easy to challenging. Other popular activities include hiking, dog walking and snowshoeing. Winter day passes may be purchased at the self serve fee station located near the rapids or use your annual or winter vehicle permit; available by calling the park or for purchase online.</w:t>
      </w:r>
    </w:p>
    <w:p>
      <w:r>
        <w:t>Whether visiting for the day or staying overnight, Rushing River’s four beaches are sure to provide a peaceful, fun filled time for everyone. Try your luck fishing on Dogtooth Lake or explore the calm waters by boat or canoe.</w:t>
      </w:r>
    </w:p>
    <w:p>
      <w:r>
        <w:t>For those looking for a more wilderness experience, the park serves as the gateway to Eagle-Dogtooth Provincial Park and its five canoe routes ranging in length from 32 kilometres to 103 kilometres.</w:t>
      </w:r>
    </w:p>
    <w:p>
      <w:r>
        <w:t>Winter brings a host of new experiences and activities to Rushing River. Take advantage of the picnic shelter and fire pits to enjoy the best winter has to offer. Sixteen kilometres of groomed cross-country ski trails and quiet, peaceful solitude are waiting for day visitors to enjoy.</w:t>
      </w:r>
    </w:p>
    <w:p>
      <w:r>
        <w:t>Centrally located in each of the campgrounds, two modern comfort stations offer visitors clean flush toilets and showers. The South Side comfort station has coin laundry facilities.</w:t>
      </w:r>
    </w:p>
    <w:p>
      <w:r>
        <w:t>Flush toilets are located at the comfort stations in each of the North and South Side Campgrounds. The south side comfort station is located close to the main day-use area.</w:t>
      </w:r>
    </w:p>
    <w:p>
      <w:r>
        <w:t>Both comfort stations offer barrier-free access. Two campsites, #290 and #292 are designated as accessible.</w:t>
      </w:r>
    </w:p>
    <w:p>
      <w:r>
        <w:t>Rushing River has several day-use areas. The main day-use area includes two large sandy beaches, a change house, washrooms with flush toilets and a playground.  Numerous picnic tables are found throughout the day-use areas.</w:t>
      </w:r>
    </w:p>
    <w:p>
      <w:r>
        <w:t>Coin laundry is available at the South Side comfort station.</w:t>
      </w:r>
    </w:p>
    <w:p>
      <w:r>
        <w:t>Two boat launches, one each on the north and south side of the park, offer boaters access to Dogtooth Lake. Docking facilities are available on a first-come, first-served basis at no additional charge. Boaters are reminded that the channel is a no wake zone.</w:t>
      </w:r>
    </w:p>
    <w:p>
      <w:r>
        <w:t xml:space="preserve">Kayaks and water bikes are available for rent from the Park Office and the North Side Nook. The Park Office also rents barbecues at the picnic shelters and extension cords and life jackets are available for loan with a deposit. Canoes for use on the canoe routes for three days or more may also be rented. Short term canoe rentals, complete with delivery, are available at the privately operated Rushing River General Store, less than one kilometre south of the park entrance. </w:t>
      </w:r>
    </w:p>
    <w:p>
      <w:r>
        <w:t>Campsites #400 and #401 come ready to go with modern tent trailers. The trailers are equipped with electricity, propane and a small fridge and stove. Guests are responsible for their own dishes and bedding. Rent one of these trailers for six nights and the seventh night is free! Please contact the park directly for more information.</w:t>
      </w:r>
    </w:p>
    <w:p>
      <w:r>
        <w:t>Firewood, kindling and souvenirs are sold at the Park Office. The North Side Nook sells firewood, kindling, hot and cold beverages and everyone’s favourite cinnamon buns. Basic groceries and camping supplies are available from the Rushing River General Store, less than one kilometre from the park.</w:t>
      </w:r>
    </w:p>
    <w:p>
      <w:r>
        <w:t>Two picnic shelters are situated beside the rapids which divide the park. The North Side picnic shelter can be reserved through the Park Office.</w:t>
      </w:r>
    </w:p>
    <w:p>
      <w:r>
        <w:t>The park museum provides interpretive displays and serves as the headquarters for the park’s natural heritage education programs. Drop by with questions and make sure to check out the program schedules.</w:t>
      </w:r>
    </w:p>
    <w:p>
      <w:r>
        <w:t xml:space="preserve">          </w:t>
      </w:r>
    </w:p>
    <w:p>
      <w:pPr>
        <w:pStyle w:val="Heading1"/>
      </w:pPr>
      <w:r>
        <w:t>Samuel De Champlain</w:t>
      </w:r>
    </w:p>
    <w:p>
      <w:r>
        <w:t>Located on historic Mattawa River fur trade route in the scenic Mattawa Valley</w:t>
      </w:r>
    </w:p>
    <w:p>
      <w:r>
        <w:t>Great hiking trails with scenic views – outstanding fall colours</w:t>
      </w:r>
    </w:p>
    <w:p>
      <w:r>
        <w:t>Voyageur adventure interpretive experience – try paddling a Voyageur canoe</w:t>
      </w:r>
    </w:p>
    <w:p>
      <w:r>
        <w:t>New Mattawa River Visitor Centre (2011) depicting historical, cultural and natural features</w:t>
      </w:r>
    </w:p>
    <w:p>
      <w:r>
        <w:t>Excellent opportunities for exploration by canoe</w:t>
      </w:r>
    </w:p>
    <w:p>
      <w:r>
        <w:t>Natural Heritage Education programs for all ages</w:t>
      </w:r>
    </w:p>
    <w:p>
      <w:r>
        <w:t>This park includes car camping, group camping and also backcountry camping at the adjacent Mattawa River Provincial Park. Two separate campgrounds bordering Moore Lake and the Amable du Fond River offer visitors the opportunity to enjoy canoeing, kayaking and fishing in close proximity to campsites.</w:t>
      </w:r>
    </w:p>
    <w:p>
      <w:r>
        <w:t>Babawasse Campground is comprised of 74 campsites, all of which have 15 and 30 amp electrical connections. A small comfort station provides flush toilets, showers and laundry facilities and is centrally located. Playground equipment is offered at the small private camper’s beach. The name “Babwasee” finds its roots in the Ojibway language meaning “a lake is seen through the woods”.</w:t>
      </w:r>
    </w:p>
    <w:p>
      <w:r>
        <w:t>Jingwakoki Campground offers 137 campsites, 20 of which have 15 and 30 amp electrical connections. A comfort station located at the campground entrance provides, flush toilets, showers and laundry facilities. Playground equipment is offered at the shallow, sandy beach located on the northwest shore of Moore Lake. The Ojibway name Jingwakoki aptly describes the campground setting meaning “pine forest or tall pines”</w:t>
      </w:r>
    </w:p>
    <w:p>
      <w:r>
        <w:t>The Neiashi group campsite is available to larger, organized groups who prefer to camp in a more remote setting away from the car campground area.  The site can accommodate both trailers and tent, and has a water tap and basic toilet facilities.  The site is located on the Amable du Fond River.</w:t>
      </w:r>
    </w:p>
    <w:p>
      <w:r>
        <w:t>Samuel de Champlain is named for the explorer and mapmaker who travelled to Huronia in 1615 via the Mattawa River. The river is rich in cultural history and has been a route of travel and trade for millennia.</w:t>
      </w:r>
    </w:p>
    <w:p>
      <w:r>
        <w:t xml:space="preserve">Located at the confluence of the Mattawa and Amable du Fond River systems, Samuel de Champlain Provincial Park is an ideal place to spend your family vacation. Hiking, canoeing, wildlife viewing and a full-service Natural Heritage Education program ensures that there is never a lack of things to do or places to explore. </w:t>
      </w:r>
    </w:p>
    <w:p>
      <w:r>
        <w:t>Paddlers will enjoy a variety of experiences by exploring Moore Lake and its marsh areas and resident wildlife, viewing the tall majestic cliffs on Long Lake or tackling rapids and whitewater on the Mattawa River.</w:t>
      </w:r>
    </w:p>
    <w:p>
      <w:r>
        <w:t>Hikers can choose from four distinct trails ranging from easy to difficult, including the Etienne Trail System which is composed of four interconnecting loops.</w:t>
      </w:r>
    </w:p>
    <w:p>
      <w:r>
        <w:t>Try one of our Voyageur Adventure Tours, an interpretive experience that allows you to try your hand at paddling a 10m (30’) Voyageur canoe. Tours are offered during the months of July and August.</w:t>
      </w:r>
    </w:p>
    <w:p>
      <w:r>
        <w:t>Etienne System Trails: four loops ranging in length from 2.5 to 9 km; strenuous</w:t>
        <w:br/>
        <w:t>Discover scenic views of the Mattawa River while traversing challenging terrain.</w:t>
      </w:r>
    </w:p>
    <w:p>
      <w:r>
        <w:t xml:space="preserve">Kag Trail: 2.5 km loop; difficult with steep climbs </w:t>
        <w:br/>
        <w:t xml:space="preserve">This trail travels through several ecosystems, including tall majestic Red Pine forests, Gem Lake and oak highlands. </w:t>
      </w:r>
    </w:p>
    <w:p>
      <w:r>
        <w:t>Wabashkiki Trail: 1 km loop; easy</w:t>
        <w:br/>
        <w:t>Explore a marsh and its resident wildlife on this trail and boardwalk set on a peninsula in the middle of Moore Lake.</w:t>
      </w:r>
    </w:p>
    <w:p>
      <w:r>
        <w:t>Forestry Research Trail: 1 – 2 km loop; easy</w:t>
        <w:br/>
        <w:t>This trails winds its way through active forestry research plots. A trail guide is available at the Visitor Centre.</w:t>
      </w:r>
    </w:p>
    <w:p>
      <w:r>
        <w:t xml:space="preserve">Moore Lake and the upriver section of the Amable du Fond River provide quiet canoeing opportunities to explore and view wildlife. </w:t>
      </w:r>
    </w:p>
    <w:p>
      <w:r>
        <w:t>At Long Lake, you can paddle beside large cliffs while enjoying the serenity of a motor-free environment.</w:t>
      </w:r>
    </w:p>
    <w:p>
      <w:r>
        <w:t>The Mattawa River Provincial Park and Canoe Route extends from Trout Lake, near North Bay and ends in the community of Mattawa, passing through the centre of Samuel de Champlain Provincial Park. The portion of river from Pimisi Bay to Samuel de Champlain offers the most challenging rapids and also some of the most spectacular scenery including beautiful Parreseux Falls.</w:t>
      </w:r>
    </w:p>
    <w:p>
      <w:r>
        <w:t>The refreshing, clear waters of Moore Lake provide a relaxing way to spend a warm summer day. Small camper beaches are located in both Jingwakoki and Babawasse Campgrounds. The Bagwa Day-Use area also has a large sandy beach. A free Personal Floatation Device (PFD) loan program is available at the Park Store.</w:t>
      </w:r>
    </w:p>
    <w:p>
      <w:r>
        <w:t>Motorboats are permitted on Moore Lake, however a maximum horsepower rating of 10 HP is in effect.</w:t>
      </w:r>
    </w:p>
    <w:p>
      <w:r>
        <w:t>A variety of fish species can be found in Moore Lake including Large and Smallmouth Bass, Walleye (Pickerel), Northern Pike and muskellunge.</w:t>
      </w:r>
    </w:p>
    <w:p>
      <w:r>
        <w:t>Cycling is a popular activity on the main park roads.</w:t>
      </w:r>
    </w:p>
    <w:p>
      <w:r>
        <w:t>The park’s natural heritage education staff provides interactive programming suitable for all ages. Guided hikes, children’s programs, spirit nights, musical performances and campfire sing-alongs are just a few of the programs provided during the months of July and August. Visitors can also try their hand at paddling a replica Voyageur canoe.  The Mattawa River Visitor Centre showcases the area’s natural and human history with a variety of exhibits and houses a large birchbark freighter canoe.</w:t>
      </w:r>
    </w:p>
    <w:p>
      <w:r>
        <w:t>A variety of songbirds, such as warblers, and other avian species such as Bald Eagles, hawks and Great Blue Herons are regularly sighted in the park.</w:t>
      </w:r>
    </w:p>
    <w:p>
      <w:r>
        <w:t>The park is equipped with many amenities to make your vacation relaxing and comfortable.</w:t>
      </w:r>
    </w:p>
    <w:p>
      <w:r>
        <w:t>Both Jingwakoki and Babawasse Campgrounds offer comfort stations complete with showers, flush toilets and laundry facilities.</w:t>
      </w:r>
    </w:p>
    <w:p>
      <w:r>
        <w:t>Both the comfort stations and small facilities interspersed throughout the campground contain flush toilets.</w:t>
      </w:r>
    </w:p>
    <w:p>
      <w:r>
        <w:t>Barrier-free sites are located in close proximity to each campground comfort station and are available through the Ontario Parks central reservation service.</w:t>
      </w:r>
    </w:p>
    <w:p>
      <w:r>
        <w:t>The Bagwa Day-Use area provides a large sand beach, playground equipment and a large grassed picnic area suitable for special events.</w:t>
      </w:r>
    </w:p>
    <w:p>
      <w:r>
        <w:t>Coin-operated washers and dryers may be found at both campground comfort stations.</w:t>
      </w:r>
    </w:p>
    <w:p>
      <w:r>
        <w:t>Boat launches in both Jingwakoki and Babawasse Campgrounds provide access Moore Lake.</w:t>
      </w:r>
    </w:p>
    <w:p>
      <w:r>
        <w:t>Rental canoes and kayaks are conveniently located in each campground on the shores of Moore Lake. Rental arrangements can be made at the Park Store and include Personal Floatation Devices (PFDs) paddles and a boat safety kit.</w:t>
      </w:r>
    </w:p>
    <w:p>
      <w:r>
        <w:t>The Park Store offers souvenir merchandise, books, maps, canoe and kayak rentals, ice, firewood and a small selection of basic camper supplies. The Park Store is open daily during the months of July and August.</w:t>
      </w:r>
    </w:p>
    <w:p>
      <w:r>
        <w:t>Bilingual services are available.</w:t>
      </w:r>
    </w:p>
    <w:p>
      <w:r>
        <w:t>The Mattawa River Visitor Centre showcases the natural and cultural history of Samuel de Champlain Provincial Park and the Mattawa River valley. Regular hours and the opportunity to speak with a Park Naturalist are available during the months of July and August.</w:t>
      </w:r>
    </w:p>
    <w:p>
      <w:r>
        <w:t>There is a road that that is not well-travelled that leads from Jingwakoki Campground out to our group camping area and back out along the Amable du Fond River to a gate at Highway 17 that is used as a pet exercise area.</w:t>
      </w:r>
    </w:p>
    <w:p>
      <w:r>
        <w:t xml:space="preserve">          </w:t>
      </w:r>
    </w:p>
    <w:p>
      <w:pPr>
        <w:pStyle w:val="Heading1"/>
      </w:pPr>
      <w:r>
        <w:t>Sandbanks</w:t>
      </w:r>
    </w:p>
    <w:p>
      <w:r>
        <w:t>World’s largest baymouth barrier dune formation</w:t>
      </w:r>
    </w:p>
    <w:p>
      <w:r>
        <w:t>Three expansive sandy beaches that some say are among the best in Canada; Outlet Beach is perfect for families, with shallow waters and gentle drop off</w:t>
      </w:r>
    </w:p>
    <w:p>
      <w:r>
        <w:t>Location jutting out into Lake Ontario means that this park is a bird migration hotspot in spring and fall</w:t>
      </w:r>
    </w:p>
    <w:p>
      <w:r>
        <w:t>Walking trails that allow visitors to experience the dune and wetland habitats of the park</w:t>
      </w:r>
    </w:p>
    <w:p>
      <w:r>
        <w:t>Daily interpretive programming for the whole family during summer months</w:t>
      </w:r>
    </w:p>
    <w:p>
      <w:r>
        <w:t>Great starting point to explore Prince Edward County known for its bicycle touring, wineries, food and antiques</w:t>
      </w:r>
    </w:p>
    <w:p>
      <w:r>
        <w:t>Sandbanks is known for its great family camping with campsites in close proximity to the beach.  But for those looking for a bit more comfort the park offers Jacques Cottage and the Maple Rest Heritage House for year-round accommodations.</w:t>
      </w:r>
    </w:p>
    <w:p>
      <w:r>
        <w:t>Sandbanks offers over 500 car campsites in five campground areas: Outlet River A &amp; B, Cedars in the East Lake sector, Richardson’s in the West Lake sector and the Woodlands Campground located between East and West Lake sectors of the park. Campsites in these campgrounds accommodate equipment ranging from tents only to large trailers.  Amenities such as water taps, comfort stations and laundry facilities are close by.</w:t>
        <w:br/>
        <w:t xml:space="preserve"> </w:t>
        <w:br/>
        <w:t xml:space="preserve">Outlet A with its many waterfront sites is very popular with campers. A few sites offer electrical service. This is a busy campground with sites that are grouped relatively close together. Outlet B offers a bit more privacy with some sites along the Outlet River and a loop with electrical pull-through sites. </w:t>
      </w:r>
    </w:p>
    <w:p>
      <w:r>
        <w:t>Cedars is a family oriented campground offering more sheltered, private campsites. It has less traffic than the Outlet campgrounds but the beach is still close by.</w:t>
      </w:r>
    </w:p>
    <w:p>
      <w:r>
        <w:t>The Woodlands Campground offers both shady and sunny sites. Sunny sites are preferred by fall campers when temperatures are cooler. All sites in the Woodland Campground offer electrical service. Swimming, boating and the Visitor Centre are only a short distance away.</w:t>
      </w:r>
    </w:p>
    <w:p>
      <w:r>
        <w:t>Richardson’s Campground also offers a mix of sunny and shady sites. This campground does not have electrical service.</w:t>
      </w:r>
    </w:p>
    <w:p>
      <w:r>
        <w:t>Sandbanks has two group campsites that vary in size and can accommodate from 30 to 50 people.  Water taps are nearby and vault toilets are on site.  Outlet Beach is approximately 1 km away.</w:t>
      </w:r>
    </w:p>
    <w:p>
      <w:r>
        <w:t>Call the park directly to reserve (613) 393-3319.</w:t>
      </w:r>
    </w:p>
    <w:p>
      <w:r>
        <w:t>Located on the shores of Lake Ontario within Sandbanks this one and a half story cottage is a short bicycle ride from the Outlet and Sandbanks beaches.</w:t>
      </w:r>
    </w:p>
    <w:p>
      <w:r>
        <w:t>The cottage sleeps six and has a master bedroom with double bed, loft with two single beds and a pull out sofa in the living room.</w:t>
      </w:r>
    </w:p>
    <w:p>
      <w:r>
        <w:t xml:space="preserve">  Visitors will find a fully equipped kitchen, satellite TV, wood fireplace, barbeque and propane. Bedding and towels are supplied.</w:t>
      </w:r>
    </w:p>
    <w:p>
      <w:r>
        <w:t>Visitors should bring beach towels and all consumable items such as food, dish soap etc.</w:t>
      </w:r>
    </w:p>
    <w:p>
      <w:r>
        <w:t>Please note that domestic animals (pets) are not permitted in the cottage and smoking is prohibited.</w:t>
      </w:r>
    </w:p>
    <w:p>
      <w:r>
        <w:t>Vehicle passes for two vehicles are included in rental in your rental. Additional vehicles require permits.</w:t>
      </w:r>
    </w:p>
    <w:p>
      <w:r>
        <w:t>To reserve Jacques Cottage, please call 1-888-ONT-PARK (1-888-668-7275) or 1-519-826-5290 outside of North America.</w:t>
      </w:r>
    </w:p>
    <w:p>
      <w:r>
        <w:t>Nearby to park trails, beaches and day-use facilities, this four bedroom Victorian Home is furnished with antiques. Equipped with everything you need for a luxurious Sandbanks vacation.</w:t>
      </w:r>
    </w:p>
    <w:p>
      <w:r>
        <w:t>This home has a fully equipped kitchen, sleeps eight, in four bedrooms each with its own bathroom. The Master bedroom has a queen size bed and a whirlpool path. Bedding and towels are supplied. There is an additional washroom with laundry facilities by the kitchen and a large screened in porch with patio furnishings. Satellite TV, stereo system, gas fireplace, barbeque and propane are also included. This facility is wheelchair accessible.</w:t>
      </w:r>
    </w:p>
    <w:p>
      <w:r>
        <w:t>Visitors should bring beach towels and all consumable items such as food, dish soap etc.</w:t>
      </w:r>
    </w:p>
    <w:p>
      <w:r>
        <w:t>Please note that domestic animals (pets) are not permitted in the cottage and smoking is prohibited.</w:t>
      </w:r>
    </w:p>
    <w:p>
      <w:r>
        <w:t>​Park for 3 vehicles is included in your rental.</w:t>
      </w:r>
    </w:p>
    <w:p>
      <w:r>
        <w:t>To reserve the Maple Rest Heritage House, please call 1-888-ONT-PARK (1-888-668-7275) or 1-519-826-5290 outside of North America.</w:t>
      </w:r>
    </w:p>
    <w:p>
      <w:r>
        <w:t xml:space="preserve">Sandbanks has the largest baymouth bar on a freshwater lake in the world. This accounts for its beautiful beaches with sand dunes as high as 60 metres. </w:t>
      </w:r>
    </w:p>
    <w:p>
      <w:r>
        <w:t>Natural Heritage Education programs provide families with hands-on, entertaining ways to explore the park and learn more about its famous sand dunes, discover the watery world of the Outlet River or learn about the park’s fascinating history.</w:t>
      </w:r>
    </w:p>
    <w:p>
      <w:r>
        <w:t xml:space="preserve">Cedar Sands Nature Trail – 2 km loop </w:t>
        <w:br/>
        <w:t xml:space="preserve">Walk along the shores of the Outlet River and stop at the two lookouts providing scenic views of the marsh. This is an interpretive trail with 12 stops. Trail guides are available at the trailhead or the Nature Shoppe. </w:t>
      </w:r>
    </w:p>
    <w:p>
      <w:r>
        <w:t>Woodlands Trail - 3.5 km, linear, easy</w:t>
        <w:br/>
        <w:t>Starting at the Main Gate parking lot, this trail takes cyclists and hikers through the Woodland Campground, across old farm pastures and hardwood lots until it reaches County Road 12 and the entrance to the Dunes Day-Use area.</w:t>
      </w:r>
    </w:p>
    <w:p>
      <w:r>
        <w:t>Sandbanks Dunes Trail – 2.5 km loop, easy to moderate</w:t>
        <w:br/>
        <w:t>This trail loops through a unique and fragile dune habitat and travels along the edge of several pannes. The dune system is the largest of its kind in the world and the pannes are a rare wetland habitat that supports wildlife and unusual flora.</w:t>
      </w:r>
    </w:p>
    <w:p>
      <w:r>
        <w:t>In addition to the main trail, there is also a one kilometre loop at the beginning of the trail that is barrier-free. Please stay on the trail to minimize your impact and to avoid Poison Ivy, which is common throughout the area.</w:t>
      </w:r>
    </w:p>
    <w:p>
      <w:r>
        <w:t>Although there are no formal canoe routes at Sandbanks, the Outlet River is ideal for those just learning to canoe and who wish to explore the marsh habitat.</w:t>
      </w:r>
    </w:p>
    <w:p>
      <w:r>
        <w:t>Sandbanks is famous for its beaches and swimming. It has three natural sand beaches: Outlet Beach is located in the East Lake sector of the park, Sandbanks beach is located in the Sandbanks Day-Use area off Lake Ontario and Dunes Beach is located in the Dunes Day-Use area off West Lake. Outlet and Sandbanks beaches have gradual drop-offs, but the Dunes Beach has a steep drop off and swimmers should take extra caution. Please note: there are no lifeguards posted at the beaches and pets are not permitted except on the designated pet area.</w:t>
      </w:r>
    </w:p>
    <w:p>
      <w:r>
        <w:t>Powerboats are allowed on Lake Ontario, East and West Lake but not near the swimming areas or on the beach. A boat launch is located in the Outlet River A Campground. It is suitable for boats less than 18 feet. Other boat launch facilities are available outside the park.</w:t>
      </w:r>
    </w:p>
    <w:p>
      <w:r>
        <w:t>East and West Lake are popular fishing lakes for Yellow Pickerel, Smallmouth and Largemouth Bass, Northern Pike and various pan fish.</w:t>
      </w:r>
    </w:p>
    <w:p>
      <w:r>
        <w:t>Sandbanks does not have dedicated bicycle trails but cyclists can explore the park along campground roads. Prince Edward County, beyond the boundaries of the park, is a favourite destination for bicycle touring.</w:t>
      </w:r>
    </w:p>
    <w:p>
      <w:r>
        <w:t>During the summer, park staff offer a variety of fun, interactive educational programs. Join a Park Naturalist as you explore the hiking trails, stop by the Visitor Centre to learn about the 1920s Lakeshore Lodge, bring your young campers to the children’s programs and take the whole family to the evening campfires and slide shows!</w:t>
      </w:r>
    </w:p>
    <w:p>
      <w:r>
        <w:t>Sandbanks offers great birding opportunities, especially during the spring and fall migration. Bird checklists are available at the Visitor Centre.</w:t>
      </w:r>
    </w:p>
    <w:p>
      <w:r>
        <w:t>Sandbanks offers all of the amenities that a camper or day visitor might require including conveniently located comfort stations, picnic facilities, stores and a Visitor Centre.</w:t>
      </w:r>
    </w:p>
    <w:p>
      <w:r>
        <w:t>Comfort stations complete with showers, flush toilets and laundry facilities are located in all campgrounds at Sandbanks.</w:t>
      </w:r>
    </w:p>
    <w:p>
      <w:r>
        <w:t>Flush toilets are located in all campground comfort stations as well as in the Outlet, Sandbanks and Dunes Day-Use areas.</w:t>
      </w:r>
    </w:p>
    <w:p>
      <w:r>
        <w:t>All comfort stations within the park have barrier-free access. A one kilometre loop at the beginning of the Sandbanks Dunes Trail is barrier-free.</w:t>
      </w:r>
    </w:p>
    <w:p>
      <w:r>
        <w:t>Outlet Beach, Sandbanks and Dunes Beaches are popular day-use areas. All three have sandy beaches with emergency phones (but no lifeguards). Picnic tables are also available. Dunes Beach has three mini picnic shelters close to the beach available on a first-come, first-served basis.</w:t>
      </w:r>
    </w:p>
    <w:p>
      <w:r>
        <w:t>Laundry facilities are located in each one of the campground comfort stations.</w:t>
      </w:r>
    </w:p>
    <w:p>
      <w:r>
        <w:t>A boat launch is located in the Outlet River A Campground. It is suitable for boats less than 18 feet. Boat launch facilities for larger boats are available outside the park.</w:t>
      </w:r>
    </w:p>
    <w:p>
      <w:r>
        <w:t>Canoes and kayaks are available for rent at the woodlot. Personal Floatation Devices (PFDs) are available for loan with a $30 refundable deposit. Visitors can also borrow free of charge fishing rods and tackle through the Tackleshare program.</w:t>
      </w:r>
    </w:p>
    <w:p>
      <w:r>
        <w:t>An all-terrain beach wheelchair is available to borrow, courtesy of The Friends of Sandbanks Park.</w:t>
      </w:r>
    </w:p>
    <w:p>
      <w:r>
        <w:t>The Friends of Sandbanks Nature Shoppe is located at the Visitor Center and is stocked with a variety of Sandbanks souvenirs, clothing items, artwork, nature books, guides and much more. The Shoppe is open in the summer and weekends, in the spring and fall.</w:t>
      </w:r>
    </w:p>
    <w:p>
      <w:r>
        <w:t>Currah’s Park Store and Grill located at the Outlet Beach Day-Use area offers visitors a full line of camping supplies, ice, beach toys, groceries and souvenirs. The restaurant features fresh salads, vegetarian dishes, home made pizza and traditional grill favourites.</w:t>
      </w:r>
    </w:p>
    <w:p>
      <w:r>
        <w:t>Currah’s Dunes Grill and Patio is located at the Dunes Beach overlooking the sand dunes and offers ice cream and grill favourites.</w:t>
      </w:r>
    </w:p>
    <w:p>
      <w:r>
        <w:t>There are two large picnic shelters in the park, one located at the Dunes Day-Use area and the second located at the Outlet Beach area by the amphitheatre. To reserve these facilities, call the park at 613-393-3319.</w:t>
      </w:r>
    </w:p>
    <w:p>
      <w:r>
        <w:t>The Visitor Centre is located in the Outlet Beach area by the Park Office. The Visitor Center offers an opportunity to learn more about Sandbanks history and natural features through displays and exhibits. Displays include live reptiles, amphibians and fish, as well as examples of some of the more common plant life found at Sandbanks.</w:t>
      </w:r>
    </w:p>
    <w:p>
      <w:r>
        <w:t xml:space="preserve">          </w:t>
      </w:r>
    </w:p>
    <w:p>
      <w:pPr>
        <w:pStyle w:val="Heading1"/>
      </w:pPr>
      <w:r>
        <w:t>Sandbar Lake</w:t>
      </w:r>
    </w:p>
    <w:p>
      <w:r>
        <w:t>Beautiful sandy beach with gently sloping swimming area that’s great for kids</w:t>
      </w:r>
    </w:p>
    <w:p>
      <w:r>
        <w:t>Transitional forest with plants and animals from the boreal forest as well as those of the Great Lakes-St. Lawrence Lowlands</w:t>
      </w:r>
    </w:p>
    <w:p>
      <w:r>
        <w:t>Erratic boulders are strewn amidst the trees- evidence of the power of glaciers</w:t>
      </w:r>
    </w:p>
    <w:p>
      <w:r>
        <w:t>Gateway to challenging northern canoe routes</w:t>
      </w:r>
    </w:p>
    <w:p>
      <w:r>
        <w:t>Sandbar Lake Provincial Park offers car camping experiences to appeal to all visitors.  Campsites are available for all types of camping equipment.  Seasonal leased campsites are also available.</w:t>
      </w:r>
    </w:p>
    <w:p>
      <w:r>
        <w:t>Canoeists seeking challenging routes can use Sandbar Lake as a starting point.</w:t>
      </w:r>
    </w:p>
    <w:p>
      <w:r>
        <w:t>Sandbar Lake is a small campground. One-third of its almost 75 campsites are electrified. Campsites can accommodate equipment ranging from tents only to large trailers.  Campsites are partially shaded with some offering a tantalizing glimpse of the lake. Amenities such as water taps, comfort stations and laundry facilities are close by.  Swimming, boating, great fishing and hiking are only a short distance away.</w:t>
      </w:r>
    </w:p>
    <w:p>
      <w:r>
        <w:t>Sandbar Lake has two group campsites that vary in size and can accommode from 15 to 100 people.  Water taps and vault toilets are on site. The area is within walking distance of comfort stations, the beach and hiking trails.</w:t>
      </w:r>
    </w:p>
    <w:p>
      <w:r>
        <w:t>Call the park directly to reserve (807) 934-2995.</w:t>
      </w:r>
    </w:p>
    <w:p>
      <w:r>
        <w:t>Sandbar Lake, the largest of the park’s ten lakes, is clean and clear, with a long flat sandy beach. It boasts excellent fishing opportunities for walleye and pike. Throughout the park, you’ll see large boulders called glacial “erratics”. Dramatic features in the surrounding area are a series of sinuous ridges of sand and gravel known as eskers. These landforms were also created during the last retreat of the glaciers.</w:t>
      </w:r>
    </w:p>
    <w:p>
      <w:r>
        <w:t>There are a range of paddling and hiking options for both the novice and the experienced camper.</w:t>
      </w:r>
    </w:p>
    <w:p>
      <w:r>
        <w:t>Silhouette Trail - 2km, moderate</w:t>
        <w:br/>
        <w:t>This trail weaves its way through Jack Pine woods, aspen forests and wetlands. Along the trail you will see a variety of plant and wildlife silhouettes with descriptive information sheets.</w:t>
      </w:r>
    </w:p>
    <w:p>
      <w:r>
        <w:t>Red Pine Trail - 0.5km, easy</w:t>
        <w:br/>
        <w:t xml:space="preserve">This small self-guided trail is great for a short walk through the wilderness. It takes you through a natural Red Pine stand and along the trail you will see remains of burnt trees, a result of a forest fire in the early 1900s. </w:t>
      </w:r>
    </w:p>
    <w:p>
      <w:r>
        <w:t>Rockcliff Trail – 4km, moderate</w:t>
        <w:br/>
        <w:t>This trail will familiarize you with some of the unique natural and historical features of the park.</w:t>
      </w:r>
    </w:p>
    <w:p>
      <w:r>
        <w:t>Launch your canoe or rent one at the Park Office and you can paddle right onto Sandbar Lake. There are options for both the day paddler and long distance paddler.</w:t>
      </w:r>
    </w:p>
    <w:p>
      <w:r>
        <w:t>Sandbar-Press Lake Canoe Loop: 160km, 9-12 days</w:t>
        <w:br/>
        <w:t xml:space="preserve">This route passes by several pictograph sites. </w:t>
      </w:r>
    </w:p>
    <w:p>
      <w:r>
        <w:t>Canoe Route 79: 4-5 days</w:t>
        <w:br/>
        <w:t>Paddle through some of the finest fishing lakes in Northern Ontario.</w:t>
        <w:br/>
        <w:br/>
        <w:t>Contact the park for more information about these canoe routes. Please note that these routes are not regularly maintained.</w:t>
      </w:r>
    </w:p>
    <w:p>
      <w:r>
        <w:t>The sandy beach and gradual drop off make this a great swimming location for families. The beach is located in the day-use area and the swimming area is marked with buoys. Please note that there are no lifeguards posted at the beaches and pets are not permitted.</w:t>
      </w:r>
    </w:p>
    <w:p>
      <w:r>
        <w:t>Explore the delights of Sandbar Lake by boat. A boat launch is located centrally in the park.</w:t>
      </w:r>
    </w:p>
    <w:p>
      <w:r>
        <w:t>The lakes in and around the park teem with Northern Pike, walleye and Smallmouth Bass. A fish-cleaning station, with lights, running water and cutting tables is located by the boat launch.</w:t>
      </w:r>
    </w:p>
    <w:p>
      <w:r>
        <w:t>Cycling is a popular way to wander through the majestic 300 year old White Pines and Red Pines that grace the campground. Kids are reminded to wear their helmets.</w:t>
      </w:r>
    </w:p>
    <w:p>
      <w:r>
        <w:t>Hunting is allowed in the Sandbar Lake park additions. Please check with appropriate Ministry of Natural Resources personnel to ensure proper park boundaries are respected.</w:t>
      </w:r>
    </w:p>
    <w:p>
      <w:r>
        <w:t>Sandbar Lake Provincial Park offers many amenities to make your stay there comfortable. A comfort station with flush toilets and showers is located in the main campground. You can experience paddling on Sandbar Lake in rental canoes or kayaks with free Personal Floatation Device (PFD) rentals! Or rent a motorboat and relax on the water while fishing for walleye or pike. Stop by the Park Office for souvenirs, nature books, camping supplies and outdoor clothing. For the four legged campers, Sandbar Lake offers a pet exercise area.</w:t>
      </w:r>
    </w:p>
    <w:p>
      <w:r>
        <w:t>A comfort station with showers and flush toilets is located in the main campground.</w:t>
      </w:r>
    </w:p>
    <w:p>
      <w:r>
        <w:t>Flush toilets are located in the comfort station at the campground.</w:t>
      </w:r>
    </w:p>
    <w:p>
      <w:r>
        <w:t>The comfort station at the campground offers barrier-free access. There is also a wheelchair ramp at the day-use area.</w:t>
      </w:r>
    </w:p>
    <w:p>
      <w:r>
        <w:t>The day-use area has a sandy beach with buoyed swimming areas, playground, picnic shelter, water taps and vault toilets. Please remember that there are no lifeguards on duty at the beach so children should be supervised.</w:t>
      </w:r>
    </w:p>
    <w:p>
      <w:r>
        <w:t>Laundry facilities can be found at the comfort station.</w:t>
      </w:r>
    </w:p>
    <w:p>
      <w:r>
        <w:t>A boat launch is found in the campground by the fish cleaning hut.</w:t>
      </w:r>
    </w:p>
    <w:p>
      <w:r>
        <w:t>Canoes, kayaks, and motorboats are available for rent.</w:t>
      </w:r>
    </w:p>
    <w:p>
      <w:r>
        <w:t>Personal Floatation Devices (PFDs) are also available for loan with a $25 refundable deposit.</w:t>
      </w:r>
    </w:p>
    <w:p>
      <w:r>
        <w:t>Located in the Park Office, the shop features clothing items, souvenirs, camper supplies, ice and firewood.</w:t>
      </w:r>
    </w:p>
    <w:p>
      <w:r>
        <w:t>Groceries are available outside of the park in Ignace 11 km south of the park on Highway 599.</w:t>
      </w:r>
    </w:p>
    <w:p>
      <w:r>
        <w:t>There is one picnic shelter in the day-use area beside the beach. The shelter is available on a first-come, first-served basis.</w:t>
      </w:r>
    </w:p>
    <w:p>
      <w:r>
        <w:t xml:space="preserve">          </w:t>
      </w:r>
    </w:p>
    <w:p>
      <w:pPr>
        <w:pStyle w:val="Heading1"/>
      </w:pPr>
      <w:r>
        <w:t>Sauble Falls</w:t>
      </w:r>
    </w:p>
    <w:p>
      <w:r>
        <w:t>The perfect base camp for visits to nearby Sauble Beach and to explore the Bruce Peninsula.</w:t>
      </w:r>
    </w:p>
    <w:p>
      <w:r>
        <w:t>An exceptional picnicking site including a children’s adventure playground.</w:t>
      </w:r>
    </w:p>
    <w:p>
      <w:r>
        <w:t>Spring and fall spawning runs for Rainbow Trout and Chinook salmon. Watch the fish struggle over each ledge of this cascading waterfall to spawn upstream.</w:t>
      </w:r>
    </w:p>
    <w:p>
      <w:r>
        <w:t>Excellent fishing.</w:t>
      </w:r>
    </w:p>
    <w:p>
      <w:r>
        <w:t>This historic falls used to power a timber mill and generating station. Now flanked by immature forest, the falls are the end of the Rankin River canoe route - ideal for novice canoeists.</w:t>
      </w:r>
    </w:p>
    <w:p>
      <w:r>
        <w:t>This well-used park offers car camping and group campsites stretching along the Sauble River, above and below Sauble Falls.  The campgrounds are located less than 10 minutes from Sauble Beach.</w:t>
      </w:r>
    </w:p>
    <w:p>
      <w:r>
        <w:t>Sauble Falls is a smaller park with a range of campsites including some with electrical service in two campgrounds.  All sites are convenient to the showers and comfort stations.</w:t>
      </w:r>
    </w:p>
    <w:p>
      <w:r>
        <w:t>West Campground is radio-free.</w:t>
      </w:r>
    </w:p>
    <w:p>
      <w:r>
        <w:t>There are two group camping areas, one that accommodates 15-20 people and another that accommodates30-40.  Outhouses are on site and water taps nearby. Both are within a five minute drive to the beach and a three minute walk to the comfort station. Reservations can be made by calling the park directly at (519) 422-1952.</w:t>
      </w:r>
    </w:p>
    <w:p>
      <w:r>
        <w:t xml:space="preserve">This park is a great base to camp and enjoy a beach vacation at Sauble Beach or to use as a base to explore the Bruce Peninsula.  </w:t>
      </w:r>
    </w:p>
    <w:p>
      <w:r>
        <w:t xml:space="preserve">Hike the Sauble Trail for a scenic view over the Sauble River (“Sand” River in French) or rent a canoe and paddle the quiet and scenic river. </w:t>
      </w:r>
    </w:p>
    <w:p>
      <w:r>
        <w:t>Stop for a picnic. - Kids love the Adventure Playground and parents enjoy the easy access to Sauble Beach.</w:t>
      </w:r>
    </w:p>
    <w:p>
      <w:r>
        <w:t>Visit the park in spring and fall to watch the fish migrate upstream to spawn and also to fish for trout and salmon.</w:t>
      </w:r>
    </w:p>
    <w:p>
      <w:r>
        <w:t xml:space="preserve">Sauble Trail 2.5km (2 hours) easy  </w:t>
        <w:br/>
        <w:t>This trail travels primarily through a Red Pine plantation. An interpretive leaflet explains current and historic forest management practices in the area. Bicycles are not allowed on this trail which travels through an area of ancient sand dunes.</w:t>
      </w:r>
    </w:p>
    <w:p>
      <w:r>
        <w:t>Canoe rentals are available on the north side of the Sauble River near the parking lot.</w:t>
      </w:r>
    </w:p>
    <w:p>
      <w:r>
        <w:t>Canoe launch facilities are located at the portage on the north side of the falls for a leisurely paddle up the Sauble River. Many paddle from Sauble Falls to Country Road 8. When traveling downstream, this 10 km length will take about 3.5 hours. Here the river winds through farmlands and steep sand dunes. The Rankin River joins the Sauble just above the canoe rental and bridge at Sauble Falls.</w:t>
      </w:r>
    </w:p>
    <w:p>
      <w:r>
        <w:t>Ask park staff for advice on paddling the river.</w:t>
      </w:r>
    </w:p>
    <w:p>
      <w:r>
        <w:t>Anglers will find the areas adjacent to the falls to be excellent for trout and salmon fishing in the spring and fall. The area of the falls is closed to fishing year-round.</w:t>
      </w:r>
    </w:p>
    <w:p>
      <w:r>
        <w:t>Cycling is permitted on park roads. You may wish to travel by bicycle to the beach less than 3 km from the park.</w:t>
      </w:r>
    </w:p>
    <w:p>
      <w:r>
        <w:t>Osprey can often be seen at the mouth of the Sauble River and are known to nest in the Isaac Lake area. Many bird species can be found throughout the campgrounds and along the river.</w:t>
      </w:r>
    </w:p>
    <w:p>
      <w:r>
        <w:t>Sauble Falls offers a well serviced and very scenic campground that includes comfort stations, flush toilets and laundry facilities. A popular day-use and picnic area with a great kid’s playground, short hiking trail and non-motorized watercraft rentals.</w:t>
      </w:r>
    </w:p>
    <w:p>
      <w:r>
        <w:t>Showers are located at the comfort stations which are centrally located in each of the three campgrounds.</w:t>
      </w:r>
    </w:p>
    <w:p>
      <w:r>
        <w:t>Flush toilets are located in each campground.</w:t>
      </w:r>
    </w:p>
    <w:p>
      <w:r>
        <w:t>Barrier-free showers and flush toilets are located in each campground.</w:t>
      </w:r>
    </w:p>
    <w:p>
      <w:r>
        <w:t>The picnic shelter is the perfect backdrop for group picnicking. Nearby is the children’s adventure playground. Platforms overlooking the Sauble River provide excellent views of Sauble Falls and the spring and fall Rainbow Trout and salmon migration upstream to spawning grounds.</w:t>
      </w:r>
    </w:p>
    <w:p>
      <w:r>
        <w:t>The park offers laundry facilities.</w:t>
      </w:r>
    </w:p>
    <w:p>
      <w:r>
        <w:t>Canoes, paddle boats and kayaks can be rented adjacent to the Day-Use area.</w:t>
      </w:r>
    </w:p>
    <w:p>
      <w:r>
        <w:t>The shelter is very popular and is available on a first-come, first-served</w:t>
      </w:r>
    </w:p>
    <w:p>
      <w:r>
        <w:t xml:space="preserve">          </w:t>
      </w:r>
    </w:p>
    <w:p>
      <w:pPr>
        <w:pStyle w:val="Heading1"/>
      </w:pPr>
      <w:r>
        <w:t>Selkirk</w:t>
      </w:r>
    </w:p>
    <w:p>
      <w:r>
        <w:t>Quiet campground with grassed campsites</w:t>
      </w:r>
    </w:p>
    <w:p>
      <w:r>
        <w:t>Wheeler’s Walk Trail with boardwalk across marsh wetland</w:t>
      </w:r>
    </w:p>
    <w:p>
      <w:r>
        <w:t>Large day-use picnic area</w:t>
      </w:r>
    </w:p>
    <w:p>
      <w:r>
        <w:t>15 minutes east of Port Dover</w:t>
      </w:r>
    </w:p>
    <w:p>
      <w:r>
        <w:t>Monthly camping offered</w:t>
      </w:r>
    </w:p>
    <w:p>
      <w:r>
        <w:t>Selkirk offers a variety of campsites within four separate campground areas. Sites range from large pull-through electrical sites (Areas 2 and 4) to smaller, more private and buffered sites suitable for small tent trailers and tents (Areas 1 and 3).</w:t>
      </w:r>
    </w:p>
    <w:p>
      <w:r>
        <w:t>All campsites offered at Selkirk are car campsites. Most campsites located in Areas 2 and 4 can accommodate larger trailers, are pull-through and most offer electrical hook-ups. Amenities include a central comfort station in Area 2 which offers flush toilets, showers and laundry facilities. Water taps are located throughout all four campground areas. Areas 1, 3 and 4 offer vault toilets with vanity areas but visitors must go to Area 2 for comfort station facilities (this is on average less than a five minute walk from any of the other campground areas).</w:t>
      </w:r>
    </w:p>
    <w:p>
      <w:r>
        <w:t>Radio-free camping is offered in Area 3 Campground although there are no electrical campsites in this area.</w:t>
      </w:r>
    </w:p>
    <w:p>
      <w:r>
        <w:t>Selkirk offers two group camping areas located between the campground and the lake, adjacent to the day-use area. The two sites are fairly large and open and can accommodate up to 40 persons per site. A vault toilet building is nearby as well as a water tap located in the day-use area. The beach/lakeshore is located approximately 100 metres from each site.</w:t>
      </w:r>
    </w:p>
    <w:p>
      <w:r>
        <w:t>Selkirk offers two group camping areas located between the campground and the lake, adjacent to the day-use area. The two sites are fairly large and open and can accommodate up to 40 persons per site. A vault toilet building is nearby as well as a water tap located in the day-use area. The beach/lakeshore is located approximately 100 metres from each site.</w:t>
      </w:r>
    </w:p>
    <w:p>
      <w:r>
        <w:t xml:space="preserve">Wheeler’s Walk Trail – 1.5 km, 30-40 minutes, easy </w:t>
        <w:br/>
        <w:t>This trail takes hikers from the campground side of the park across a marsh wetland, via a boardwalk, to the west side of the park. You will travel through remnants of the forest that pre-date the park and through a White Pine plantation that was planted in the early 1970s.</w:t>
      </w:r>
    </w:p>
    <w:p>
      <w:r>
        <w:t>A popular day trip takes paddlers out through the marsh area along Spring Creek and into the lake at the mouth of Sandusk Creek. You can also travel up Sandusk Creek which is outside the park boundary.</w:t>
      </w:r>
    </w:p>
    <w:p>
      <w:r>
        <w:t>There is a small beach in the day-use picnic area. There is a larger, natural beach fronting the lake however it tends to be pebbly. The water fronting the beach has a gradual drop off. At first entry it is a bit stony but turns to sand soon afterwards.</w:t>
      </w:r>
    </w:p>
    <w:p>
      <w:r>
        <w:t>Although boating is not offered within the park, boats can be launched at a nearby marina on Sandusk Creek to access the lake in front of the park.</w:t>
      </w:r>
    </w:p>
    <w:p>
      <w:r>
        <w:t>Although Selkirk does not have dedicated bicycle trails, visitors can cycle along all of the campground roads which are fairly flat and easy to navigate.</w:t>
      </w:r>
    </w:p>
    <w:p>
      <w:r>
        <w:t>Selkirk offers birding opportunities along the hiking trail, in the campground and near the lake. A bird banding station once existed in the park and monitored and banded migrating birds as they crossed Long Point Bay and across Lake Erie on their journey south in the fall and back north in the spring.</w:t>
      </w:r>
    </w:p>
    <w:p>
      <w:r>
        <w:t>Whether you’re staying overnight, for a weekend or a week, Selkirk offers quiet seclusion for visitors seeking a more relaxing atmosphere. Modern amenities including flush toilets, showers, laundry are offered along with a park store where you can purchase firewood, ice and basic camper supplies.The park is located approximately 15 minutes east of Port Dover; a very popular tourist destination.</w:t>
      </w:r>
    </w:p>
    <w:p>
      <w:r>
        <w:t>A comfort station complete with flush toilets, showers and laundry is located in Area 2 Campground. This comfort station is within a five minute walk from all other campground areas.</w:t>
      </w:r>
    </w:p>
    <w:p>
      <w:r>
        <w:t>Flush toilets are found in the central comfort station in Area 2 Campground.</w:t>
      </w:r>
    </w:p>
    <w:p>
      <w:r>
        <w:t>Barrier-free access is available at the central comfort station and all vault toilet buildings within the campground areas. A designated barrier-free campsite with electrical hook up is also available and is located adjacent to the central comfort station.</w:t>
      </w:r>
    </w:p>
    <w:p>
      <w:r>
        <w:t>There is a large day-use area beach area with shade, picnic tables and water taps. The swimming area is not supervised by a lifeguard.</w:t>
      </w:r>
    </w:p>
    <w:p>
      <w:r>
        <w:t>Laundry facilities are located at the central comfort station in Area 2 Campground.</w:t>
      </w:r>
    </w:p>
    <w:p>
      <w:r>
        <w:t>A small park store is located at the Park Office. Basic camping supplies, souvenirs, snacks, beverages, ice and firewood are available.</w:t>
      </w:r>
    </w:p>
    <w:p>
      <w:r>
        <w:t xml:space="preserve">          </w:t>
      </w:r>
    </w:p>
    <w:p>
      <w:pPr>
        <w:pStyle w:val="Heading1"/>
      </w:pPr>
      <w:r>
        <w:t>Sharbot Lake</w:t>
      </w:r>
    </w:p>
    <w:p>
      <w:r>
        <w:t>Located on two beautiful, clear lakes that offer great swimming, canoeing, boating and fishing</w:t>
      </w:r>
    </w:p>
    <w:p>
      <w:r>
        <w:t>Park your vehicle and enjoy all the park amenities within easy walking distance of each other, great for young families</w:t>
      </w:r>
    </w:p>
    <w:p>
      <w:r>
        <w:t>Nature trails are picturesque and offer a great variety of scenery</w:t>
      </w:r>
    </w:p>
    <w:p>
      <w:r>
        <w:t>Clean facilities and friendly staff are our top priority for customer service</w:t>
      </w:r>
    </w:p>
    <w:p>
      <w:r>
        <w:t>Easy access from major Ontario city centres for those weekend getaways or longer vacations</w:t>
      </w:r>
    </w:p>
    <w:p>
      <w:r>
        <w:t>Sharbot Lake has four campgrounds; Beach Front, Maple Grove, The Point and Ridge View. Campsites offer a wide variety of camping experiences to appeal to all visitors. Sites can accommodate equipment ranging from tents only to large trailers with several campsites in Beach Front and Maple Grove offering electrical hook-up.  Amenities such as water taps, comfort station and vault toilets are close by. Swimming, canoeing and hiking are within a short walking or driving distance.</w:t>
      </w:r>
    </w:p>
    <w:p>
      <w:r>
        <w:t xml:space="preserve">The majority of sites at Sharbot Lake have vehicle access. A few sites do not have space for a on the site, however designated parking areas are just a short walk away. </w:t>
      </w:r>
    </w:p>
    <w:p>
      <w:r>
        <w:t>There are over 150 treed campsites, some with electricity and two that are barrier-free. Large trailers can be accommodated in the Beach Front and Maple Grove Campgrounds. A barrier-free comfort station with showers and drinking water are among the amenities provided.</w:t>
      </w:r>
    </w:p>
    <w:p>
      <w:r>
        <w:t>With shoreline on Black and Sharbot Lakes this park promises first-class, warm and cold water fishing. Nature trails along a ridge between the lakes loop through stands of maple, oak and birch and lead to lookouts. Black Lake has two sandy beaches.</w:t>
      </w:r>
    </w:p>
    <w:p>
      <w:r>
        <w:t>Paddle on the sheltered waters of Black Lake or tackle the larger Sharbot Lake. A short portage connects the two bodies of water. Canoes can be rented in the park.</w:t>
      </w:r>
    </w:p>
    <w:p>
      <w:r>
        <w:t>Two sandy beaches located on Black Lake are great for swimming.</w:t>
      </w:r>
    </w:p>
    <w:p>
      <w:r>
        <w:t>Sharbot Lake, with its docks, is ideal for large boats and waterskiing. Black Lake is more suitable for smaller boats. Canoes can be rented in the park.</w:t>
      </w:r>
    </w:p>
    <w:p>
      <w:r>
        <w:t>Walleye, bass, Northern Pike, perch and sunfish can be found in both Black and Sharbot Lakes. Lake Trout are found in Sharbot Lake.</w:t>
      </w:r>
    </w:p>
    <w:p>
      <w:r>
        <w:t>There are no dedicated bicycle trails at Sharbot Lake but bicycles are permitted on campground roads.</w:t>
      </w:r>
    </w:p>
    <w:p>
      <w:r>
        <w:t>Listen for the haunting call of the loon on the lake and for the songs of warblers, Eastern Phoebes, Scarlet Tanagers, Barred Owls and Red-Shouldered Hawks in the woods.</w:t>
      </w:r>
    </w:p>
    <w:p>
      <w:r>
        <w:t>Park your vehicle and enjoy all the park amenities that are within easy walking distance of each other which is great for young families or for those who are interested in a greener environment.</w:t>
      </w:r>
    </w:p>
    <w:p>
      <w:r>
        <w:t>A comfort station is located in Maple Grove Campground and provides flush toilets, showers and sinks and has barrier-free access.</w:t>
      </w:r>
    </w:p>
    <w:p>
      <w:r>
        <w:t>Flush toilets are located at the comfort station in Maple Grove Campground.</w:t>
      </w:r>
    </w:p>
    <w:p>
      <w:r>
        <w:t>Two campsites, the comfort station and the composting toilet facility (located in Beach Front campground) are barrier-free accessible.</w:t>
      </w:r>
    </w:p>
    <w:p>
      <w:r>
        <w:t xml:space="preserve">Come and enjoy the day with us and bring along a picnic basket with your family and friends.  The day-use area is located at the sandy beach at Black Lake.   Picnic tables are available and toilets are conveniently located. </w:t>
      </w:r>
    </w:p>
    <w:p>
      <w:r>
        <w:t>A playground with climbing equipment and swings is located near the picnic shelter at the day-use area.  A smaller playground for children is located on the beach between Maple Grove and The Point Campgrounds.</w:t>
      </w:r>
    </w:p>
    <w:p>
      <w:r>
        <w:t>Laundry facilities are located at the comfort station in Maple Grove Campground.</w:t>
      </w:r>
    </w:p>
    <w:p>
      <w:r>
        <w:t>Boat launches are located on both Black Lake and Sharbot Lakes.</w:t>
      </w:r>
    </w:p>
    <w:p>
      <w:r>
        <w:t>For those who want to explore Sharbot or Black Lakes further, canoes are available for rent on a daily basis. Personal Floatation Devices (PFDs) are available for loan with a $25 refundable deposit. The park has tents for rent upon request. Please contact the Park Office for further details.</w:t>
      </w:r>
    </w:p>
    <w:p>
      <w:r>
        <w:t>Ice, firewood, worms, and park souvenirs are available at the Park Store located in the Park Office. For other supplies, visit the nearby Village of Sharbot Lake.</w:t>
      </w:r>
    </w:p>
    <w:p>
      <w:r>
        <w:t>Sharbot Lake has one picnic shelter which may be rented on a daily basis for those family or friends gathering to celebrate events. If the shelter is not rented it is available for park visitors on the days you need to get out of the weather. Please contact the park if you wish to reserve the shelter.</w:t>
      </w:r>
    </w:p>
    <w:p>
      <w:r>
        <w:t>A swimming area for your pet is provided on Sharbot Lake.  If you let your pet off leash, you must have control at all times.</w:t>
      </w:r>
    </w:p>
    <w:p>
      <w:r>
        <w:t xml:space="preserve">          </w:t>
      </w:r>
    </w:p>
    <w:p>
      <w:pPr>
        <w:pStyle w:val="Heading1"/>
      </w:pPr>
      <w:r>
        <w:t>Sibbald Point</w:t>
      </w:r>
    </w:p>
    <w:p>
      <w:r>
        <w:t>Large sandy beach on Lake Simcoe</w:t>
      </w:r>
    </w:p>
    <w:p>
      <w:r>
        <w:t>Spacious electrical and non-electrical campsites with pull through trailer sites</w:t>
      </w:r>
    </w:p>
    <w:p>
      <w:r>
        <w:t>Audio Device Free Camping for a natural camping experience near an urban centre</w:t>
      </w:r>
    </w:p>
    <w:p>
      <w:r>
        <w:t>The Sibbald family museum – Eildon Hall (open in July &amp; August)</w:t>
      </w:r>
    </w:p>
    <w:p>
      <w:r>
        <w:t>Grassy picnic areas and forested hiking trail</w:t>
      </w:r>
    </w:p>
    <w:p>
      <w:r>
        <w:t>Boat launch and parking area for boaters</w:t>
      </w:r>
    </w:p>
    <w:p>
      <w:r>
        <w:t>In each of the campgrounds you will find amenities such as water taps and comfort stations with showers. Swimming, boating and the Eildon Hall Museum are only a short distance away.</w:t>
      </w:r>
    </w:p>
    <w:p>
      <w:r>
        <w:t>Sibbald Point offers car-camping in 10 different campgrounds, offering both electrical and non-electrical sites.</w:t>
      </w:r>
    </w:p>
    <w:p>
      <w:r>
        <w:t>Sites #1-145, #200-381, #501-586, #901-965 and the Group Camping Area are audio device-free zones.</w:t>
      </w:r>
    </w:p>
    <w:p>
      <w:r>
        <w:t>The campground has six group sites that accommodate 15 – 50 people. Water taps and vault toilets are available on site. Sites are a 15 minute walk to the beach and a five minute walk to the comfort station. The sites are available primarily for youth groups. Reservations can be made by calling the park Monday – Thursday starting in early May.</w:t>
      </w:r>
    </w:p>
    <w:p>
      <w:r>
        <w:t>Whether you are visiting for a day or the week, Sibbald Point offers something for everyone. Enjoy a hike on the nature trail, spend a day at the beach, fish the waters of Lake Simcoe, launch your boat for a day on the water, enjoy a picnic with friends and family, explore Eildon Hall grounds or simply relax at your campsite. Natural Heritage Education programs including special events and children’s programs are offered throughout the summer season.</w:t>
      </w:r>
    </w:p>
    <w:p>
      <w:r>
        <w:t>Maidenhair Fern Trail 2.0 km, 1-1.5 hours, easy</w:t>
        <w:br/>
        <w:t>This self guided loop trail takes a close look at the variety of ecosystems at Sibbald Point. Pick up the trail brochure at the trailhead, the Registration Office or Park Office.</w:t>
      </w:r>
    </w:p>
    <w:p>
      <w:r>
        <w:t>The Cultural History of Sibbald Point Provincial Park 1.0 km, 1-2 hours, easy</w:t>
        <w:br/>
        <w:t>This walk explores the rich history of the Sibbald Family through an interpretive guide book. Park visitors will explore the Eildon Hall Museum (Sibbald Family Estate Home (ca. 1836), the settlers cabin, a walk down “The Avenue”, St. George’s Anglican Church (ca.1877) and grave yard which is the burial site of famous Canadian authors Stephen Butler Leacock and Mazo de la Roche.</w:t>
      </w:r>
    </w:p>
    <w:p>
      <w:r>
        <w:t>Paddlers should be aware of weather conditions on Lake Simcoe and it is recommended that you stay close to shore.</w:t>
      </w:r>
    </w:p>
    <w:p>
      <w:r>
        <w:t>The blue waters of Lake Simcoe and the sandy beaches of the park are ideal for family swimming. There is a buoyed swimming area but please note there are no lifeguards posted. Comfort stations and change facilities are close to the beach.</w:t>
      </w:r>
    </w:p>
    <w:p>
      <w:r>
        <w:t>Lake Simcoe is an ideal place for sailing and motorboats. Campers and day visitors can use the boat launch and dock temporarily or overnight.</w:t>
      </w:r>
    </w:p>
    <w:p>
      <w:r>
        <w:t>Lake Trout, bass, whitefish, pike, yellow pickerel and jumbo perch are abundant in Lake Simcoe.</w:t>
      </w:r>
    </w:p>
    <w:p>
      <w:r>
        <w:t>Cycling on park roads makes for easy access to all park facilities. Tour the local Hedge Road along the Lake Simcoe waterfront.</w:t>
      </w:r>
    </w:p>
    <w:p>
      <w:r>
        <w:t>Park staff offer weekly educational programs for children and adults from late June to Labour Day. They include nature and historical walks, evening programs with guest speakers, videos, children’s crafts and games.</w:t>
      </w:r>
    </w:p>
    <w:p>
      <w:r>
        <w:t>Several species of birds make Sibbald Point a stopover on their migration north. Wild turkeys and Pileated woodpeckers are often seen.</w:t>
      </w:r>
    </w:p>
    <w:p>
      <w:r>
        <w:t>In winter, Lake Simcoe boasts some of the best ice fishing for perch and whitefish. Other unorganized winter activities within the park include hiking, cross-country skiing and snowshoeing. The main park road and a parking lot are kept open for winter visitors.</w:t>
      </w:r>
    </w:p>
    <w:p>
      <w:r>
        <w:t>Large sandy beaches, grassy picnic areas and lush campsites are a few reasons thousands of visitors choose Sibbald Point Provincial Park. Located on the south shore of Lake Simcoe, this gateway park offers visitors a wide range of outdoor recreation activities in their own backyard.</w:t>
      </w:r>
    </w:p>
    <w:p>
      <w:r>
        <w:t>There are 12 comfort stations (complete with showers) located throughout the campgrounds and day-use areas.</w:t>
      </w:r>
    </w:p>
    <w:p>
      <w:r>
        <w:t>All comfort stations are equipped with flush toilets.</w:t>
      </w:r>
    </w:p>
    <w:p>
      <w:r>
        <w:t>There are barrier-free washroom stalls at all comfort stations and barrier free showers at the comfort stations located in the campground.</w:t>
      </w:r>
    </w:p>
    <w:p>
      <w:r>
        <w:t>Picnic areas can be found in quiet, grassy locations throughout the park and at the main beach. Most are close to flush toilets and drinking water taps.</w:t>
      </w:r>
    </w:p>
    <w:p>
      <w:r>
        <w:t>There is a boat launch and docks for temporary docking.</w:t>
      </w:r>
    </w:p>
    <w:p>
      <w:r>
        <w:t>Personal Floatation devices (PFDs) are available at the Registration Office. For a refundable deposit, you can borrow a properly fitted PFD.</w:t>
      </w:r>
    </w:p>
    <w:p>
      <w:r>
        <w:t>The Park Store sells groceries, fast food, ice cream, park souvenirs and camping supplies. It is open from May until September.</w:t>
      </w:r>
    </w:p>
    <w:p>
      <w:r>
        <w:t>Group picnic shelters in the day-use area accommodate 50–75 people and can be reserved for weekend use. The picnic shelters are also audio device free. Reservations can be made by calling the park Monday through Thursday, starting in early May.</w:t>
      </w:r>
    </w:p>
    <w:p>
      <w:r>
        <w:t>Eildon Hall Museum, once home to the Sibbald family, displays 19th century artefacts and furniture. It is open during July and August. St. George’s Anglican Church, built in 1877, is located at the northwest corner of the park. Its graveyard is the final resting place of famous Canadian authors Stephen Butler Leacock and Mazo de la Roche.</w:t>
      </w:r>
    </w:p>
    <w:p>
      <w:r>
        <w:t xml:space="preserve">          </w:t>
      </w:r>
    </w:p>
    <w:p>
      <w:pPr>
        <w:pStyle w:val="Heading1"/>
      </w:pPr>
      <w:r>
        <w:t>Silent Lake</w:t>
      </w:r>
    </w:p>
    <w:p>
      <w:r>
        <w:t>Over 19 km of hiking trails and mountain biking trails</w:t>
      </w:r>
    </w:p>
    <w:p>
      <w:r>
        <w:t>Beautiful lookout point over Silent Lake</w:t>
      </w:r>
    </w:p>
    <w:p>
      <w:r>
        <w:t>No motor boats or electric motors are permitted on Silent Lake</w:t>
      </w:r>
    </w:p>
    <w:p>
      <w:r>
        <w:t>Two sandy beaches</w:t>
      </w:r>
    </w:p>
    <w:p>
      <w:r>
        <w:t>Some campsites are walk-in for camping enthusiasts</w:t>
      </w:r>
    </w:p>
    <w:p>
      <w:r>
        <w:t>More than 40 km of groomed winter cross-country ski trails</w:t>
      </w:r>
    </w:p>
    <w:p>
      <w:r>
        <w:t xml:space="preserve">Silent Lake offers a variety of camping experiences to appeal to all visitors. Car camping is offered in two campgrounds. Campsites are available for all types of camping equipment. All of the campsites at Silent Lake are in a well treed area and many are very private. </w:t>
      </w:r>
    </w:p>
    <w:p>
      <w:r>
        <w:t>For those looking for a bit more comfort Silent Lake offers yurts. And for those looking for a bit more adventure their are walk-in campsites available.</w:t>
      </w:r>
    </w:p>
    <w:p>
      <w:r>
        <w:t>Silent Lake’s two campgrounds, Pincer Bay and Shady Ridge, are located in forested settings. Both campgrounds can accommodate camping equipment ranging from a tent to a large trailer.</w:t>
        <w:br/>
        <w:br/>
        <w:t>Granite Ridge Campground offers a small number of electrical campsites. These sites are reservable and fill up quickly.</w:t>
      </w:r>
    </w:p>
    <w:p>
      <w:r>
        <w:t>For those who want to camp with friends or extended family, Silent Lake has a number of double campsites. Two campsites share one driveway and one firepit. These double campsites can occupy up to twelve people and must be reserved together.</w:t>
      </w:r>
    </w:p>
    <w:p>
      <w:r>
        <w:t>Silent Lake offers a semi-wilderness experience with walk-in campsites. Silent Lake has two loops of walk-in sites in the Pincer Bay Campground (Sites #66-73 and #74–88) as well as one loop of non-reservable walk-ins in Granite Ridge Campground (Sites #156-167). For all walk-in sites, campers park their vehicles in the designated walk-in parking lots and walk their gear a short distance in to the campsite.  The walk to your site will be no longer than 500 m.</w:t>
      </w:r>
    </w:p>
    <w:p>
      <w:r>
        <w:t>For those who want to enjoy the park experience but need a little bit more comfort or for those dedicated park visitors who want to experience winter at the park, Silent Lake has ten yurts.</w:t>
      </w:r>
    </w:p>
    <w:p>
      <w:r>
        <w:t>Interior - two bunk beds, small table and chairs, broom and dust pan. Exterior - propane BBQ, firepit &amp; picnic table.</w:t>
      </w:r>
    </w:p>
    <w:p>
      <w:r>
        <w:t>bedding, cookware, dishes, lighting (flashlights/lanterns), drinking water container, dishpan and container for waste water from dish washing, matches, food, drinking water.</w:t>
      </w:r>
    </w:p>
    <w:p>
      <w:r>
        <w:t xml:space="preserve"> Additional items recommended for winter: appropriate cold weather gear for winter, snowshoes, cross country skis, sled for carrying supplies and addtional food supplies in case of inclement weather and road closures.</w:t>
      </w:r>
    </w:p>
    <w:p>
      <w:r>
        <w:t>Day-use comfort station which includes flush toilets and water tap is operated year round. Parking for one vehicle on site is permitted for yurts 99, 103, and 106. For all other yurts and additional vehicles, parking is located a short distance away (approx. 500m).</w:t>
      </w:r>
    </w:p>
    <w:p>
      <w:r>
        <w:t>Please note that domestic animals (pets) are not permitted in the yurt or on site and smoking is prohibited in all facilities. Cooking in yurts is not permitted.</w:t>
      </w:r>
    </w:p>
    <w:p>
      <w:r>
        <w:t>Parking for one vehicle is included in your rental fee.</w:t>
      </w:r>
    </w:p>
    <w:p>
      <w:r>
        <w:t>Reservations can be made online or through our call centre by calling 1-888-ONT-PARK.</w:t>
      </w:r>
    </w:p>
    <w:p>
      <w:r>
        <w:t>Silent Lake offers a variety of activities for our visitors including over 19 km of hiking trails and over 40 km of mountain biking trails. Visitors can canoe on our pristine, quiet, motorboat free lake, or pack a picnic and spend the day at one of the two sandy beaches. And for the angler, you can try your luck at fishing for Lake Trout and Large and Smallmouth Bass. During the winter, Silent Lake offers groomed cross- country ski trails, a 3 km snowshoe trail and ice-fishing.</w:t>
      </w:r>
    </w:p>
    <w:p>
      <w:r>
        <w:t>Whether you are an ardent hiker, a nature lover, or just out for a family stroll, you’ll find a hiking trail at Silent Lake that suits you. Each of the three trails has the same underlying qualities – the tranquility and solitude of the natural environment. Each one will expand your wilderness experience at Silent Lake and introduce you to the ecology and history of the park area.</w:t>
      </w:r>
    </w:p>
    <w:p>
      <w:r>
        <w:t>Lakehead Loop Trail - 1.5 km, 30 minutes round trip, easy</w:t>
        <w:br/>
        <w:t>This short trail is designed for those who wish to stretch their legs by taking a leisurely walk in natural and peaceful surroundings. It follows the lakeshore through a low lying area of cedar and Black Ash. The trail then makes its way to higher ground through strands of hemlock, Sugar Maple and Red Oak.</w:t>
      </w:r>
    </w:p>
    <w:p>
      <w:r>
        <w:t>Bonnie’s Pond Trail - 3km, 1.25 hours round trip, easy</w:t>
        <w:br/>
        <w:t>This trail is perfect for the nature lover or explorer. It winds through mature beech trees, and passes a large beaver pond, pine and hemlock forests to a breathtaking lookout.</w:t>
      </w:r>
    </w:p>
    <w:p>
      <w:r>
        <w:br/>
        <w:t>Lakeshore Hiking Trail - 15 km, 6 hours round trip, moderate to difficult</w:t>
        <w:br/>
        <w:t>This is a wilderness trail designed for the more experienced hiker. It is rugged, challenging and very rewarding. A supply of water is highly recommended. Sharing the same beginning segment of the Lakehead Loop trail, the Lakeshore Trail roughly follows the undeveloped shoreline of Silent Lake. Along the way you will pass through beaver meadows, hardwood forests, and cedar-black ash swamps. The spectacular lookout points will be the highlight of your hike.</w:t>
      </w:r>
    </w:p>
    <w:p>
      <w:r>
        <w:t xml:space="preserve">While you are visiting the park, you should take a quiet, relaxing paddle across Silent Lake. The lake is approximately 2.5 km in length and is motor-free (gas and electric). The adjoining lakes (Quiet Lake and Soft Lake) can sometimes be accessed (depending on water levels) by completing a short portage that is not maintained by park staff. Canoe and kayak rentals are available at the park, daily during the summer season and on weekends in the spring and fall. </w:t>
      </w:r>
    </w:p>
    <w:p>
      <w:r>
        <w:t>A canoe launch is located at the Pincer Bay Canoe Hut and Dock.</w:t>
      </w:r>
    </w:p>
    <w:p>
      <w:r>
        <w:t>Visitors to Silent Lake can enjoy swimming at its two sandy beaches. The largest beach is located at the day-use area and includes a large grassy area for enjoying a picnic with your family and friends. The other beach is located in Pincer Bay campground.</w:t>
      </w:r>
    </w:p>
    <w:p>
      <w:r>
        <w:t>Maybe you would like to try your luck at fishing! Silent Lake offers Lake Trout and Largemouth and Smallmouth Bass. A sport fishing license is required for all anglers 18 years of age up to and including 64 and a slot limit of 50-65 cm is in place.</w:t>
      </w:r>
    </w:p>
    <w:p>
      <w:r>
        <w:t>One special amenity at Silent Lake is the mountain bike trail. The trail can be accessed from two locations: the day-use area or Bonnie’s Pond Trail parking area. The trail offers three loops; 6, 12 and 19 km in length. The 6 km and 12 km loops are moderately difficult, while the 19 km loop is considered more challenging. The trail is well marked. Caution should be taken as the trail crosses and follows the park road in two locations. The trails have muddy portions during the spring to mid-June season, however this just adds to the adventure.</w:t>
      </w:r>
    </w:p>
    <w:p>
      <w:r>
        <w:t>See another side of Silent Lake during the winter season. The park offers cross-country skiing, snowshoeing and ice fishing. Those wanting to stay overnight can try one of the park’s six winter yurts.</w:t>
      </w:r>
    </w:p>
    <w:p>
      <w:r>
        <w:t>More than 40 km of cross-country trails wind their way through hardwoods, cedar swamps, groves of White Birch and beech stands. The terrain is rugged, but ideal for family skiing. All four connecting loops start and finish at the day-use parking lot and are colour coded for easy recognition.</w:t>
      </w:r>
    </w:p>
    <w:p>
      <w:r>
        <w:t>Green Loop - 2.5 km, designed for novice skiers</w:t>
      </w:r>
    </w:p>
    <w:p>
      <w:r>
        <w:t>Red Loop - 6 km, designed for novice skiers but slightly more challenging than the Green Loop</w:t>
      </w:r>
    </w:p>
    <w:p>
      <w:r>
        <w:t>Yellow Loop - 13 km, designed for skiers who have mastered the basic skiing techniques</w:t>
      </w:r>
    </w:p>
    <w:p>
      <w:r>
        <w:t>Blue Loop - 19 km, designed for the more experienced skier and who is in good physical condition.</w:t>
      </w:r>
    </w:p>
    <w:p>
      <w:r>
        <w:t>Bonnie’s Pond Hiking Trail is converted into a 3 km snowshoe trail during the winter season.</w:t>
      </w:r>
    </w:p>
    <w:p>
      <w:r>
        <w:t>Ice fishing for Lake Trout is permitted on Silent Lake during the winter season however gas–powered ice augers are not permitted. All anglers must use a hand-held ice auger. A slot limit of 50-65 cm is in place.</w:t>
      </w:r>
    </w:p>
    <w:p>
      <w:r>
        <w:t>Silent Lake offers amenities including flush toilets, showers, laundry facilities, canoe/kayak rentals and a large day-use area for picnics and fun with the family. The Park Store located in our gatehouse is where you can purchase firewood, ice, park merchandise or a coffee to jump start your day!</w:t>
      </w:r>
    </w:p>
    <w:p>
      <w:r>
        <w:t>Silent Lake has two comfort stations; one in each campground. Each comfort station includes flush toilets, showers, laundry facilities and soft drink vending machines.</w:t>
      </w:r>
    </w:p>
    <w:p>
      <w:r>
        <w:t>Flush toilets are located at the comfort stations in Pincer Bay and Granite Ridge Campgrounds as well as the mini-comfort station (located in Pincer Bay Campground walk-in sites parking lot).</w:t>
      </w:r>
    </w:p>
    <w:p>
      <w:r>
        <w:t>The day-use area at Silent Lake offers a large grassy area for family and friends to enjoy a picnic while enjoying the view of Silent Lake.  It has its own sandy beach and swimming platform.</w:t>
      </w:r>
    </w:p>
    <w:p>
      <w:r>
        <w:t>Laundry facilities are located at both the Pincer Bay and Granite Ridge comfort stations.</w:t>
      </w:r>
    </w:p>
    <w:p>
      <w:r>
        <w:t>Canoe and kayak rentals are available daily during the summer from the canoe hut at Pincer Bay Campground. In spring and fall, canoe and kayak rentals are only available on weekends from the gatehouse.</w:t>
      </w:r>
    </w:p>
    <w:p>
      <w:r>
        <w:t>Located in the gatehouse, the Silent Lake park store offers Ontario Parks’ clothing and souvenirs, coffee, firewood and ice.</w:t>
      </w:r>
    </w:p>
    <w:p>
      <w:r>
        <w:t xml:space="preserve">          </w:t>
      </w:r>
    </w:p>
    <w:p>
      <w:pPr>
        <w:pStyle w:val="Heading1"/>
      </w:pPr>
      <w:r>
        <w:t>Silver Lake</w:t>
      </w:r>
    </w:p>
    <w:p>
      <w:r>
        <w:t>Located on a picturesque lake that offers great swimming, canoeing, boating, and fishing</w:t>
      </w:r>
    </w:p>
    <w:p>
      <w:r>
        <w:t>Park your vehicle and enjoy all the park amenities within easy walking distance, great for young families with a good playground</w:t>
      </w:r>
    </w:p>
    <w:p>
      <w:r>
        <w:t>Clean facilities and friendly staff are our top priority</w:t>
      </w:r>
    </w:p>
    <w:p>
      <w:r>
        <w:t>Easy access from major Ontario city centres for those weekend getaways</w:t>
      </w:r>
    </w:p>
    <w:p>
      <w:r>
        <w:t>Silver Lake Park has three campgrounds; Dawson, Wesley and Algonquin. Campsites on these loops can accommodate equipment ranging from tents only to large trailers.  Several campsites in Dawson and Wesley Campgrounds offer electrical hook-up.  Amenities such as water taps, comfort station, and vault toilets are close by.  Swimming, canoeing and hiking are all within a short walking or driving distance of your campsite.</w:t>
      </w:r>
    </w:p>
    <w:p>
      <w:r>
        <w:t>Silver Lake has over 100 treed campsites; some sites have electrical service and one is barrier-free. Large trailers can be accommodated in the Wesley Campground. A barrier-free comfort station with showers and drinking water are among the amenities provided for your convenience.</w:t>
        <w:br/>
        <w:br/>
        <w:t>Most campsites have vehicle access. A few sites do not have vehicle access however a designated parking area is just a short walk away.</w:t>
      </w:r>
    </w:p>
    <w:p>
      <w:r>
        <w:t>Silver Lake Provincial Park, near Perth, is a long, narrow trough of water carved out by glaciers. While its long sandy beach is the big attraction, a marsh at the eastern end of the lake is another. A boardwalk crosses the marsh through the noisy, colourful habitat of Painted Turtles, bullfrogs, Red-winged Blackbirds and mallards. Grab your morning newspaper and relax, take the kids to the beach to enjoy great swimming or rent a canoe from the park.</w:t>
      </w:r>
    </w:p>
    <w:p>
      <w:r>
        <w:t>Marsh Trail - 0.5 km return, 30 minutes, easy</w:t>
        <w:br/>
        <w:t>Along a boardwalk, cross the marsh at the eastern end of Silver Lake to higher ground, where you will see a transition between wetland and upland forest. This zone is rich in flora and fauna.</w:t>
      </w:r>
    </w:p>
    <w:p>
      <w:r>
        <w:t>Silver Lake is a picturesque lake for paddling, providing explorers with the opportunity to enjoy the surroundings. Canoe rentals are available at the park.</w:t>
      </w:r>
    </w:p>
    <w:p>
      <w:r>
        <w:t>The wide crescent of sandy beach is Silver Lake’s main attraction. A smaller sandy beach is located near the picnic shelter.</w:t>
      </w:r>
    </w:p>
    <w:p>
      <w:r>
        <w:t>At 9 km long, Silver Lake is large enough to accommodate all types of boats: motorboats, sailboats, paddle boats, canoes and kayaks. A boat ramp is located next to the large beach. Canoe rentals are available at the park.</w:t>
      </w:r>
    </w:p>
    <w:p>
      <w:r>
        <w:t>Anglers of all ages and abilities will find Northern Pike, Smallmouth Bass, Lake Trout, Yellow Perch and sunfish at Silver Lake.</w:t>
      </w:r>
    </w:p>
    <w:p>
      <w:r>
        <w:t>There no dedicated bicycle trails at Silver Lake however bicycles are permitted on campground roads.</w:t>
      </w:r>
    </w:p>
    <w:p>
      <w:r>
        <w:t>Look and listen for the Eastern Kingbird, Red-winged Blackbird, mallards, American Bitterns, Common Loons and Great Blue Herons.</w:t>
      </w:r>
    </w:p>
    <w:p>
      <w:r>
        <w:t>When you visit Silver Lake you can leaver your vehicle and enjoy all the park amenities within easy walking distance of each other; great for young families or for those who are interested in a greener environment.</w:t>
      </w:r>
    </w:p>
    <w:p>
      <w:r>
        <w:t>A comfort station is located centrally in the park and provides flush toilets, showers and sinks.</w:t>
      </w:r>
    </w:p>
    <w:p>
      <w:r>
        <w:t>Flush toilets are located at the comfort station.</w:t>
      </w:r>
    </w:p>
    <w:p>
      <w:r>
        <w:t>One campsite in the Dawson Campground and the comfort station offer barrier-free access.</w:t>
      </w:r>
    </w:p>
    <w:p>
      <w:r>
        <w:t>Come and enjoy the day with us and bring along a picnic basket with your family and friends.  The day-use area is located on a small peninsula that juts into Silver Lake.   It has its own sandy beach and picnic tables are provided.  Change rooms and washroom are located nearby. A playground with climbing equipment and swings is located in the day-use area of the park.</w:t>
      </w:r>
    </w:p>
    <w:p>
      <w:r>
        <w:t>Silver Lake has one boat launch, located at the end of the main park road.</w:t>
      </w:r>
    </w:p>
    <w:p>
      <w:r>
        <w:t>For those who want to explore Silver Lake further, canoes are available for rent on a daily basis. Personal Floatation Devices (PFDs) are available for loan with a $25 refundable deposit. The park has tents for rent upon request. Please contact the park office for further details.</w:t>
      </w:r>
    </w:p>
    <w:p>
      <w:r>
        <w:t>Ice, firewood, worms, and park souvenirs are available at the park store located in the Park Office. For other supplies, visit the nearby village of Sharbot Lake or the town of Perth.</w:t>
      </w:r>
    </w:p>
    <w:p>
      <w:r>
        <w:t>Silver Lake has one picnic shelter which may be rented on a daily basis for those family or friends gathering to celebrate events. When the shelter is not reserved, it is available for visitors on a first-come, first-served basis. Please contact the park if you wish to reserve the shelter.</w:t>
      </w:r>
    </w:p>
    <w:p>
      <w:r>
        <w:t xml:space="preserve">          </w:t>
      </w:r>
    </w:p>
    <w:p>
      <w:pPr>
        <w:pStyle w:val="Heading1"/>
      </w:pPr>
      <w:r>
        <w:t>Sioux Narrows</w:t>
      </w:r>
    </w:p>
    <w:p>
      <w:r>
        <w:t>Located on the shores of Lake of the Woods, this park offers recreation opportunities for the lake lover - boating, swimming, sailing and canoeing</w:t>
      </w:r>
    </w:p>
    <w:p>
      <w:r>
        <w:t xml:space="preserve">Internationally renowned for its walleye fishing </w:t>
      </w:r>
    </w:p>
    <w:p>
      <w:r>
        <w:t>Great location to start your exploration of Lake of the Woods; this 1 million acre lake has over 14,000 islands and 105,000 kilometres of shoreline</w:t>
      </w:r>
    </w:p>
    <w:p>
      <w:r>
        <w:t>Sioux Narrows is the site of an Ojibway battle with Sioux warriors and only a boat ride away from Aboriginal pictographs</w:t>
      </w:r>
    </w:p>
    <w:p>
      <w:r>
        <w:t>Visitors flock to this small, quiet park on Lake of the Woods for some of the best fishing in Ontario and for boating, swimming, sailing and canoeing.  Campsites at this park are available on a first-come, first-served basis.</w:t>
      </w:r>
    </w:p>
    <w:p>
      <w:r>
        <w:t>Sioux Narrows Provincial Park is situated along the shoreline of Lake of the Woods. On the edge of the Canadian Shield, bedrock outcrops and towering White Pine make each campsite unique. This is a small park with just over fifty car campsites, one-third of which have electrical service.</w:t>
      </w:r>
    </w:p>
    <w:p>
      <w:r>
        <w:t>Sioux Narrows has two group campsites; the first is located on a point on the shores of Lake of the Woods. This private location has its own dock and excellent swimming and camping opportunities. It is suitable for 30-40 people. The second group campsite is also private, just outside the main camping area. This cozy spot is perfect for a group of 20-30 people.</w:t>
      </w:r>
    </w:p>
    <w:p>
      <w:r>
        <w:t>Sioux Narrows has eight walk-in campsites for those who want a bit of quiet from the main campground road and a unique waterfront location.   Your campsite will be a 20 to 50 m walk from where your car is parked.</w:t>
      </w:r>
    </w:p>
    <w:p>
      <w:r>
        <w:t>Situated on the shores of Lake of the Woods, Sioux Narrows Provincial Park offers outstanding recreational opportunities for the lake lover. The gently sloping sandy beach is well suited for families. Outstanding fishing opportunities for walleye, Northern Pike, muskie and bass are found on Lake of the Woods. The park’s boat launch offers access to endless exploring. Whether sailing, fishing, cruising or waterskiing are your passion, Lake of the Woods is the place to be.</w:t>
      </w:r>
    </w:p>
    <w:p>
      <w:r>
        <w:t>Lake of the Woods offers many opportunities for exploration. Canoes are available for rent from the park office.</w:t>
      </w:r>
    </w:p>
    <w:p>
      <w:r>
        <w:t>The many waterfront sites at Sioux Narrows give campers the chance to swim without even leaving their sites. A family friendly sandy beach is only minutes from the campground.</w:t>
      </w:r>
    </w:p>
    <w:p>
      <w:r>
        <w:t>Some of the most spectacular scenery in Northwestern Ontario can be viewed on the waters of Lake of the Woods. Launch your boat at the park ramp for cruising, sailing or waterskiing. A ten minute cruise down the lake takes you to centuries-old pictographs.</w:t>
      </w:r>
    </w:p>
    <w:p>
      <w:r>
        <w:t>Lake of the Woods is internationally renowned for its walleye fishing; Smallmouth and Largemouth Bass are also extremely popular with anglers. Fishing licences are available a short distance away in the Town of Sioux Narrows.</w:t>
      </w:r>
    </w:p>
    <w:p>
      <w:r>
        <w:t>Cycling on park roads is a great way to get around and an enjoyable way to explore the park. Visitors are reminded that Ontario law requires helmets to be worn by those 18 years old and younger, when cycling on roads, including those in provincial parks.</w:t>
      </w:r>
    </w:p>
    <w:p>
      <w:r>
        <w:t>Lake of the Woods is home to a variety of migratory birds. Be sure to look for the large American White Pelicans.</w:t>
      </w:r>
    </w:p>
    <w:p>
      <w:r>
        <w:t>While the park is closed during the winter, a cross-country ski trail beginning at the entrance gate will take visitors on a tour of the park and surrounding area. For information on conditions and the trail route, please contact the Township of Sioux Narrows Nestor Falls at 807-226-5241.</w:t>
      </w:r>
    </w:p>
    <w:p>
      <w:r>
        <w:t>Sioux Narrows offers many facilities to enhance a visitor’s stay. Water taps and vault privies are located throughout the park as well as comfort stations offering flush toilets and showers. A dump and fill station is conveniently located in the campground.</w:t>
      </w:r>
    </w:p>
    <w:p>
      <w:r>
        <w:t>Sioux Narrows has a main comfort station which is centrally located and a mini-comfort station located close to the waterfront group campsite.</w:t>
      </w:r>
    </w:p>
    <w:p>
      <w:r>
        <w:t>Flush toilets are located at the comfort stations.</w:t>
      </w:r>
    </w:p>
    <w:p>
      <w:r>
        <w:t>The park office and both comfort stations are barrier-free. The park also offers two barrier- free campsites.</w:t>
      </w:r>
    </w:p>
    <w:p>
      <w:r>
        <w:t>The large open grassy area is prefect for large groups.</w:t>
      </w:r>
    </w:p>
    <w:p>
      <w:r>
        <w:t>Laundry facilities are located at the main comfort station.</w:t>
      </w:r>
    </w:p>
    <w:p>
      <w:r>
        <w:t>A boat launch to Lake of the Woods is available, however docking space is limited.</w:t>
      </w:r>
    </w:p>
    <w:p>
      <w:r>
        <w:t>Canoes are available for rent at the park office.</w:t>
      </w:r>
    </w:p>
    <w:p>
      <w:r>
        <w:t>A picnic shelter is located at the main day-use and picnic area. There is also a large BBQ available for rent. Please contact the park for details.</w:t>
      </w:r>
    </w:p>
    <w:p>
      <w:r>
        <w:t xml:space="preserve">          </w:t>
      </w:r>
    </w:p>
    <w:p>
      <w:pPr>
        <w:pStyle w:val="Heading1"/>
      </w:pPr>
      <w:r>
        <w:t>Six Mile Lake</w:t>
      </w:r>
    </w:p>
    <w:p>
      <w:r>
        <w:t>A pretty park with landscape that has inspired painters</w:t>
      </w:r>
    </w:p>
    <w:p>
      <w:r>
        <w:t>Many semi-private, larger sites.</w:t>
      </w:r>
    </w:p>
    <w:p>
      <w:r>
        <w:t>Conveniently located off Hwy 400</w:t>
      </w:r>
    </w:p>
    <w:p>
      <w:r>
        <w:t>Three sand beaches</w:t>
      </w:r>
    </w:p>
    <w:p>
      <w:r>
        <w:t>Canoe, kayak and pedal boat rentals</w:t>
      </w:r>
    </w:p>
    <w:p>
      <w:r>
        <w:t>Three hiking trails</w:t>
      </w:r>
    </w:p>
    <w:p>
      <w:r>
        <w:t>Well-known for recreational boating and fishing</w:t>
      </w:r>
    </w:p>
    <w:p>
      <w:r>
        <w:t>Fully equipped park store</w:t>
      </w:r>
    </w:p>
    <w:p>
      <w:r>
        <w:t>Three sandy beaches, calm waters for swimming and scenic hiking trails make Six Mile Lake an ideal spot for a weekend getaway.</w:t>
      </w:r>
    </w:p>
    <w:p>
      <w:r>
        <w:t>The park boasts a fully equipped store, boat rentals and nature programs and is an exceptional spot for fishing and recreational boating.</w:t>
      </w:r>
    </w:p>
    <w:p>
      <w:r>
        <w:t>Six Mile Lake offers six campgrounds in a natural setting and within walking distance of all park facilities. All campsites are equipped with a fire pit and picnic table.</w:t>
      </w:r>
    </w:p>
    <w:p>
      <w:r>
        <w:t>Pine and Birch Campgrounds can accommodate large equipment and are equipped with hydro. Birch Campground is located close to the beach, playground and shower building and is within walking distance of the park store and nature centre.</w:t>
      </w:r>
    </w:p>
    <w:p>
      <w:r>
        <w:t>Maple, Oak and Poplar Campgrounds offer unserviced, semi-private campsites on low-traffic roadways. Most sites are surrounded by trees, offering both shade and privacy.</w:t>
      </w:r>
    </w:p>
    <w:p>
      <w:r>
        <w:t>The Lakeview Heights Campground stretches the length of the park and offers premium waterfront sites with views of Six Mile Lake. The sites are located along the main park road and are close to washroom facilities.</w:t>
      </w:r>
    </w:p>
    <w:p>
      <w:r>
        <w:t>Recreational opportunities abound at Six Mile Lake. Why not spend the day at one of the park’s three beaches or try your hand at fishing off the docks? For the more adventurous, spend the day exploring Six Mile Lake by boat or on one of the park’s three hiking trails.</w:t>
      </w:r>
    </w:p>
    <w:p>
      <w:r>
        <w:t>The park store offers canoe, kayak and pedal boat rentals as well as a full complement of grocery items and camping accessories.</w:t>
      </w:r>
    </w:p>
    <w:p>
      <w:r>
        <w:t xml:space="preserve">Three short, linear but interconnected hiking trails offer visitors the opportunity to take in the natural and cultural heritage of Six Mile Lake Provincial Park. </w:t>
      </w:r>
    </w:p>
    <w:p>
      <w:r>
        <w:t xml:space="preserve">The Living Edge Trail 1 km, easy </w:t>
        <w:br/>
        <w:t>Catch a glimpse of beaver lodges in wetland areas, walk the rocky outcrops of the Canadian Shield and keep your eyes open for the wide variety of species that live in the forest!</w:t>
      </w:r>
    </w:p>
    <w:p>
      <w:r>
        <w:t>The David Milne Trail 0.5 km, easy</w:t>
        <w:br/>
        <w:t>This trail celebrates the influence of one of Canada’s foremost artists who lived on Six Mile Lake and used the scenic vistas and majestic landscape as inspiration for his paintings. These paintings would later be recognized for their impact on Canadian culture. View the signature rolling rocks of the Canadian Shield that inspired so many of his paintings and sketches.</w:t>
      </w:r>
    </w:p>
    <w:p>
      <w:r>
        <w:t xml:space="preserve">The Marsh Trail </w:t>
        <w:br/>
        <w:t>Hikers will circle a wetland area which provides important habitat for a wide variety of plants and wildlife. Keep your eyes open for all kinds of species from dragonflies to moose!</w:t>
      </w:r>
    </w:p>
    <w:p>
      <w:r>
        <w:t xml:space="preserve">Six Mile Lake offers the ideal location for canoeists of all levels of ability; whether you prefer to stay in the sheltered waters of the park or spend the day exploring the lake, there is much to see and do. Canoes are available for rent at the park store. </w:t>
      </w:r>
    </w:p>
    <w:p>
      <w:r>
        <w:t xml:space="preserve">Many canoeists choose to use Six Mile Lake Provincial Park as a starting point for the Gibson-MacDonald Canoe Route. For information on this canoe route contact the Ministry of Natural Resources Parry Sound District Office at </w:t>
        <w:br/>
        <w:t>(705) 746 - 4201.</w:t>
      </w:r>
    </w:p>
    <w:p>
      <w:r>
        <w:t>Three sand beaches and sheltered water provide the perfect place to unwind on a summer day. The beaches are located near park areas and are within walking distance of all campgrounds.</w:t>
      </w:r>
    </w:p>
    <w:p>
      <w:r>
        <w:t>The day-use beach is equipped with a volleyball net.</w:t>
      </w:r>
    </w:p>
    <w:p>
      <w:r>
        <w:t>Six Mile Lake provides the perfect setting for recreational boating opportunities. Rental dock spaces are also available on a first-come, first-served basis.</w:t>
      </w:r>
    </w:p>
    <w:p>
      <w:r>
        <w:t>Whether from the dock or on the lake, Six Mile Lake provides ample fishing opportunities for the whole family.</w:t>
      </w:r>
    </w:p>
    <w:p>
      <w:r>
        <w:t>There are no bicycle trails however cycling is allowed on park roads and is an excellent way to get around the park. There are ample road cycling opportunities close to the park.</w:t>
      </w:r>
    </w:p>
    <w:p>
      <w:r>
        <w:t>Programs are held daily from July through Labour Day. The Nature Centre is open daily June through September.</w:t>
      </w:r>
    </w:p>
    <w:p>
      <w:r>
        <w:t>Don’t worry about forgetting something at home because everything you need is available at the park!</w:t>
      </w:r>
    </w:p>
    <w:p>
      <w:r>
        <w:t>The fully serviced park store offers food, camping and souvenir items and makes the best morning coffee in the area. The park also offers canoes, kayaks, pedal boats and fishing tackle for rent.</w:t>
      </w:r>
    </w:p>
    <w:p>
      <w:r>
        <w:t>If you’re bringing your own boat, there is a boat launch as well as dedicated dock spaces for your use.</w:t>
      </w:r>
    </w:p>
    <w:p>
      <w:r>
        <w:t>The Six Mile Lake comfort station has two washrooms, eight showers and laundry facilities.</w:t>
      </w:r>
    </w:p>
    <w:p>
      <w:r>
        <w:t>Two flush toilets are located at the comfort station.</w:t>
      </w:r>
    </w:p>
    <w:p>
      <w:r>
        <w:t>Two designated barrier-free campsites (#411 and #413) are centrally located and close to park amenities. Barrier-free access is available to the park gate and store.</w:t>
      </w:r>
    </w:p>
    <w:p>
      <w:r>
        <w:t>The beach and park areas are available for day-use.</w:t>
      </w:r>
    </w:p>
    <w:p>
      <w:r>
        <w:t>Laundry facilities are located at comfort station.</w:t>
      </w:r>
    </w:p>
    <w:p>
      <w:r>
        <w:t>A boat launch is centrally located within the park. The park also offers rental dock spaces on a first-come, first-served basis.</w:t>
      </w:r>
    </w:p>
    <w:p>
      <w:r>
        <w:t>Canoes, kayaks and paddle boats are available for rent at the park store.</w:t>
      </w:r>
    </w:p>
    <w:p>
      <w:r>
        <w:t>The park also offers rental dock spaces and participates in the personal floatation devices (PFDs) and Tackleshare loaner programs.</w:t>
      </w:r>
    </w:p>
    <w:p>
      <w:r>
        <w:t>Fully equipped with groceries, snacks, camping accessories and souvenirs.</w:t>
      </w:r>
    </w:p>
    <w:p>
      <w:r>
        <w:t>Available for rent by contacting the park at (705) 756-2746.</w:t>
      </w:r>
    </w:p>
    <w:p>
      <w:r>
        <w:t>Open daily from June through September</w:t>
      </w:r>
    </w:p>
    <w:p>
      <w:r>
        <w:t>There is a pet exercise beach area available. Check the park map for location.</w:t>
      </w:r>
    </w:p>
    <w:p>
      <w:r>
        <w:t xml:space="preserve">          </w:t>
      </w:r>
    </w:p>
    <w:p>
      <w:pPr>
        <w:pStyle w:val="Heading1"/>
      </w:pPr>
      <w:r>
        <w:t>Sleeping Giant</w:t>
      </w:r>
    </w:p>
    <w:p>
      <w:r>
        <w:t>Breathtaking views of Lake Superior and the surrounding area are available from the Top of the Giant Trail and Thunder Bay Lookout</w:t>
      </w:r>
    </w:p>
    <w:p>
      <w:r>
        <w:t>Over 80 km of incredible hiking trails with many spectacular geological features such as the ‘Sea Lion’ and Tee Harbour</w:t>
      </w:r>
    </w:p>
    <w:p>
      <w:r>
        <w:t>Excellent wildlife viewing in the park’s boreal forest: moose, wolf, fox, lynx and over 200 bird species</w:t>
      </w:r>
    </w:p>
    <w:p>
      <w:r>
        <w:t>Full service cabins and a conference centre are available for rent from September to mid-June</w:t>
      </w:r>
    </w:p>
    <w:p>
      <w:r>
        <w:t>Exhibits at the Visitor Centre explore the natural and cultural history of the Sibley Peninsula including a model of the Silver Islet Mine</w:t>
      </w:r>
    </w:p>
    <w:p>
      <w:r>
        <w:t>Excellent hiking and mountain biking on designated park trails</w:t>
      </w:r>
    </w:p>
    <w:p>
      <w:r>
        <w:t>Enjoy a relaxing getaway in one of the parks fully serviced cabins or plan a group event in the conference centre</w:t>
      </w:r>
    </w:p>
    <w:p>
      <w:r>
        <w:t>Sleeping Giant offers both car camping and more rugged backcountry camping.  Car camping is located on Marie Louise Lake, an inland lake on the Sibley Peninsula.   Those looking for more adventure can hike into one of the park’s backcountry campsites.</w:t>
      </w:r>
    </w:p>
    <w:p>
      <w:r>
        <w:t>For those looking for a bit more comfort, the park offers Trailer Equipped Sites.  These sites can be reserved through our reservation website or call centre.</w:t>
      </w:r>
    </w:p>
    <w:p>
      <w:r>
        <w:t>Sleeping Giant has 200 campsites at the Marie Louise Lake Campground, almost half of which have electrical service. All campsites feature designated fire pits and picnic tables and are close walking distance to water taps and vault toilets. Some campsites are designed specifically for tents while others are best suited for small or large recreational vehicles. For visitors who want a more secluded camping experience ten sites are located on the west shore of Marie Louise Lake.</w:t>
      </w:r>
    </w:p>
    <w:p>
      <w:r>
        <w:t>Two group campsites are available at Sleeping Giant. The Small Group Site can accommodate up to 25 people and the Large Group Site can accommodate up to 50 people.</w:t>
        <w:br/>
        <w:br/>
        <w:t>Both group campsites offer electricity and water taps and vault toilets are located nearby. The group sites are a short walking distance to the public beach.</w:t>
      </w:r>
    </w:p>
    <w:p>
      <w:r>
        <w:t>For reservations please call the Park Office at (807) 977-2526.</w:t>
      </w:r>
    </w:p>
    <w:p>
      <w:r>
        <w:t>There are approximately 40 backcountry campsites at Sleeping Giant. These sites are scattered throughout the park’s trail system and offer camping experiences on the shores of Lake Superior and nestled within the rugged interior of the park. All campsites have designated fire pits and some sites have toilets nearby.</w:t>
      </w:r>
    </w:p>
    <w:p>
      <w:r>
        <w:t>Backcountry campsites cannot be reserved and are offered on a first-come, first-served basis. Backcountry camping permits are required.</w:t>
      </w:r>
    </w:p>
    <w:p>
      <w:r>
        <w:t>The Sleeping Giant Provincial Park Ranger Lodge is the perfect place to hold an event, retreat or conference. Available year round, the Ranger Lodge is nestled on the shore of Marie Louise Lake.</w:t>
      </w:r>
    </w:p>
    <w:p>
      <w:r>
        <w:t>Available year round, the Ranger Lodge is barrier-free and has 15 bedrooms each with two single beds and two closets. There are three washrooms with showers, a fully equipped modern kitchen, large living area with 60” plasma TV, dining hall, and a sun porch. Pots, pans, cups, mugs, dishes, cutlery, kettle, coffee maker, pillows and linens are provided. One campfire pit and two picnic tables are located outside. Parking available nearby.</w:t>
      </w:r>
    </w:p>
    <w:p>
      <w:r>
        <w:t>Visitors should bring food and beverages, any special cooking supplies not listed above, toiletry items and towels, flashlight, bug repellent/sunscreen, lawn chair and barbeque if desired.</w:t>
      </w:r>
    </w:p>
    <w:p>
      <w:r>
        <w:t>Please note that domestic animals (pets) and smoking and open flames (candles) are not permitted in the facilities. Alcoholic beverages are permitted only in the accommodation, on deck or at the campfire pit area. Accommodation rentals include one vehicle permit. Additional vehicle permits must be purchased separately.</w:t>
      </w:r>
    </w:p>
    <w:p>
      <w:r>
        <w:t>For reservations please call the Park Office at (807) 977-2526.</w:t>
      </w:r>
    </w:p>
    <w:p>
      <w:r>
        <w:t>Enjoy some added comfort on a trailer equipped campsite.</w:t>
      </w:r>
    </w:p>
    <w:p>
      <w:r>
        <w:t>Available Victoria Day Weekend through Thanksgiving (two night minimum), 30’ travel trailer with dinette, couch slide, screened in add-a-room, cook stove, fridge, air conditioner, TV, DVD player, heater, shower and two sinks with potable water, double over double bunk beds and separate bedroom with double bed. Campsite includes electricity, campfire pit and picnic table. NOT included: dishes/utensils, linens, toilet (vault toilet available nearby).</w:t>
      </w:r>
    </w:p>
    <w:p>
      <w:r>
        <w:t>Visitors should bring food and beverages, cooking supplies, dishes and utensils, pillows and linens, toiletry items and towels, flashlight, bug repellent/sunscreen, lawn chair and barbeque if desired.</w:t>
      </w:r>
    </w:p>
    <w:p>
      <w:r>
        <w:t>Please note that domestic animals (pets) and smoking and open flames (candles) are not permitted in the facilities. Alcoholic beverages are permitted only in the accommodation and on the campsite area. Accommodation rentals include one vehicle permit. Additional vehicle permits must be purchased separately. Additional tents are not permitted on trailer equipped campsites.</w:t>
      </w:r>
    </w:p>
    <w:p>
      <w:r>
        <w:t>Reservations can be made through our call centre at 1 (888) ONT-PARK or online. (select Roofed Accommodation, as your reservation type online)</w:t>
      </w:r>
    </w:p>
    <w:p>
      <w:r>
        <w:t>Recreate amidst the beauty and splendour of Sleeping Giant Provincial Park while you enjoy all the conveniences of home. Cabins are available year round.</w:t>
      </w:r>
    </w:p>
    <w:p>
      <w:r>
        <w:t>Available Year Round (two night minimum at all times; Cottages #1, 2 and 5 have a Saturday to Saturday one week minimum from June to August), five fully equipped barrier-free cabins are located in the park on the shores of Marie Louise Lake. Each cabin has three bedrooms, two rooms have double beds and one room has a bunk bed, washroom with large shower, fully equipped modern kitchen, propane fireplace, and heated sun porch. Pots, pans, cups, mugs, dishes, cutlery, kettle, coffee maker, pillows and linens are provided. One campfire pit and one picnic table are located outside of each cabin. Parking available nearby.</w:t>
      </w:r>
    </w:p>
    <w:p>
      <w:r>
        <w:t>Visitors should bring food and beverages, any special cooking supplies not listed above, toiletry items and towels, flashlight, bug repellent/sunscreen, lawn chair and barbeque if desired.</w:t>
      </w:r>
    </w:p>
    <w:p>
      <w:r>
        <w:t>Available year round (complete with electric and propane heat and running water).</w:t>
      </w:r>
    </w:p>
    <w:p>
      <w:r>
        <w:t>Please note that domestic animals (pets) and smoking and open flames (candles) are not permitted in the facilities. Alcoholic beverages are permitted only in the accommodation, on deck or at the campfire pit area. Accommodation rentals include one vehicle permit. Additional vehicle permits must be purchased separately.</w:t>
      </w:r>
    </w:p>
    <w:p>
      <w:r>
        <w:t>Parking available nearby.</w:t>
      </w:r>
    </w:p>
    <w:p>
      <w:r>
        <w:t>Reservations can be made through our call centre at 1 (888) ONT-PARK.</w:t>
      </w:r>
    </w:p>
    <w:p>
      <w:r>
        <w:t>The staff at Sleeping Giant welcomes you to experience the natural beauty of the park. Whether enjoying a swim in a warm inland lake, challenging yourself to reach the Top of The Giant Trail, enjoying one of our educational programs, or kayaking the park’s Lake Superior coastline, Sleeping Giant offers something for all visitors.</w:t>
      </w:r>
    </w:p>
    <w:p>
      <w:r>
        <w:t>The park has over 100 kilometres of trails for both day and overnight hikes. These trails can lead you along the rugged shores of Lake Superior, past towering cliffs to scenic vistas on top of the Giant, or to quiet lakes and streams deep within the park’s wilderness areas.</w:t>
      </w:r>
    </w:p>
    <w:p>
      <w:r>
        <w:t>Weather conditions on and near Lake Superior are subject to sudden and sharp changes. Sunny days can quickly become cloudy, cool and wet. Wear or pack clothing accordingly. Long pants, long sleeve shirts, hat and bug repellent are essentials during fly season (May-July). Ensure that you register at the Marie Louise Lake Campground Gatehouse or at the self-serve stations. Always plan your trip in advance and let a family member or friend know your plans.</w:t>
      </w:r>
    </w:p>
    <w:p>
      <w:r>
        <w:t>Please respect the park and others by packing out everything you bring into the park.</w:t>
      </w:r>
    </w:p>
    <w:p>
      <w:r>
        <w:t>Burma Trail - 11.4 km, linear</w:t>
        <w:br/>
        <w:t>Great for bird watching and wildlife spotting, this trail between Marie Louise Lake Drive and Thunder Bay Lookout Road passes through stands of mature Red and White Pine, by the shores of small interior lakes, and over rocky outcrops.  Bicycling is allowed on this trail.</w:t>
      </w:r>
    </w:p>
    <w:p>
      <w:r>
        <w:t xml:space="preserve">Head Trail - 1 km </w:t>
        <w:br/>
        <w:t>This is a steep assent to the head of the Giant and rewards hikers with spectacular views.</w:t>
        <w:br/>
        <w:t>Gardner Lake Trail - 4 km, return</w:t>
        <w:br/>
        <w:t>Known for its moose viewing opportunities, this trail takes you down an old logging road to Gardner Lake.</w:t>
      </w:r>
    </w:p>
    <w:p>
      <w:r>
        <w:t>Joe Creek Nature Trail - 1.6 km, return</w:t>
        <w:br/>
        <w:t>This trail follows picturesque Joe Creek down a series of small waterfalls from Highway 587 to Lake Superior.</w:t>
      </w:r>
    </w:p>
    <w:p>
      <w:r>
        <w:t>Kabeyun Trail - 40 km, strenuous</w:t>
        <w:br/>
        <w:t>Ideal for overnight backpacking as well as shorter, day hikes, this scenic coastal trail starts at Thunder Bay Lookout, rounds the tip of the peninsula (the Sleeping Giant’s feet) and ends at the trailhead at Highway 587. Beaches and coves offer respite along the route and Lake Superior is an ever deep blue presence. The section between the Sleeping Giant’s feet and Lehtinen’s Bay, twists and turns over the boulders of a talus slope. This section is especially treacherous in wet weather.  Bicycling is allowed on a section of this trail from the trailhead to Lehtinen’s Bay.</w:t>
      </w:r>
    </w:p>
    <w:p>
      <w:r>
        <w:br/>
        <w:t>Middlebrun Bay Trail and Finlay Bay Trail - 4.2 km, easy</w:t>
        <w:br/>
        <w:t>This hike takes you to a secluded sandy beach at Middlebrun Bay with a fen (wetland), full of plants that grow only in this type of habitat. An extension of the trail at the end of the beach leads to Finlay Bay.</w:t>
      </w:r>
    </w:p>
    <w:p>
      <w:r>
        <w:t>Pickerel Lake Trail - 10 km</w:t>
        <w:br/>
        <w:t>In the winter, this scenic trail passes through one of the park’s impressive White Pine stands is part of the network of cross-country ski trails. You can join this trail at several locations, including the parking lot at Rita Lake.  Bicycling is allowed on this trail.</w:t>
      </w:r>
    </w:p>
    <w:p>
      <w:r>
        <w:t xml:space="preserve">Piney Wood Hills Trail - 1.4 km </w:t>
        <w:br/>
        <w:t>Winding through open mixed forest into pine-forested hilly terrain, this trail ends at a viewpoint over Joeboy Lake.</w:t>
      </w:r>
    </w:p>
    <w:p>
      <w:r>
        <w:t xml:space="preserve">Plantain Lane Trail - 0.5 km </w:t>
        <w:br/>
        <w:t>A section of the old abandoned Silver Islet Road takes you over a small bridge on Sibley Creek. The view from the bridge is one of the park’s many treasures.</w:t>
      </w:r>
    </w:p>
    <w:p>
      <w:r>
        <w:t>Ravine Lake Trail - 1.5 km return</w:t>
        <w:br/>
        <w:t>This trail climbs steadily to two lookouts over Grassy Lake and the peninsula’s south coast. It then travels down to the shore of Ravine Lake, returning through a shaded cedar grove.</w:t>
      </w:r>
    </w:p>
    <w:p>
      <w:r>
        <w:t xml:space="preserve">Sawbill Lake Trail - 2.3 km </w:t>
        <w:br/>
        <w:t>This trail, part of an old logging road, provides access to the Sawyer Bay Trail from the Marie Louise Lake Drive and includes one moderately steep hill.  Bicycling is allowed on this trail.</w:t>
      </w:r>
    </w:p>
    <w:p>
      <w:r>
        <w:t xml:space="preserve">Sawyer Bay Trail - 6 km </w:t>
        <w:br/>
        <w:t>This abandoned logging road leads to Sawyer Bay at the base of the Sleeping Giant. A number of hills provide views of the Giant and offer abundant wild berries in season. Bicycling is allowed on this trail.</w:t>
      </w:r>
    </w:p>
    <w:p>
      <w:r>
        <w:t>Sibley Creek Trail - 1.7 km return</w:t>
        <w:br/>
        <w:t>Leading you through a mixed forest to a marsh and stream section of Sibley Creek, this trail is ideal for viewing forest ecosystems.</w:t>
      </w:r>
    </w:p>
    <w:p>
      <w:r>
        <w:t>Sifting Lake Trail - 4 km return</w:t>
        <w:br/>
        <w:t>You can visit the quiet shores of Sifting Lake on this trail.</w:t>
      </w:r>
    </w:p>
    <w:p>
      <w:r>
        <w:t>Talus Lake Trail - 6 km</w:t>
        <w:br/>
        <w:t>Known for its seasonal wildlife viewing this rugged trail travels between the Sleeping Giant and Thunder Mountain, connecting the Kabeyun Trail with the Sawyer Bay Trail. It takes you past three secluded lakes, a sedge meadow, spectacular cliffs, talus slopes and a small waterfall. Be careful in wet weather.</w:t>
      </w:r>
    </w:p>
    <w:p>
      <w:r>
        <w:t>Thunder Bay Bogs Trail - 0.8 km return</w:t>
        <w:br/>
        <w:t>This trail traverses rocky terrain to the shore of a small, still lake.  Ensure you include this hike in your visit to the Thunder Bay Lookout.</w:t>
      </w:r>
    </w:p>
    <w:p>
      <w:r>
        <w:t>Top of the Giant Trail – 2.7 km</w:t>
        <w:br/>
        <w:t>This challenging 2.7 kilometre trail takes you to the top of the Sleeping Giant. To get to this trail hike the Kabeyun Trail past Tee Harbour to the Talus Lake Trail, continue north on the Talus Lake Trail to reach the Top of the Giant Trail.  The return distance from the Kabeyun trailhead is approximately 22 kilometres. Once on top of the Giant the trail takes hikers to scenic lookouts on both east and west sides of the peninsula with spectacular views of Lake Superior. This hike should only be started by those in good physical condition. Bring water, sturdy hiking boots, warm clothing and a first aid kit.</w:t>
      </w:r>
    </w:p>
    <w:p>
      <w:r>
        <w:t>Twinpine Lake Trail - 4.7 km</w:t>
        <w:br/>
        <w:t>This trail connects the Burma Trail with the Kabeyun Trail and passes by picturesque Twinpine Lake. The section from the lake to the coast can often be wet, so be careful.</w:t>
      </w:r>
    </w:p>
    <w:p>
      <w:r>
        <w:t>Wildlife Habitat Trail - 2.4 km return</w:t>
        <w:br/>
        <w:t>Weaving through an area that has been altered to create habitat for moose, this trail offers plenty of opportunity to view wildlife.</w:t>
      </w:r>
    </w:p>
    <w:p>
      <w:r>
        <w:t>Sea Lion Trail – 0.5 km from Kabeyun Trail</w:t>
        <w:br/>
        <w:t>This trail branches off the Kabeyun Trail at Perry Bay, 0.5 km from the Kabeyun trailhead. The trail has a difficult access over a rocky outcrop and passes a stony beach on Perry Bay.  On-site interpretive signs explain the formation of the Sea Lion.</w:t>
      </w:r>
    </w:p>
    <w:p>
      <w:r>
        <w:t>Canoes and kayaks are available for rent from the park store for use on Marie Louise Lake.</w:t>
      </w:r>
    </w:p>
    <w:p>
      <w:r>
        <w:t xml:space="preserve">Sleeping Giant offers numerous opportunities for swimming. Marie Louise Lake has a public beach with a swimming area that is marked with buoys. Pounsford Lake is also a popular swimming location. Park visitors can test the waters of Lake Superior on the beautiful sandy beach at Middlebrun Bay or venture into one of the many natural bays located on the Kabeyun Hiking Trail. </w:t>
      </w:r>
    </w:p>
    <w:p>
      <w:r>
        <w:t>Please note that lifeguards are not posted at any of the swimming areas and park visitors must swim within their own physical abilities.</w:t>
      </w:r>
    </w:p>
    <w:p>
      <w:r>
        <w:t>Power boats are only permitted on Marie Louise Lake and motors must not exceed 10 horsepower. A boat launch area and small docking facility is located within the campground.</w:t>
      </w:r>
    </w:p>
    <w:p>
      <w:r>
        <w:t>Sportfishing is permitted in the park, although the use and possession of baitfish is prohibited in park waters, with the exception of Lake Superior. There are a number of small inland lakes at the park and a few larger lakes, such as Marie Louise Lake.  Most of the smaller lakes have Northern Pike and Yellow Perch, while the larger lakes may also have Smallmouth Bass and walleye.</w:t>
      </w:r>
    </w:p>
    <w:p>
      <w:r>
        <w:t>Sleeping Giant offers many opportunities for exploration by bicycle.  Cycling is permitted on the following trails:</w:t>
      </w:r>
    </w:p>
    <w:p>
      <w:r>
        <w:t xml:space="preserve">Some of the park roads also provide exciting bike routes. Please use caution as you will be sharing the road with motor vehicles. </w:t>
      </w:r>
    </w:p>
    <w:p>
      <w:r>
        <w:t xml:space="preserve">Thunder Bay Lookout Road – 9 km </w:t>
        <w:br/>
        <w:t xml:space="preserve">A challenging mountain bike ride from Hwy 587 to the spectacular Thunder Bay Lookout. Many steep hills make it a treat to coast down on your return cycle. </w:t>
      </w:r>
    </w:p>
    <w:p>
      <w:r>
        <w:t xml:space="preserve">Marie Louise Drive – 12 km </w:t>
        <w:br/>
        <w:t>This is a great mountain bike tour around the west side of Marie Louise Lake.</w:t>
      </w:r>
    </w:p>
    <w:p>
      <w:r>
        <w:t>During July and August, Natural Heritage Education leaders provide park visitors with opportunities to appreciate and understand the area’s natural and cultural resources including: the Sleeping Giant legend and its associated earth and life science features, the transitional forest and its relationship to major biological themes of the park, Lake Superior, rare plants, the history of the Silver Islet Mine and park wildlife viewing opportunities. Interpretation programs are based out of the park Visitor Centre.</w:t>
      </w:r>
    </w:p>
    <w:p>
      <w:r>
        <w:t>Over 200 bird species have been recorded in Sleeping Giant and the immediate vicinity. Of these, about 75 are known to nest in the park. The birds of the park are typical to the boreal forest and include a wide variety of songbirds, raptors, shorebirds and waterfowl.</w:t>
      </w:r>
    </w:p>
    <w:p>
      <w:r>
        <w:t>The park is also adjacent to the Thunder Cape Bird Observatory located at the tip of the Sibley Peninsula.</w:t>
      </w:r>
    </w:p>
    <w:p>
      <w:r>
        <w:t>Sleeping Giant offers some of the best cross-country skiing in Ontario on 50 km of groomed trails.  There are trails for the beginner, intermediate and experienced skier as well as for those who ski classic or skate ski.</w:t>
        <w:br/>
        <w:br/>
        <w:t>The internationally recognized Sleeping Giant Loppet takes place on the first Saturday in March.</w:t>
      </w:r>
    </w:p>
    <w:p>
      <w:r>
        <w:t>Winter guests to the park can also snowshoe on a variety of hiking trails while enjoying some great scenery and wildlife viewing.</w:t>
      </w:r>
    </w:p>
    <w:p>
      <w:r>
        <w:t>During the winter, accommodation is available in one of the parks fully serviced cabins. Group events can be hosted in the conference centre.</w:t>
      </w:r>
    </w:p>
    <w:p>
      <w:r>
        <w:t>Two comfort stations with showers, flush toilets and laundry facilities service the Marie Louise Lake Campground. The campground also features the park Visitor Centre, outdoor amphitheater, public beach with playground, boat launch and Westwind store.</w:t>
      </w:r>
    </w:p>
    <w:p>
      <w:r>
        <w:t>Two comfort stations are located in the Marie Louise Lake Campground. Both facilities feature showers, restrooms with flush toilets and laundry facilities.</w:t>
      </w:r>
    </w:p>
    <w:p>
      <w:r>
        <w:t>Flush toilets are available in both of the comfort stations located in the campground and at the Visitor Centre.</w:t>
      </w:r>
    </w:p>
    <w:p>
      <w:r>
        <w:t>Sleeping Giant features two barrier-free campsites. There is also barrier-free access to the gatehouse, comfort stations and Visitor Centre.</w:t>
      </w:r>
    </w:p>
    <w:p>
      <w:r>
        <w:t>Sleeping Giant offers numerous opportunities for picnics and day-use including the public beach at the Marie Louise Lake Campground and the picnic areas located at Rita Lake, Lizard Lake and Poundsford Lake.</w:t>
      </w:r>
    </w:p>
    <w:p>
      <w:r>
        <w:t>Laundry facilities are available at both comfort stations located in the campground.</w:t>
      </w:r>
    </w:p>
    <w:p>
      <w:r>
        <w:t>A boat launch and dock with access to Marie Louise Lake is located in the campground near the Visitor Centre.</w:t>
      </w:r>
    </w:p>
    <w:p>
      <w:r>
        <w:t>Canoes and kayaks are available for rent in the WestWind Store, located in the upper floor of the Visitor Centre.</w:t>
      </w:r>
    </w:p>
    <w:p>
      <w:r>
        <w:t>The WestWind Store is located in the Visitor Centre and is operated by the Friends of Sleeping Giant Park. The store offers canoe and kayak rentals, Ontario Parks’ souvenirs, books, gifts, tasty treats, camping supplies, detailed maps of the park’s trail system and fishing rods and tackle are available for loan, free of charge through the Ontario Federation of Anglers and Hunters Tackleshare Program.</w:t>
      </w:r>
    </w:p>
    <w:p>
      <w:r>
        <w:t>The Sleeping Giant Visitor Centre features interactive exhibits that explore the natural and cultural history of the Sibley Peninsula including a model of the Silver Islet Mine.</w:t>
      </w:r>
    </w:p>
    <w:p>
      <w:r>
        <w:t xml:space="preserve">          </w:t>
      </w:r>
    </w:p>
    <w:p>
      <w:pPr>
        <w:pStyle w:val="Heading1"/>
      </w:pPr>
      <w:r>
        <w:t>Solace</w:t>
      </w:r>
    </w:p>
    <w:p>
      <w:r>
        <w:t>Solace Provincial Park encompasses a chain of narrow, scenic lakes that point north and south, and lie between a series of forest-covered ridges.</w:t>
      </w:r>
    </w:p>
    <w:p>
      <w:r>
        <w:t>Canoeing opportunities are lake-to-lake with short rugged portages in-between.</w:t>
      </w:r>
    </w:p>
    <w:p>
      <w:r>
        <w:t>The park connects with Lady Evelyn-Smoothwater and Sturgeon River Provincial Parks and other waterways on Crown land, as part of the Temagami canoe route network.</w:t>
      </w:r>
    </w:p>
    <w:p>
      <w:r>
        <w:t>The landscape is dominated by Jack pine of the Boreal Forest and many lakes support both Lake and Brook Trout.</w:t>
      </w:r>
    </w:p>
    <w:p>
      <w:r>
        <w:t xml:space="preserve">The lakes of Solace are remote, and peace and solitude is easy to find.  Campsites are found on bedrock points and islands, providing expansive views of the hills and forest beyond.  Canoeists should be skilled and equipped to meet the demands of varying water and weather conditions.  </w:t>
      </w:r>
    </w:p>
    <w:p>
      <w:r>
        <w:t xml:space="preserve">Location: 80 kilometres straight-line distance northeast of Sudbury. Water access only from Lady Evelyn-Smoothwater or Sturgeon River Provincial Parks. Air access by floatplane can also be arranged from Elk Lake, Sudbury or Temagami. </w:t>
      </w:r>
    </w:p>
    <w:p>
      <w:r>
        <w:t>Finlayson Point Provincial Park is the main office for Solace Provincial Park and other Temagami area parks.  Information and trip planning assistance can be obtained at the park office.  Note:   All private aircraft require a landing permit from Ontario Parks – they may be obtained by calling the park office at (705) 569-3205.</w:t>
      </w:r>
    </w:p>
    <w:p>
      <w:r>
        <w:t>Campsites and marked portages are all that are provided, and amenities are limited to box toilets and fire rings. Only experienced backcountry canoeists should consider travelling in this remote area. Maps for navigation are essential and will be helpful in locating campsites.</w:t>
      </w:r>
    </w:p>
    <w:p>
      <w:r>
        <w:t>Please Note: Permits are required for all overnight backcountry camping.  For a list of best locations to obtain permits, please contact the park directly.</w:t>
      </w:r>
    </w:p>
    <w:p>
      <w:r>
        <w:t>This remote park offers a wilderness canoeing experience.</w:t>
      </w:r>
    </w:p>
    <w:p>
      <w:r>
        <w:t>The lakes that make up the park are scenic, and most have a typical Temagami shoreline of pine (in this case Jack Pine rather than White or Red Pine), scattered with smooth bedrock outcrops, and dotted with small islands. At the west end the portage leads to the Sturgeon River, and at the east to Florence Lake and the Lady Evelyn River.</w:t>
      </w:r>
    </w:p>
    <w:p>
      <w:r>
        <w:t>Solace can only be reached by canoe or floatplane, as it is a remote and roadless backcountry park in the heart of the Temagami highlands. Many watersheds begin here and in nearby Lady Evelyn-Smoothwater Provincial Park. Solace lies between Lady Evelyn-Smoothwater and Sturgeon River Provincial Park. It can be canoed as part of a longer route which includes those parks, or Crown land routes like the Yorston River. Alternately, paddlers can canoe just the lakes within the park at a more leisurely pace. There are two short circle routes that lie completely within Solace and can even be done as day trips from a base camp.</w:t>
      </w:r>
    </w:p>
    <w:p>
      <w:r>
        <w:t>The lakes and rivers of this park offer typical backcountry swimming opportunities with some shorelines and rocky headlands providing access to the water.</w:t>
      </w:r>
    </w:p>
    <w:p>
      <w:r>
        <w:t>Motorboat restrictions apply. Please refer to the Temagami Area Park Management Plan 2007 for zone specific management direction.</w:t>
      </w:r>
    </w:p>
    <w:p>
      <w:r>
        <w:t>The lakes in Solace Provincial Park support Lake trout and Brook trout.</w:t>
      </w:r>
    </w:p>
    <w:p>
      <w:r>
        <w:t>Lady Evelyn-Smoothwater and the surrounding waterway parks including Solace, protect an area of rugged highland watersheds and contains forest that mixes Great Lakes-St. Lawrence and Boreal species of trees, creating many different habitats for birds. During the nesting season of spring and early summer, many species of warbler, thrush, flycatcher and woodpecker can be heard calling to defend territory. Eagles, osprey and many other birds of prey can be spotted hunting above the forests of the park.</w:t>
      </w:r>
    </w:p>
    <w:p>
      <w:r>
        <w:t>Hunting restrictions apply. Please refer to the Temagami Area Park Management Plan 2007 for zone specific management direction.</w:t>
      </w:r>
    </w:p>
    <w:p>
      <w:r>
        <w:t>Backcountry campsites are rustic, with a box privy and fire pit the only amenities. Otherwise, the campsites are a tripper’s fantasy. Many lie on bedrock points with good canoe access and swimming at hand, all beneath the towering Temagami pines. The park does not accept reservations as many of the routes see few people. Canoeists should be skilled and equipped to meet the demands of varying water and weather conditions. Maps for navigation are essential.</w:t>
      </w:r>
    </w:p>
    <w:p>
      <w:r>
        <w:t>Canoes and camping equipment can be rented from outfitters near the various park access points</w:t>
      </w:r>
    </w:p>
    <w:p>
      <w:r>
        <w:t>French language services are available at Finlayson Point Provincial Park, the main office for the Temagami area parks.</w:t>
      </w:r>
    </w:p>
    <w:p>
      <w:r>
        <w:t xml:space="preserve">          </w:t>
      </w:r>
    </w:p>
    <w:p>
      <w:pPr>
        <w:pStyle w:val="Heading1"/>
      </w:pPr>
      <w:r>
        <w:t>Spanish River</w:t>
      </w:r>
    </w:p>
    <w:p>
      <w:r>
        <w:t>The Spanish River and Biscotasi Lake are favourites for backcountry canoeing. Its rugged landscape, towering pines, variety of whitewater, a chance to include road or train access options and choice of routes make it a popular trip.</w:t>
      </w:r>
    </w:p>
    <w:p>
      <w:r>
        <w:t>The Spanish River offers paddling for canoeists of intermediate skill level, with Class I and II rapids, lots of swifts and moving water. Take the East Branch of the river for whitewater fun or take the train to Biscotasing to start your trip on the wilder, West Branch of the river.</w:t>
      </w:r>
    </w:p>
    <w:p>
      <w:r>
        <w:t>Stay on huge island-studded Biscotasi Lake for flatwater paddling and great fishing.</w:t>
      </w:r>
    </w:p>
    <w:p>
      <w:r>
        <w:t>No reservations necessary.</w:t>
      </w:r>
    </w:p>
    <w:p>
      <w:r>
        <w:t>Historic route of the Ojibwe, 18th century fur traders and turn of the century Forest Ranger Archie Belaney, known later as Grey Owl.</w:t>
      </w:r>
    </w:p>
    <w:p>
      <w:r>
        <w:t>Spanish River Provincial Park has 83 backcountry sites. There are no car camping sites offered.</w:t>
        <w:br/>
        <w:br/>
        <w:t>The Spanish River Valley winds its way through a rugged landscape of granite ridges, enduring forests and extensive wetlands. The river is a combination of large and small lakes and fast-moving river with many rapids of varying degrees of difficulty.   Many stretches of the river include swifts and moving water, as well as quiet sections.</w:t>
      </w:r>
    </w:p>
    <w:p>
      <w:r>
        <w:t>While the northern portion of the park is coniferous in nature with large stands of White and Red Pine, deciduous trees such as Silver and Sugar Maples dominate the lower portions of the park and can be found around the Agnew Lake area.</w:t>
        <w:br/>
        <w:br/>
        <w:t>The valley is also home to moose, Black Bear, Northern River Otter and many other mammals.</w:t>
      </w:r>
    </w:p>
    <w:p>
      <w:r>
        <w:t>Interior camping only – 83 marked backcountry sites. All campsites are equipped with a fire pit and a box privy. There is a can and bottle ban in the park. All garbage is to be removed by the camper. Driftwood can be gathered for campfires.</w:t>
      </w:r>
    </w:p>
    <w:p>
      <w:r>
        <w:t xml:space="preserve">Overnight camping is permitted at the Duke Lake access prior to starting your trip. Interior camping fees and rules apply. </w:t>
      </w:r>
    </w:p>
    <w:p>
      <w:r>
        <w:t xml:space="preserve">There is a self-serve registration box and permits located at the Duke Lake access. Permits for other access points can be obtained by calling Chutes Provincial Park (705-865-2021) or one of the following permit issuers: </w:t>
      </w:r>
    </w:p>
    <w:p>
      <w:r>
        <w:t xml:space="preserve">Chutes Provincial Park – </w:t>
        <w:tab/>
        <w:tab/>
        <w:t>705-865-2021 (year round)</w:t>
        <w:br/>
        <w:t xml:space="preserve">Agnew Lake Lodge – </w:t>
        <w:tab/>
        <w:tab/>
        <w:t xml:space="preserve">    705-869-2239 (mid April to October)</w:t>
        <w:br/>
        <w:t xml:space="preserve">Biscotasing General Store – </w:t>
        <w:tab/>
        <w:t>705-239-0830 (May to October)</w:t>
        <w:br/>
        <w:t xml:space="preserve">Spanish River Outfitters – </w:t>
        <w:tab/>
        <w:tab/>
        <w:t>705-919-2607 (mid April to October)</w:t>
        <w:br/>
        <w:t xml:space="preserve">Windy Lake Provincial Park – </w:t>
        <w:tab/>
        <w:t xml:space="preserve">705-966-2315 (Victoria Day weekend in May – </w:t>
      </w:r>
    </w:p>
    <w:p>
      <w:r>
        <w:t>Labour Day in September)</w:t>
        <w:br/>
        <w:t xml:space="preserve">Halfway Lake Provincial Park – </w:t>
        <w:tab/>
        <w:t xml:space="preserve">705-965-2702 (Victoria Day weekend in May – </w:t>
        <w:br/>
        <w:t>mid-September)</w:t>
      </w:r>
    </w:p>
    <w:p>
      <w:r>
        <w:t>Paddlers have a unique opportunity to experience one of Ontario’s premier river systems, with something for every skill level. Take in the river valley’s unique topography, rock formations and native plants and view wildlife and birds in their natural habitat. Examine Aboriginal pictographs and watch for evidence of early logging history.</w:t>
      </w:r>
    </w:p>
    <w:p>
      <w:r>
        <w:t xml:space="preserve">The Spanish River offers a number of paddling options: </w:t>
        <w:br/>
        <w:t>East Branch:</w:t>
        <w:br/>
        <w:t>Duke Lake to Agnew Lake – 145 km (8-10 days)</w:t>
        <w:br/>
        <w:t>The Forks to The Elbow – 58 km (3 days)</w:t>
        <w:br/>
        <w:t>The Elbow to Agnew Lake – 50 km (2-3 days)</w:t>
        <w:br/>
        <w:t>*Sheahan to The Elbow – 40 km (2 days)</w:t>
      </w:r>
    </w:p>
    <w:p>
      <w:r>
        <w:t>West Branch:</w:t>
        <w:br/>
        <w:t>Biscotasi Lake to Agnew Lake – 164 km (8-10 days)</w:t>
        <w:br/>
        <w:t>*Sinker Creek to Agnew Lake – 120 km (6-8 days)</w:t>
        <w:br/>
        <w:t>Biscotasi Lake to The Elbow – 114 km (5-7 days)</w:t>
        <w:br/>
        <w:t>Biscotasi Lake to Sheahan – 74 km (4 days)</w:t>
        <w:br/>
        <w:t>*VIA Rail access only. A scenic train ride is a unique way to start your trip. The train will drop off and pick up paddlers and all their gear at various points along the river.</w:t>
      </w:r>
    </w:p>
    <w:p>
      <w:r>
        <w:t>Canoeists and sea kayakers can paddle among the many islands that dot Biscotasi Lake and experience the vast country that was once home to Grey Owl, the famous conservationist. Two other large lakes are a very short portage from Biscotasi Lake; Ramsey Lake and Indian Lake have hundreds of kilometres of shoreline, bays and islands and when combined with Biscotasi it makes for a perfect kayaking and canoeing route for flatwater paddlers.</w:t>
      </w:r>
    </w:p>
    <w:p>
      <w:r>
        <w:t>Spanish River has no designated beaches but there are plenty of swimming opportunities.</w:t>
      </w:r>
    </w:p>
    <w:p>
      <w:r>
        <w:t>Motorboats are allowed on Biscotasi Lake and Agnew Lake.</w:t>
      </w:r>
    </w:p>
    <w:p>
      <w:r>
        <w:t>Many species of fish such as Walleye, Northern Pike, Lake and Brook Trout inhabit the many lakes and tributaries along the river.</w:t>
      </w:r>
    </w:p>
    <w:p>
      <w:r>
        <w:t>The park supports abundant bird life: osprey, Bald Eagles, Belted Kingfishers and Great Blue Herons are often seen while fishing. Many species of songbirds nest in the forests along the river, including Black and White Warblers, Yellow Warblers and Ovenbirds.</w:t>
      </w:r>
    </w:p>
    <w:p>
      <w:r>
        <w:t xml:space="preserve">The Spanish River is a favourite for backcountry canoeing. It’s rugged landscape, towering pines, variety of whitewater, variety of routes and a chance to include train travel make it a popular trip. Take the East Branch of the river for whitewater fun or take the train to Biscotasing to start your trip on the wilder West Branch of the river. Stay on huge Biscotasi Lake filled with islands, for flatwater paddling and great fishing. </w:t>
      </w:r>
    </w:p>
    <w:p>
      <w:r>
        <w:t>Campsites and portages are indicted by signs along the river. All campsites are equipped with a fire pit and box privy. Portages are located up and downstream around any significant rapids.</w:t>
      </w:r>
    </w:p>
    <w:p>
      <w:r>
        <w:t>The park is open for day-use. Permits for day-use are not required.</w:t>
      </w:r>
    </w:p>
    <w:p>
      <w:r>
        <w:t>There is a public boat launch at the Duke Lake access. Boat launches are located at Biscotasing General Store and Agnew Lake Lodge (a launch fee applies at this location).</w:t>
      </w:r>
    </w:p>
    <w:p>
      <w:r>
        <w:t>Bilingual services are available.</w:t>
      </w:r>
    </w:p>
    <w:p>
      <w:r>
        <w:t xml:space="preserve">          </w:t>
      </w:r>
    </w:p>
    <w:p>
      <w:pPr>
        <w:pStyle w:val="Heading1"/>
      </w:pPr>
      <w:r>
        <w:t>Springwater</w:t>
      </w:r>
    </w:p>
    <w:p>
      <w:r>
        <w:t>An appealing day-use park for family picnics - year round!</w:t>
      </w:r>
    </w:p>
    <w:p>
      <w:r>
        <w:t>12 kilometers of hiking trails.</w:t>
      </w:r>
    </w:p>
    <w:p>
      <w:r>
        <w:t>Large playing field.</w:t>
      </w:r>
    </w:p>
    <w:p>
      <w:r>
        <w:t>Springwater is a day use only park.</w:t>
      </w:r>
    </w:p>
    <w:p>
      <w:r>
        <w:t>Springwater Provincial Park is a day-use only park that offers a variety of activities year- round.</w:t>
      </w:r>
    </w:p>
    <w:p>
      <w:r>
        <w:t>Other park features include hiking trails, horseshoe pits and a large activity field. The park offers three comfort stations from May to October and one main comfort station that is heated and equipped with running water year-round.</w:t>
      </w:r>
    </w:p>
    <w:p>
      <w:r>
        <w:t>Walking trails give the park visitor a chance to experience a variety of forest environments from dense cedar swamps to pine plantations. The trail system connects to the Ganaraska Hiking Trail.</w:t>
      </w:r>
    </w:p>
    <w:p>
      <w:r>
        <w:t>There are 12 km of recreation trails available for visitors. The trail system is broken down into six different trails that vary in length ranging from one to five kilometres.</w:t>
      </w:r>
    </w:p>
    <w:p>
      <w:r>
        <w:t>There is a 1.5 km children’s interpretive trail featuring wooden animal totems and interpretive panels educating park visitors on specific wildlife habitats.</w:t>
      </w:r>
    </w:p>
    <w:p>
      <w:r>
        <w:t>Cycling is permitted on all park trails except the 1.5 km children’s interpretive trail.</w:t>
      </w:r>
    </w:p>
    <w:p>
      <w:r>
        <w:t>Springwater Provincial Park is a great location to view a variety of bird species such as the Cedar Waxwing, Pileated Woodpecker, White and Red Breasted Nuthatch, Yellow-bellied Sapsucker and several waterfowl species that include Wood Ducks, Mallards and Black Ducks.</w:t>
      </w:r>
    </w:p>
    <w:p>
      <w:r>
        <w:t>Springwater Provincial Park provides excellent amenities for many day-use activities. Hiking trails, picnic shelters and playing fields are available.</w:t>
        <w:br/>
        <w:br/>
        <w:t>Pack a picnic lunch and come explore a park that offers a variety of activities in a safe and natural environment.</w:t>
      </w:r>
    </w:p>
    <w:p>
      <w:r>
        <w:t>Three comfort stations with running water and flushable toilets are available during peak season. One comfort station is heated and open year-round.</w:t>
      </w:r>
    </w:p>
    <w:p>
      <w:r>
        <w:t>There are flush toilets available year-round in all three comfort stations.</w:t>
      </w:r>
    </w:p>
    <w:p>
      <w:r>
        <w:t>Springwater Provincial Park offers some barrier-free access. The park offers paved walkways that go through main park area. There are several barrier-free picnic shelters and a centrally located barrier-free washroom.</w:t>
      </w:r>
    </w:p>
    <w:p>
      <w:r>
        <w:t>Springwater Provincial Park is a very popular location for picnicking and hiking year-round.</w:t>
      </w:r>
    </w:p>
    <w:p>
      <w:r>
        <w:t>Several ponds add to the park’s scenic beauty, but there is no swimming.</w:t>
      </w:r>
    </w:p>
    <w:p>
      <w:r>
        <w:t>There is a large playing field with horseshoe pits, swings, children’s play area near Shelters A and B.</w:t>
      </w:r>
    </w:p>
    <w:p>
      <w:r>
        <w:t>Springwater features eight picnic shelters suitable for special occasions such as family reunions, company picnics, school groups, birthday parties and weddings. The shelters range in size and can accommodate up to a maximum of 400 people. Some shelters offer electricity, lighting, water and fire pits.</w:t>
      </w:r>
    </w:p>
    <w:p>
      <w:r>
        <w:t xml:space="preserve">          </w:t>
      </w:r>
    </w:p>
    <w:p>
      <w:pPr>
        <w:pStyle w:val="Heading1"/>
      </w:pPr>
      <w:r>
        <w:t>Sturgeon Bay</w:t>
      </w:r>
    </w:p>
    <w:p>
      <w:r>
        <w:t>Excellent fishing on Sturgeon Bay, leading into Georgian Bay</w:t>
      </w:r>
    </w:p>
    <w:p>
      <w:r>
        <w:t>Situated among the 30,000 Islands - just off of Trans-Canada Highway 69</w:t>
      </w:r>
    </w:p>
    <w:p>
      <w:r>
        <w:t>Great shallow sandy beach</w:t>
      </w:r>
    </w:p>
    <w:p>
      <w:r>
        <w:t>Camping experience for everyone: RV and car camping</w:t>
      </w:r>
    </w:p>
    <w:p>
      <w:r>
        <w:t>Canoe rentals, ice and camping supplies available</w:t>
      </w:r>
    </w:p>
    <w:p>
      <w:r>
        <w:t>Docking facilities available for rent with motorboat rentals nearby</w:t>
      </w:r>
    </w:p>
    <w:p>
      <w:r>
        <w:t>Sturgeon Bay Provincial Park offers a camping experience to appeal to visitors who would enjoy a small, quaint area.  Campsites are available for all types of camping equipment.</w:t>
      </w:r>
    </w:p>
    <w:p>
      <w:r>
        <w:t>Sturgeon Bay offers car camping on 81 campsites.</w:t>
      </w:r>
    </w:p>
    <w:p>
      <w:r>
        <w:t>Many campsites offer electrical hook-up.  Amenities such as water taps and toilets are nearby. Laundry facilities and showers are available on the cabin side of the park, a short distance away.  Swimming, boating, canoeing and a boat launch are all within walking distance from the campground.</w:t>
      </w:r>
    </w:p>
    <w:p>
      <w:r>
        <w:t>Sturgeon Bay has four cottages available for rent. Located on the shore of Georgian Bay, these cottages are on the opposite side of Highway 529 from the main campground.</w:t>
      </w:r>
    </w:p>
    <w:p>
      <w:r>
        <w:t>Cottage 1 (sleeps 6): A double bed in one bedroom and a double bed with a single bunk in the other and there is a pull out couch in the common area.</w:t>
      </w:r>
    </w:p>
    <w:p>
      <w:r>
        <w:t xml:space="preserve">  Cottage 2 (sleeps 5): A double bed is located in the first bedroom and a double bed with single bunk is located in the second bedroom.</w:t>
      </w:r>
    </w:p>
    <w:p>
      <w:r>
        <w:t xml:space="preserve">  Cottage 3 (sleeps 4): Two bedrooms each with a double bed.</w:t>
      </w:r>
    </w:p>
    <w:p>
      <w:r>
        <w:t xml:space="preserve">  Cottage 4 (sleeps 8): Two bedrooms have a double bed with single bunk. The third bedroom has a double bed and there is a pull out couch in the common area.</w:t>
      </w:r>
    </w:p>
    <w:p>
      <w:r>
        <w:t xml:space="preserve">  All cottages have a kitchen and furnished common area. The kitchen is equipped with fridge, stove, cupboards, sink and counter space. A microwave, coffee maker, toaster, stove top kettle and dish rack are also provided in each cottage.</w:t>
      </w:r>
    </w:p>
    <w:p>
      <w:r>
        <w:t xml:space="preserve"> </w:t>
      </w:r>
    </w:p>
    <w:p>
      <w:r>
        <w:t xml:space="preserve">  All four cottages have running water and a three piece bathroom. Outside, visitors will find a deck, fire pit, picnic table and propane barbeque.</w:t>
      </w:r>
    </w:p>
    <w:p>
      <w:r>
        <w:t>Please note that domestic animals (pets) are not permitted in the cottages and smoking is prohibited. There is a two night minimum in off season (three night minimum on long weekends).</w:t>
      </w:r>
    </w:p>
    <w:p>
      <w:r>
        <w:t>Two vehicles are included in your rental fee. A third vehicle must purchase an additional vehicle permit.</w:t>
      </w:r>
    </w:p>
    <w:p>
      <w:r>
        <w:t>To reserve a cottage at Sturgeon Bay, please call 1-888-ONT-PARK (1-888-668-7275) or 1-519-826-5290 outside of North America.</w:t>
      </w:r>
    </w:p>
    <w:p>
      <w:r>
        <w:t>Sturgeon Bay Provincial Park offers endless possibilities for your vacation, whether you prefer to relax by the campfire, swim, picnic, fish, paddle a canoe or go boating.</w:t>
      </w:r>
    </w:p>
    <w:p>
      <w:r>
        <w:t>The park offers ice and camper supplies, canoe rentals, and boat slip rentals.</w:t>
      </w:r>
    </w:p>
    <w:p>
      <w:r>
        <w:t>Sturgeon Bay is situated among the 30,000 Islands of Georgian Bay. Pack a lunch and take a boat ride and discover the islands! There is excellent fishing on Sturgeon Bay and Georgian Bay. We have a free Tackleshare program, so come out and give it a try!</w:t>
      </w:r>
    </w:p>
    <w:p>
      <w:r>
        <w:t>We have canoes available for rent. Take a scenic tour of Sturgeon Bay and area but note that weather and waves can change quickly on Georgian Bay.</w:t>
      </w:r>
    </w:p>
    <w:p>
      <w:r>
        <w:t>There is a natural sand beach recommended for swimming, and it is marked with buoy lines. The beach has a gradual drop-off. Please note: there are no lifeguards posted at the beach, and pets are not permitted.</w:t>
      </w:r>
    </w:p>
    <w:p>
      <w:r>
        <w:t>Power boats are available for rent nearby.</w:t>
      </w:r>
    </w:p>
    <w:p>
      <w:r>
        <w:t>There is excellent fishing on Sturgeon Bay and Georgian Bay.</w:t>
      </w:r>
    </w:p>
    <w:p>
      <w:r>
        <w:t>There are no dedicated bicycling trails however campers enjoy cycling on the park roads.</w:t>
      </w:r>
    </w:p>
    <w:p>
      <w:r>
        <w:t>Common bird sightings include the Common Loon, Caspian Tern, Black Tern, Great Blue Heron, Merlin, Spotted Sandpiper, American Woodcock, Mourning Dove, Whip-poor-will, and Pileated Woodpecker.</w:t>
        <w:br/>
        <w:t>Please visit the gatehouse for copies of the birding checklist.</w:t>
        <w:br/>
        <w:t>Bring your binoculars!</w:t>
      </w:r>
    </w:p>
    <w:p>
      <w:r>
        <w:t>Enjoy car camping in Sturgeon Bay’s campground. There are showers and laundry facilities a short distance away. Water taps and flush toilets are located near the campsites.</w:t>
      </w:r>
    </w:p>
    <w:p>
      <w:r>
        <w:t>You may chose to rent a cottage where all the luxuries of home are included.</w:t>
      </w:r>
    </w:p>
    <w:p>
      <w:r>
        <w:t>Other amenities include a park store, boat launch, boat slips, canoe rentals, and day-use area with a quiet sandy beach.</w:t>
      </w:r>
    </w:p>
    <w:p>
      <w:r>
        <w:t>Showers and laundry facilities are located near the cottages, a short distance away from the campground.</w:t>
      </w:r>
    </w:p>
    <w:p>
      <w:r>
        <w:t>Flush toilets are found throughout the campgrounds and the day-use area.</w:t>
      </w:r>
    </w:p>
    <w:p>
      <w:r>
        <w:t>Sturgeon Bay has a natural sand beach, with a buoyed swimming area. There is a shady area with picnic tables and a water tap. Please note: there are no lifeguards posted at the beaches and pets are not permitted.</w:t>
      </w:r>
    </w:p>
    <w:p>
      <w:r>
        <w:t>Laundry facilities are available a short distance away, near the cabins.</w:t>
      </w:r>
    </w:p>
    <w:p>
      <w:r>
        <w:t>There are two boat launches located within the park.</w:t>
      </w:r>
    </w:p>
    <w:p>
      <w:r>
        <w:t>Canoes are available for rent at the park store.</w:t>
      </w:r>
    </w:p>
    <w:p>
      <w:r>
        <w:t>The Sturgeon Bay park store offers merchandise, small souvenirs and many camper supplies including ice and groceries.</w:t>
      </w:r>
    </w:p>
    <w:p>
      <w:r>
        <w:t xml:space="preserve">          </w:t>
      </w:r>
    </w:p>
    <w:p>
      <w:pPr>
        <w:pStyle w:val="Heading1"/>
      </w:pPr>
      <w:r>
        <w:t>Sturgeon River</w:t>
      </w:r>
    </w:p>
    <w:p>
      <w:r>
        <w:t>The Sturgeon River provides canoeists with plenty of whitewater, scenic falls and rapids, wildlife spotting and good fishing, all in a remote setting.</w:t>
      </w:r>
    </w:p>
    <w:p>
      <w:r>
        <w:t>Enjoy the river’s continually changing scenery, from long slender lakes to narrow river channels, rapids and shallows. The river begins in the Temagami highlands, with bedrock outcrops eventually turning to sandy shores over the course of a week-long paddle</w:t>
      </w:r>
    </w:p>
    <w:p>
      <w:r>
        <w:t>This scenic river was once used by loggers to float timber downstream to distant mills, and some evidence of the days of the “river drives” can still be found along the river’s shores.</w:t>
      </w:r>
    </w:p>
    <w:p>
      <w:r>
        <w:t>Sturgeon River Provincial Park provides backcountry camping only but campsites are truly a tripper’s fantasy.  Many lie on bedrock points with good canoe access and swimming at hand, all beneath the Temagami pines.  The park does not accept reservations as the route is remote.  Only experienced backcountry canoeists should attempt this river.  Canoeists should be skilled and equipped to meet the demands of varying water and weather conditions.  Maps for navigation are essential.</w:t>
      </w:r>
    </w:p>
    <w:p>
      <w:r>
        <w:t>Location: Sixty kilometres straight-line northeast of Sudbury. Water access is possible via Lady Evelyn-Smoothwater and Solace Provincial Parks. Air access by floatplane can also be arranged from Elk Lake, Sudbury or Temagami. All private aircraft require a landing permit from Ontario Parks.  To inquire about a permit call (705) 569-3205.</w:t>
      </w:r>
    </w:p>
    <w:p>
      <w:r>
        <w:t>Backcountry campsites are rustic, with a box privy and fire pit the only amenities. They are often found near rapids and waterfalls. Please review Temagami Canoe Routes Planning Map and other trip planning resources to identify campsites and plan your trip.</w:t>
      </w:r>
    </w:p>
    <w:p>
      <w:r>
        <w:t>Finlayson Point Provincial Park is the main office for Sturgeon River and other Temagami area provincial parks. Information and trip planning assistance can be obtained by calling 705-569-3205.</w:t>
      </w:r>
    </w:p>
    <w:p>
      <w:r>
        <w:t>Please Note: Permits are required for all overnight backcountry camping.  For a list of best locations to obtain permits, please contact the park directly.</w:t>
      </w:r>
    </w:p>
    <w:p>
      <w:r>
        <w:t>Sturgeon River Provincial Park provides exceptional introductory and intermediate whitewater canoeing experiences. Many canoe route options are available by combining the Sturgeon River with other possibilities in Temagami area parks.</w:t>
      </w:r>
    </w:p>
    <w:p>
      <w:r>
        <w:t>The Sturgeon River is a week-long whitewater canoe route that provides class I and II whitewater along much of its length. Portages are numerous, but often short – between 50 and 250 metres. Campsites are often found near rapids and waterfalls. Trips often begin at Paul Lake via floatplane or further north on the river where the Portelance timber access road crosses. Route options are varied, but the common route includes the length of the river, and then upstream on the Obabika River and on to Wawiagama Lake, ending the trip with another floatplane flight or down the Goulard Lumber Road (road options require a vehicle shuttle).</w:t>
      </w:r>
    </w:p>
    <w:p>
      <w:r>
        <w:t>As with many of the Temagami canoe routes, many options are available by combining other routes. For longer trips, it is possible to combine the Sturgeon with other park and Crown land routes.</w:t>
      </w:r>
    </w:p>
    <w:p>
      <w:r>
        <w:t>Finlayson Point Provincial Park is the main office for Sturgeon River and other Temagami area provincial parks. Information and trip planning assistance can be obtained by calling 705-569-3205.</w:t>
      </w:r>
    </w:p>
    <w:p>
      <w:r>
        <w:t>There are endless opportunities in the backcountry for swimming including both shallow and deeper water entries along rocky headlands.</w:t>
      </w:r>
    </w:p>
    <w:p>
      <w:r>
        <w:t>There are some boating opportunities in this park. Check the park management plan for restrictions.</w:t>
      </w:r>
    </w:p>
    <w:p>
      <w:r>
        <w:t>The Sturgeon River is a warm-water fishery, and Walleye and North Pike are the main species.</w:t>
      </w:r>
    </w:p>
    <w:p>
      <w:r>
        <w:t>Lady Evelyn-Smoothwater and the surrounding waterway parks including Sturgeon River, protect an area of rugged highland watersheds and contain forest that mixes Great Lakes-St. Lawrence and Boreal species of trees, creating many different habitats for birds. During the nesting season of spring and early summer, many species of warbler, thrush, flycatcher and woodpecker can be heard calling to defend territory. Eagles, osprey and many other birds of prey can be spotted hunting above the forests of the park.</w:t>
      </w:r>
    </w:p>
    <w:p>
      <w:r>
        <w:t>Hunting restrictions apply. Please refer to the Temagami Area Park Management Plan 2007 for zone specific management direction.</w:t>
      </w:r>
    </w:p>
    <w:p>
      <w:r>
        <w:t>Backcountry campsites are rustic, with a box privy and fire pit the only amenities. Otherwise, the campsites are a tripper’s fantasy. Many lie on bedrock points with good canoe access and swimming at hand, all beneath the towering Temagami pines. The park does not accept reservations as many of the routes see few people.</w:t>
      </w:r>
    </w:p>
    <w:p>
      <w:r>
        <w:t>Canoes and camping equipment can be rented from outfitters near the various park access points.</w:t>
      </w:r>
    </w:p>
    <w:p>
      <w:r>
        <w:t>French language services are available at Finlayson Point Provincial Park, the main office for the Temagami area parks.</w:t>
      </w:r>
    </w:p>
    <w:p>
      <w:r>
        <w:t xml:space="preserve">          </w:t>
      </w:r>
    </w:p>
    <w:p>
      <w:pPr>
        <w:pStyle w:val="Heading1"/>
      </w:pPr>
      <w:r>
        <w:t>The Massasauga</w:t>
      </w:r>
    </w:p>
    <w:p>
      <w:r>
        <w:t>Backcountry camping on Georgian Bay stretching from Parry Sound to the Moon River</w:t>
      </w:r>
    </w:p>
    <w:p>
      <w:r>
        <w:t>Park takes in hundreds of windswept islands, inland forests and lakes</w:t>
      </w:r>
    </w:p>
    <w:p>
      <w:r>
        <w:t>Camp by the bay or paddle to inland lake sites</w:t>
      </w:r>
    </w:p>
    <w:p>
      <w:r>
        <w:t>Protected sanctuary for the Massasauga Rattlesnake</w:t>
      </w:r>
    </w:p>
    <w:p>
      <w:r>
        <w:t>Boat mooring in a quiet cove</w:t>
      </w:r>
    </w:p>
    <w:p>
      <w:r>
        <w:t>Visit Calhoun Lodge for a glimpse of 1930s cottage life</w:t>
      </w:r>
    </w:p>
    <w:p>
      <w:r>
        <w:t>The Massasauga is unique. As every campsite is waterfront, the only way to access the park’s 135 campsites is by canoe, kayak or boat. Forty-eight campsites are on inland lakes accessible by portages. All campsites have box privies.  You are in bear country so please take precautions to bear proof your site. Please refer to the park tabloid for more information.</w:t>
      </w:r>
    </w:p>
    <w:p>
      <w:r>
        <w:t xml:space="preserve">Three-Legged Access Point – Register at Oastler Lake Park Office and Access to Interior through Three-Legged Lake. (Motorized travel is not permitted on the inland lake).  </w:t>
      </w:r>
    </w:p>
    <w:p>
      <w:r>
        <w:t>Pete’s Place Access Point – Register at Pete’s Place Park Office and Access to Bayside.  A boat launch is located at Pete’s Place for access to Georgian Bay. Please remember there is only parking for one vehicle per campsite.</w:t>
      </w:r>
    </w:p>
    <w:p>
      <w:r>
        <w:t>The Massasauga is a backcountry only park. The only way to access the park’s 135 campsites is by canoe, kayak or boat. Forty-eight campsites are on inland lakes accessible by portages.</w:t>
      </w:r>
    </w:p>
    <w:p>
      <w:r>
        <w:t>Discover Calhoun Lodge a historic, early 19th-century Georgian Bay cottage site. There are three hiking trails available from moderate to difficult. Canoe and explore the waters of Georgian Bay and inland lakes and swim in the magnificent clear blue waters of Georgian Bay. Explore the many hidden treasures among the 30,000 Islands.</w:t>
      </w:r>
    </w:p>
    <w:p>
      <w:r>
        <w:t>Baker Trail 5.5 km, (3 hours), moderate-difficult</w:t>
        <w:br/>
        <w:t>This self-guided interpretive trail starts at Calhoun Lodge and leads to the Baker pioneer homestead. Side trails branch to the shore, ideal for picnicking. Don’t forget to wear proper hiking footwear and bug repellent.</w:t>
      </w:r>
    </w:p>
    <w:p>
      <w:r>
        <w:t>Moon Island Trail – This is a 4 km self-guided trail of moderate difficulty that can be accessed from the Wood’s Bay Day-Use site. The trail traverses various terrain and forest types with impressive lookouts onto Georgian Bay. There are excellent opportunities to view waterfowl, a heron rookery and beaver pond. Along the trail you can see signs of wildlife including moose, deer, bear, and grouse.</w:t>
      </w:r>
    </w:p>
    <w:p>
      <w:r>
        <w:t>Wreck Island Trail 1.5 km, (1 hour), moderate (self-guided)</w:t>
        <w:br/>
        <w:t>Nine interpretive stops explain the geology along this trail. Those who find the trail too rugged, can opt for a shorter loop of about 800 m.</w:t>
      </w:r>
    </w:p>
    <w:p>
      <w:r>
        <w:t>Canoe rentals available for campers, reservations are recommended.</w:t>
      </w:r>
    </w:p>
    <w:p>
      <w:r>
        <w:t>Small, sandy beaches interrupt a rocky shore next to water that is crystal clear and sometimes deep. Islands in the park offer many swimming spots. There are no buoyed areas or change facilities.</w:t>
      </w:r>
    </w:p>
    <w:p>
      <w:r>
        <w:t>The Massasauga is best explored by boat. Sailing, sea kayaking and motorboating are popular, but only experienced boaters with proper navigational charts should rely on motorized travel. Motorized travel is not permitted on inland lakes.</w:t>
      </w:r>
    </w:p>
    <w:p>
      <w:r>
        <w:t>The Massasauga boasts a first-class fishery of muskie and bass. Pike and panfish are also very common. Please refer to fishing regulations for seasons.</w:t>
      </w:r>
    </w:p>
    <w:p>
      <w:r>
        <w:t>White-tailed deer, moose, black bears and wolves are commonly spotted in the park. Chipmunks, raccoons, birds, hybrid toads and five-linked skinks appear around the campsites. This area is also home to the poisonous, but rarely seen, Massasauga Rattlesnake.</w:t>
      </w:r>
    </w:p>
    <w:p>
      <w:r>
        <w:t>Hunting in this park is subject to the Ontario Hunting Regulations. Certain restrictions apply. For more information, contact the park or your local Ministry of Natural Resources office.</w:t>
      </w:r>
    </w:p>
    <w:p>
      <w:r>
        <w:t>Car camping is not available at The Massasauga Provincial Park. There are no showers or flush toilets available. The only way to access the park’s 135 campsites is by canoe, kayak or boat. This is a true wilderness camping experience that allows you to get away from it all.</w:t>
      </w:r>
    </w:p>
    <w:p>
      <w:r>
        <w:t>The Massasauga can be explored by boat daily from 7:00 a.m. to 7:00 p.m. from any one of four day-use areas, overnight boating bays or Calhoun Lodge. Visitors moored to shore after 7:00 p.m. or occupying a designated campsite require a valid permit.</w:t>
      </w:r>
    </w:p>
    <w:p>
      <w:r>
        <w:t>Pete’s Place Day Use – No parking available – water access only.</w:t>
      </w:r>
    </w:p>
    <w:p>
      <w:r>
        <w:t>Pete’s Place only.</w:t>
      </w:r>
    </w:p>
    <w:p>
      <w:r>
        <w:t>Canoe rentals are available, reservations are recommended; non-reserved canoes are available on first-come, first-served basis for campers. Check at the Park Office for more information.</w:t>
      </w:r>
    </w:p>
    <w:p>
      <w:r>
        <w:t xml:space="preserve">          </w:t>
      </w:r>
    </w:p>
    <w:p>
      <w:pPr>
        <w:pStyle w:val="Heading1"/>
      </w:pPr>
      <w:r>
        <w:t>Tidewater</w:t>
      </w:r>
    </w:p>
    <w:p>
      <w:r>
        <w:t>Tidewater Provincial Park, a partnered park operated under agreement with the Moose Cree First Nation, is located in the northernmost part of Ontario near the salt waters of James Bay and Hudson Bay.</w:t>
      </w:r>
    </w:p>
    <w:p>
      <w:r>
        <w:t>This special park attracts visitors and campers looking for an unusual and exciting outdoor experience.</w:t>
      </w:r>
    </w:p>
    <w:p>
      <w:r>
        <w:t>The park consists of five islands in the Moose River estuary close to Moose Factory and Moosonee. From Moosonee, there are water taxis to take visitors to the park islands. Caution is advised as the winds, tides and river currents can challenge the most experienced canoeists.</w:t>
      </w:r>
    </w:p>
    <w:p>
      <w:r>
        <w:t>If you’re lucky, you may glimpse a seal or the milky white back of a beluga whale from the campgrounds.</w:t>
      </w:r>
    </w:p>
    <w:p>
      <w:r>
        <w:t>This park is also a destination for those who are canoeing the Missinaibi River or Abitibi River. To reach this park, visitors either fly to Moosonee or travel from Cochrane on the famous Polar Bear Express train service that runs daily in the summer months.</w:t>
      </w:r>
    </w:p>
    <w:p>
      <w:r>
        <w:t>This unique camping experience is a must have on an outdoorsperson’s “bucket list”.  Camping on an Island near James Bay ensures that this camping experience will give you a memory you will not soon forget.  The campground is in a peaceful setting and occasionally you may have the island to yourself.</w:t>
      </w:r>
    </w:p>
    <w:p>
      <w:r>
        <w:t>Payment for Camping: Campsites at Tidewater are paid for at the Park using the self-serve deposit box located on the island.  Proceeds from the Park go to a subsidiary of Moose Cree First Nation.  Reservations are not available for this Park.</w:t>
      </w:r>
    </w:p>
    <w:p>
      <w:r>
        <w:t>Most of the 10 campsites in this backcountry Park are along the shore of the Moose River overlooking Moosonee.</w:t>
        <w:br/>
        <w:t>The operation of Tidewater Park is in partnership with the Moose Cree First Nation.  Please check their website for more information:  www.moosecree.com</w:t>
      </w:r>
    </w:p>
    <w:p>
      <w:r>
        <w:t>Good fishing, hiking through the lowlands terrain, canoeing in the challenging waters or simply relaxing at the campsite are some of the activities a guest can experience in this park.</w:t>
      </w:r>
    </w:p>
    <w:p>
      <w:r>
        <w:t>Riverside Trail is a 2 km interpretive trail rated easy within the Park on Charles Island.  Views of Moose Factory Island and Moosonee can be seen along the trail through the forest.</w:t>
      </w:r>
    </w:p>
    <w:p>
      <w:r>
        <w:t>Tidewater is located at the end of the Missinaibi River and Abitibi River canoe routes, making it an obvious place to camp at the end of the trip before taking the train south. Caution is advised as the winds, tides and river currents can challenge the most experienced canoeists. Extra care is advised and the services of a local guide are recommended. Boat shuttles are available.</w:t>
      </w:r>
    </w:p>
    <w:p>
      <w:r>
        <w:t>Anglers may catch Northern Pike, Walleye, and Whitefish in the Moose River off the shore of the Park.</w:t>
      </w:r>
    </w:p>
    <w:p>
      <w:r>
        <w:t>The Moose River estuary is a haven for many species of birds, from warblers, to eagles, to herons, and many types of shorebirds, which take advantage of the tidal flats and pools created by the proximity to James Bay. At the mouth of the river, Shipsands Bird Sanctuary is a good spot for a guided trip.</w:t>
      </w:r>
    </w:p>
    <w:p>
      <w:r>
        <w:t xml:space="preserve">Tidewater Provincial Park is considered to be a Backcountry Park for the avid outdoorsman with very few amenities.  Pit privies are installed in the park. </w:t>
        <w:br/>
        <w:t>Running water is not available at the Park.  Campers are encouraged to bring their own drinking water and firewood.</w:t>
      </w:r>
    </w:p>
    <w:p>
      <w:r>
        <w:t>The Park contains one picnic shelter that can be used for Day Use or get-togethers.   It is adjacent to an open field which has traditionally been used for group camping.</w:t>
      </w:r>
    </w:p>
    <w:p>
      <w:r>
        <w:t>A picnic shelter is available.</w:t>
      </w:r>
    </w:p>
    <w:p>
      <w:r>
        <w:t xml:space="preserve">          </w:t>
      </w:r>
    </w:p>
    <w:p>
      <w:pPr>
        <w:pStyle w:val="Heading1"/>
      </w:pPr>
      <w:r>
        <w:t>Turkey Point</w:t>
      </w:r>
    </w:p>
    <w:p>
      <w:r>
        <w:t>Only provincial park with a golf course</w:t>
      </w:r>
    </w:p>
    <w:p>
      <w:r>
        <w:t>Three hiking trails</w:t>
      </w:r>
    </w:p>
    <w:p>
      <w:r>
        <w:t>Great beach in the village of Turkey Point – shallow, buoyed swimming, great for kids.</w:t>
      </w:r>
    </w:p>
    <w:p>
      <w:r>
        <w:t>Marina, restaurants, zip lining, winery all within two kilometres</w:t>
      </w:r>
    </w:p>
    <w:p>
      <w:r>
        <w:t>Group camping</w:t>
      </w:r>
    </w:p>
    <w:p>
      <w:r>
        <w:t>Turkey Point offers a variety of campsites in three campground areas including a number of larger pull through sites. The smallest of the campgrounds (Fin &amp; Feather) offers radio-free camping. There are two designated barrier-free campsites in the park (one is electrical and can be reserved) which are located directly opposite the comfort station in their respective campgrounds. Sites on the outside loops are large with larger buffered areas for privacy. The campground exists in a mature forest of Black Oak and pines so some shade is always available.</w:t>
      </w:r>
    </w:p>
    <w:p>
      <w:r>
        <w:t>All campsites offered at Turkey Point are car campsites. There are 26 pull through campsites; a number of which will accommodate larger trailers and motorhomes. Over half of the campsites offer both 15 and 30 amp electric service. Amenities include large comfort stations with flush toilets, showers, and laundry facilities. Water taps are located randomly throughout the campgrounds. Vault toilet buildings are also located in the south and north areas of the campgrounds.</w:t>
      </w:r>
    </w:p>
    <w:p>
      <w:r>
        <w:t>Radio-free Camping is offered in Fin &amp; Feather Campground (20 sites). Eight of these sites offer an electrical hook up.</w:t>
      </w:r>
    </w:p>
    <w:p>
      <w:r>
        <w:t>Turkey Point offers three group camping areas. The largest (for 40-50 people) is located in the north end of the park. Areas 2 and 3 are located in the southern portion of the park and each area can accommodate 25-30 people. A vault toilet building is located right at or within a two minute walk of the group campsite. Water taps, picnic tables and a large fire pit are located at each group camping area.</w:t>
      </w:r>
    </w:p>
    <w:p>
      <w:r>
        <w:t xml:space="preserve">Turkey Point is situated in the heart of Norfolk County, on Long Point Bay, just outside the village of Turkey Point. All the basic amenities are offered along with a very nice, safe beach which is found within the village of Turkey Point. </w:t>
      </w:r>
    </w:p>
    <w:p>
      <w:r>
        <w:t xml:space="preserve">The campgrounds are located on a bluff outside the village, so the beach is approximately two kilometres from the campground. Most people choose to drive their vehicles but you can also bicycle or walk. </w:t>
      </w:r>
    </w:p>
    <w:p>
      <w:r>
        <w:t xml:space="preserve">A large marina is located in the village to launch all sizes of water craft. Two Sea-Doo rental concessions are also available.  A local mountain bike club has developed a network of trails both within and outside the park which range from novice to expert rider. </w:t>
      </w:r>
    </w:p>
    <w:p>
      <w:r>
        <w:t xml:space="preserve">Being located in the heart of Norfolk, there are many attractions nearby. Long Point Eco-Adventures offers ziplining, observatory, mountain bike trails, canoe and kayak rentals (as well as half and full day trips on Big Creek) and a winery, are within a kilometre of the park. </w:t>
      </w:r>
    </w:p>
    <w:p>
      <w:r>
        <w:t>Long Point Provincial Park is a half hour drive away and your Turkey Point Provincial Park camping or day-use pass can be used to access the park. The Backus Conservation Area is a 15 minute drive west of the park and offers a glimpse into early settler days with a museum, historic buildings, village, education centre and special events (entry fee required). There are many restaurants, wineries in the local area and Port Dover is a 15 minute drive to the east.</w:t>
      </w:r>
    </w:p>
    <w:p>
      <w:r>
        <w:t xml:space="preserve">Turkey Point has three hiking trails within or adjacent to the park. </w:t>
      </w:r>
    </w:p>
    <w:p>
      <w:r>
        <w:t xml:space="preserve">Lookout Bluff Trail – 2.2 km, easy </w:t>
        <w:br/>
        <w:t xml:space="preserve">Hike from the park office to the edge of the bluff overlooking Long Point Bay and return. </w:t>
      </w:r>
    </w:p>
    <w:p>
      <w:r>
        <w:t xml:space="preserve">Fin &amp; Feather Trail – 4.0 km, medium </w:t>
        <w:br/>
        <w:t xml:space="preserve">Begin at the north end of the Fin &amp; Feather Campground and hike along the old hatchery pond to the Normandale Fish Hatchery, around to the north boundary of the park and then retrace the trail back into the park. </w:t>
      </w:r>
    </w:p>
    <w:p>
      <w:r>
        <w:t xml:space="preserve">Oak Savanna Trail – 1.0 km, easy </w:t>
        <w:br/>
        <w:t>This trail is located just east of the Whippoorwill Campground and takes you through an area of plantation and naturally forested areas that have had controlled fires (prescribed burns) to return the area to a natural oak and pine forest cover.</w:t>
      </w:r>
    </w:p>
    <w:p>
      <w:r>
        <w:t>Canoes can be launched from the beach that fronts the village. From here you can paddle westward towards the Turkey Point marsh area.</w:t>
      </w:r>
    </w:p>
    <w:p>
      <w:r>
        <w:t>The beach is located in the village and stretches over two kilometres. It can be accessed at the main parking lot as well as two other access points. There is also free street parking outside the parking lot. The beach is very sandy and safe for swimmers, especially children. There are no life guards posted so parents and guardians must be responsible. The swimming area at the main parking lot is also marked by a buoy line to keep swimmers and boaters at a safe distance from one another. The water is generally warm with a sandy bottom and there is no undertow. Personal Floatation Devices (PFDs) are available (with a small refundable deposit) from the parking lot entrance.</w:t>
      </w:r>
    </w:p>
    <w:p>
      <w:r>
        <w:t>Although boating is not offered within the park, boats can be launched at a nearby marina in Turkey Point (Turkey Point Marine Basin) for a fee.</w:t>
      </w:r>
    </w:p>
    <w:p>
      <w:r>
        <w:t>Visitors can fish from shore at the breakwall adjacent to the marina at the south end of Turkey Point. For those that have boats or wish to rent them from the marina, the fishing on Long Point Bay is excellent for bass and perch.</w:t>
      </w:r>
    </w:p>
    <w:p>
      <w:r>
        <w:t xml:space="preserve">The local Turkey Point Mountain Bike Club (TPMBC) has a network of trails both within and adjacent to the park for mountain bike riders. Mountain Bike Trail Maps are available.  For further information visit: www.TPMBC.ca  </w:t>
      </w:r>
    </w:p>
    <w:p>
      <w:r>
        <w:t xml:space="preserve">The privately-owned Long Point Eco-Adventures (1 km west of park) also offers a network of mountain bike trails at their facility. </w:t>
      </w:r>
    </w:p>
    <w:p>
      <w:r>
        <w:t>Besides mountain bike trails there are several kilometres of hard surfaced and park campground roads to ride bicycles.</w:t>
      </w:r>
    </w:p>
    <w:p>
      <w:r>
        <w:t xml:space="preserve">Besides the self-guided trails, the park does offer children’s programs and special events on July and August weekends. </w:t>
      </w:r>
    </w:p>
    <w:p>
      <w:r>
        <w:t>Turkey Point also celebrates Halloween every Thanksgiving weekend. There are prizes for decorated campsites, pumpkin carving, crafts and trick or treating for the kids.</w:t>
      </w:r>
    </w:p>
    <w:p>
      <w:r>
        <w:t>Although bird watching is not a main activity within the park, the area is well known for bird migration and many bird watchers frequent Turkey Point and Long Point Provincial Parks The head office for the Long Point Bird Observatory is located in Port Rowan (15 minutes) which offers a bird banding station along with information on many bird species in this part of the province.</w:t>
      </w:r>
    </w:p>
    <w:p>
      <w:r>
        <w:t>Whether you’re staying overnight, for a weekend or a week, Turkey Point offers visitors quiet seclusion (especially during the weekday period.</w:t>
        <w:br/>
        <w:br/>
        <w:t>Modern amenities including flush toilets, showers, and laundry facilities are offered along with a park store where firewood, ice, basic camper supplies, clothing and souvenirs are available.</w:t>
        <w:br/>
        <w:br/>
        <w:t>The park is located approximately 15 minutes west of Port Dover and 20 minutes south of the town of Simcoe which offers everything required by campers. Along with the great camping and beach, there are many tourist attractions and activities located within 30 minutes of the park.</w:t>
      </w:r>
    </w:p>
    <w:p>
      <w:r>
        <w:t>Flush toilets are found in both large comfort stations located in Walkingstick Woods and Whippoorwill Campgrounds.</w:t>
      </w:r>
    </w:p>
    <w:p>
      <w:r>
        <w:t>Access is available at both comfort stations as well as all vault toilet buildings within the campground areas. A designated barrier-free campsite with electrical hook up (campsite #81) is also available adjacent to the comfort station located in Walkingstick Woods Campground. A non-electrical barrier-free campsite (campsite #212) is located directly across from the main comfort station in Whippoorwill Campground.</w:t>
      </w:r>
    </w:p>
    <w:p>
      <w:r>
        <w:t>Several small picnic areas are located in the main portion of the park and offer picnic tables, BBQs, garbage cans and drinking water taps. The beach day-use area is located about two kilometres away in the village of Turkey Point. There are a number of stores, hotel and restaurants adjacent to the beach area. The beach is not supervised by lifeguards.</w:t>
      </w:r>
    </w:p>
    <w:p>
      <w:r>
        <w:t>Located at both Walkingstick and Whippoorwill comfort station locations.</w:t>
      </w:r>
    </w:p>
    <w:p>
      <w:r>
        <w:t>Boats can be launched from the private marina (Turkey Point Marine Basin) located at the south end of Turkey Point.</w:t>
      </w:r>
    </w:p>
    <w:p>
      <w:r>
        <w:t>A small park store is located at the park office. Basic camper’s supplies, souvenirs, clothing, snacks, beverages, ice and firewood are available.</w:t>
      </w:r>
    </w:p>
    <w:p>
      <w:r>
        <w:t xml:space="preserve">The picnic shelter is available for rent by interested groups; primarily mid-week during summer months and daily in the spring and fall. Note that Natural Heritage Education programs operate out of the picnic shelter during summer weekends so availability may be limited during that time.   </w:t>
      </w:r>
    </w:p>
    <w:p>
      <w:r>
        <w:t>The shelter is located on the main road entering the campgrounds and adjacent to the children’s playground area.</w:t>
      </w:r>
    </w:p>
    <w:p>
      <w:r>
        <w:t xml:space="preserve">          </w:t>
      </w:r>
    </w:p>
    <w:p>
      <w:pPr>
        <w:pStyle w:val="Heading1"/>
      </w:pPr>
      <w:r>
        <w:t>Voyageur</w:t>
      </w:r>
    </w:p>
    <w:p>
      <w:r>
        <w:t>Summer nature interpretation program</w:t>
      </w:r>
    </w:p>
    <w:p>
      <w:r>
        <w:t>Four beaches on the Ottawa River</w:t>
      </w:r>
    </w:p>
    <w:p>
      <w:r>
        <w:t>Camping experience – both car camping and RV</w:t>
      </w:r>
    </w:p>
    <w:p>
      <w:r>
        <w:t>Seasonal and monthly leases</w:t>
      </w:r>
    </w:p>
    <w:p>
      <w:r>
        <w:t>Great fishing experience from boat or shore</w:t>
      </w:r>
    </w:p>
    <w:p>
      <w:r>
        <w:t>Large picnic area (350 car capacity)</w:t>
      </w:r>
    </w:p>
    <w:p>
      <w:r>
        <w:t>Cross-country ski trails</w:t>
      </w:r>
    </w:p>
    <w:p>
      <w:r>
        <w:t>Voyageur offers a range of camping opportunities that will appeal to a diverse clientele. All three campgrounds are designed for car camping and the majority can accommodate larger camping units.</w:t>
      </w:r>
    </w:p>
    <w:p>
      <w:r>
        <w:t>Site choices include waterfront, woodland, open field and mixed cover.</w:t>
      </w:r>
    </w:p>
    <w:p>
      <w:r>
        <w:t>Voyageur offers car camping in three campgrounds; Champlain, Iroquois and Portage.</w:t>
      </w:r>
    </w:p>
    <w:p>
      <w:r>
        <w:t>Each of the campgrounds offers some campsites with electrical hookup and each can accommodate a wide range of camping equipment. Champlain and Portage Campgrounds are better suited for visitors with larger camping units. Water taps, comfort stations and laundry facilities are available in each campground. Champlain has an adjacent beach and a small boat launching ramp. Iroquois and Portage share a beach located in Iroquois Campground.</w:t>
      </w:r>
    </w:p>
    <w:p>
      <w:r>
        <w:t>Iroquois Campground has one loop set aside as a radio-free area. The sites are located in a forested section of the park and offer a more secluded, private experience without the noise of electronic audio equipment.</w:t>
      </w:r>
    </w:p>
    <w:p>
      <w:r>
        <w:t>Iroquois Campground has one loop of 20 sites that are designated pet-free.  These sites will appeal to those who prefer a camping experience without any noise or contact with domestic pets.</w:t>
      </w:r>
    </w:p>
    <w:p>
      <w:r>
        <w:t>Voyageur has a Group Campground with five sites. Four of the sites can accommodate up to 100 people and one site is better suited for groups smaller than 50.</w:t>
      </w:r>
    </w:p>
    <w:p>
      <w:r>
        <w:t>Water taps are within a short distance from each site.  Toilets are located at each of the five sites.</w:t>
      </w:r>
    </w:p>
    <w:p>
      <w:r>
        <w:t>Visitors to Voyageur should take advantage of the many opportunities available for land or water-based activities. Spend an afternoon relaxing at the beach, hike a nature trail, attend an education activity, canoe or paddleboat in the many tranquil bays, wet a fishing line or cool off with a swim at one of the four beaches. For a change of pace, why not pack a small lunch and picnic by a quiet spot along the shoreline.</w:t>
      </w:r>
    </w:p>
    <w:p>
      <w:r>
        <w:t>Coureur des Bois Trail - 1.5km loop, 45 minutes, easy to moderate</w:t>
        <w:br/>
        <w:t xml:space="preserve">This trail is the main park hiking trail. It winds through several terrestrial and aquatic habitats. Interpretive plaques are located at spots of interest. </w:t>
      </w:r>
    </w:p>
    <w:p>
      <w:r>
        <w:t>A second walking trail links Champlain Campground to the day-use area. It is linear and is easy to navigate. A one-way trip takes about 15 to 20 minutes at a leisurely pace.</w:t>
      </w:r>
    </w:p>
    <w:p>
      <w:r>
        <w:t>There are ample opportunities for canoeing at Voyageur. Since Voyageur is located on the reservoir of the Carillon Dam, the Ottawa River portion of the park is wide and more lake-like in nature. With no rapids or whitewater, canoeing can be a safe and somewhat leisurely activity. The park has many small bays and inlets where visitors can explore and view wildlife.</w:t>
      </w:r>
    </w:p>
    <w:p>
      <w:r>
        <w:t xml:space="preserve">Voyageur has four beaches. The day-use picnic area has two beaches, one very close to the park store and the second beach is located near the park boat rental facility. </w:t>
      </w:r>
    </w:p>
    <w:p>
      <w:r>
        <w:t xml:space="preserve">Champlain Campground has a sandy beach that is a short five minute walk from any of its campsites. Iroquois and Portage share a beach that is located in Iroquois Campground.  </w:t>
      </w:r>
    </w:p>
    <w:p>
      <w:r>
        <w:t>All beaches in the park have sand as well as a marked and buoyed swimming area.</w:t>
      </w:r>
    </w:p>
    <w:p>
      <w:r>
        <w:t>There are two ramped launches for boating at Voyageur. The launch in Champlain Campground is better suited for smaller boats while the Iroquois/Portage launch can accommodate larger watercraft. The Ottawa River offers unlimited possibilities for boating activities including fishing and touring.</w:t>
      </w:r>
    </w:p>
    <w:p>
      <w:r>
        <w:t>Dropping a line in the spring to catch catfish and barbotte (bullhead) is a popular local activity. In the summer, bass, pike, perch and walleye are the most abundant and most sought after game fish.  Fishing from shore for panfish is fun for both the young and not-so-young visitor. The Park Store sells fishing tackle and worms during the spring and summer.</w:t>
      </w:r>
    </w:p>
    <w:p>
      <w:r>
        <w:t>Although there are no formal bicycle paths at Voyageur, there is a paved road system of approximately 5 km for visitors to cycle and explore the park.</w:t>
      </w:r>
    </w:p>
    <w:p>
      <w:r>
        <w:t>Natural Heritage Education staff offer guided hikes, children’s activities and campfire programs regularly throughout the summer. Programs are presented in both French and English. Children who participate in Natural Heritage Education activities have the opportunity to receive a Young Naturalist certificate.</w:t>
      </w:r>
    </w:p>
    <w:p>
      <w:r>
        <w:t>Voyageur’s varied habitats make it a great location to view a diverse selection of bird species. In the spring and fall, the extensive marshland along the park’s north shore is an excellent staging ground for migrating waterfowl, among them both Canada and Snow Geese. Osprey and Bald Eagles are sighted regularly. Great Blue Herons are also common.</w:t>
      </w:r>
    </w:p>
    <w:p>
      <w:r>
        <w:t>From mid-December to mid-March, the park operates and maintains a 10 km groomed and trackset cross-country ski trail. Trail lengths are arranged in 3 km, 7 km and 10 km loops. The terrain is relatively flat and is generally preferred by beginner to intermediate level skiers.</w:t>
      </w:r>
    </w:p>
    <w:p>
      <w:r>
        <w:t xml:space="preserve">Those on snowshoes are welcome to explore any sections in the park but are not permitted on the ski trails. </w:t>
      </w:r>
    </w:p>
    <w:p>
      <w:r>
        <w:t>Travelling on ice is not recommended.</w:t>
      </w:r>
    </w:p>
    <w:p>
      <w:r>
        <w:t>Voyageur has a host of amenities for visitors wanting to camp or come for a day visit. Campgrounds are equipped with flush toilet comfort stations, laundry facilities and heated showers. The day-use area has two beaches, boat rentals and parking for up to 350 vehicles.</w:t>
      </w:r>
    </w:p>
    <w:p>
      <w:r>
        <w:t>Many visitor needs can be met without leaving the park. The park store, located at the day-use area, offers camping supplies, firewood, fast food and groceries. The park even has camping equipment for rent in the event that you need extra supplies.</w:t>
      </w:r>
    </w:p>
    <w:p>
      <w:r>
        <w:t>There are barrier-free comfort stations in each of the park’s campgrounds and at the day-use area. Campground comfort stations also have showers. One comfort station in each of the campgrounds is equipped with laundry facilities.</w:t>
      </w:r>
    </w:p>
    <w:p>
      <w:r>
        <w:t>All comfort stations have flush toilets. The mini comfort station at the day-use area is also equipped with flush toilets.</w:t>
      </w:r>
    </w:p>
    <w:p>
      <w:r>
        <w:t>All comfort stations and the main registration office are barrier-free. Barrier-free campsites, one with electrical service and one without, are located in Champlain Campground.</w:t>
      </w:r>
    </w:p>
    <w:p>
      <w:r>
        <w:t>Voyageur has a large day-use picnic area with parking facilities for 350 vehicles. There are two beaches at the day-use area as well as picnic tables and barbeques.  A larger barbeque suitable for groups is also available for rent.  The park store is located at the day-use area and has a large selection of supplies and food items.</w:t>
      </w:r>
    </w:p>
    <w:p>
      <w:r>
        <w:t>Each of the three campgrounds has one comfort station with laundry facilities.</w:t>
      </w:r>
    </w:p>
    <w:p>
      <w:r>
        <w:t>There are two ramped launches for boating at Voyageur. The launch in Champlain Campground is better suited for smaller boats while the Iroquois/Portage launch can accommodate larger watercraft. Both launches have small docking facilities.</w:t>
      </w:r>
    </w:p>
    <w:p>
      <w:r>
        <w:t>Voyageur offers rental equipment for boating and camping.</w:t>
        <w:br/>
        <w:br/>
        <w:t>Visitors can rent canoes, paddleboats and kayaks at the boat rental facility located in the day-use area. A large group barbeque is also available for rent at the day-use picnic area.</w:t>
      </w:r>
    </w:p>
    <w:p>
      <w:r>
        <w:t>For those requiring camping equipment, tents, sleeping bags and cook stoves are available for rent at the main registration office.</w:t>
      </w:r>
    </w:p>
    <w:p>
      <w:r>
        <w:t>The park store is located at the day-use area and has a wide range of supplies to meet the requirements of both campers and day-users. Visitors can find grocery items such as bread, milk, eggs, cereal, cold meats, canned goods and beverages. A fast food section offers breakfast meals as well as burgers, hot dogs, fries, sandwiches, ice cream (both soft and hard) and confectionery treats.</w:t>
      </w:r>
    </w:p>
    <w:p>
      <w:r>
        <w:t>Other camping necessities such as firewood, ice, insect repellent, sunscreen, tent pegs, ponchos, batteries, flashlights and tarps are also available.</w:t>
      </w:r>
    </w:p>
    <w:p>
      <w:r>
        <w:t>All services, programming, signage and literature are offered in both French and English.</w:t>
      </w:r>
    </w:p>
    <w:p>
      <w:r>
        <w:t xml:space="preserve">          </w:t>
      </w:r>
    </w:p>
    <w:p>
      <w:pPr>
        <w:pStyle w:val="Heading1"/>
      </w:pPr>
      <w:r>
        <w:t>Wabakimi</w:t>
      </w:r>
    </w:p>
    <w:p>
      <w:r>
        <w:t>World-class wilderness canoeing, including over 2,000 kilometres of lake and river routes and some excellent whitewater</w:t>
      </w:r>
    </w:p>
    <w:p>
      <w:r>
        <w:t>Remote wilderness with opportunities for wildlife viewing as well as sport fishing and hunting</w:t>
      </w:r>
    </w:p>
    <w:p>
      <w:r>
        <w:t>Legendary fishing for walleye and northern pike; fly-in backcountry lodges and resorts</w:t>
      </w:r>
    </w:p>
    <w:p>
      <w:r>
        <w:t>The lands within and around Wabakimi are the traditional areas for several First Nation communities; the park has a long cultural history</w:t>
      </w:r>
    </w:p>
    <w:p>
      <w:r>
        <w:t>Wabakimi offers world class backcountry camping and wilderness canoeing at its best.  Since it was established, Wabakimi has been drawing avid canoeists from around the world to paddle its pristine waters.  Those who have come and paddled here are drawn back year after year to the park’s quiet waters, incredible scenery, abundant fishing and spectacular wildlife.  Come and see for yourself - you won’t be disappointed!</w:t>
      </w:r>
    </w:p>
    <w:p>
      <w:r>
        <w:t>There are over 500 backcountry campsites at Wabakimi. In the spirit of a wilderness park these sites are remote and primitive. Backcountry travel group size is limited to nine people.</w:t>
      </w:r>
    </w:p>
    <w:p>
      <w:r>
        <w:t>Campsites are available on a first-come, first-served basis. Reservations are not required. Permits are available through the park office or select tourism outfitters. Please contact the park office for further information at 807-473-3031.</w:t>
      </w:r>
    </w:p>
    <w:p>
      <w:r>
        <w:t>Wabakimi is a world-class recreational area in the heart of Northwest Ontario. The second largest provincial park in Ontario, Wabakimi offers close to one million hectares of boreal forest that provides habitat to a wide range of wildlife.  It is well known for its fly-in fishing, quality resorts, wilderness canoeing and Woodland Caribou.  The park is accessible by canoe, float plane or rail service to close to 500 backcountry campsites throughout the park.  For those seeking a more comfortable retreat, many lodge and outpost camp operators within the park mix opportunities for quality wilderness accommodations with backcountry experiences.  These include boat and canoe exploration, day trips, eco-tours, wildlife viewing, swimming, berry picking, relaxation and peace and quiet. Some outfitters offer guided canoe trips that include white-water training and a chance to learn more about the amazing cultural and natural history of Wabakimi.</w:t>
      </w:r>
    </w:p>
    <w:p>
      <w:r>
        <w:t>Wabakimi Provincial Park offers canoeing opportunities in a world-class setting.  Canoeists in the park should be experienced, but have the choice of selecting trips that are calm and relaxing, or offer more adventure. Park staff and local tourist outfitters are more than happy to discuss your trip plans with you and help you select the route that suits you best.</w:t>
      </w:r>
    </w:p>
    <w:p>
      <w:r>
        <w:t>Surprises are around every corner in Wabakimi and many of our lakes boast beautiful beaches which are perfect for taking a relaxing swim after a long day paddling.</w:t>
      </w:r>
    </w:p>
    <w:p>
      <w:r>
        <w:t>Motorboats are permitted in the expanded park area. Only tourist operators are allowed to use them in the original park area. Please check with park staff for more information on these boundaries.</w:t>
      </w:r>
    </w:p>
    <w:p>
      <w:r>
        <w:t>Wabakimi boasts some of the best fishing in Northwest Ontario, including opportunities for trophy fish. Species such as walleye, Northern Pike, perch, whitefish and Lake Trout are found throughout the park.</w:t>
      </w:r>
    </w:p>
    <w:p>
      <w:r>
        <w:t>Wabakimi is a boreal birder’s paradise and offers opportunities to see species such as Boreal Chickadee, Red and White-winged Crossbill, Greater Yellowlegs, Spruce Grouse, Hawk Owl, Great Grey Owl and Pine Grosbeak.   Bald Eagles abound and Gray Jays will follow you throughout your trip!</w:t>
      </w:r>
    </w:p>
    <w:p>
      <w:r>
        <w:t>Hunting is permitted in the expanded park area for moose and is guided by tourist outfitters who can help you organize the trip of a lifetime.  Hunting in the park is subject to Ontario Hunting Regulations.</w:t>
      </w:r>
    </w:p>
    <w:p>
      <w:r>
        <w:t>Wabakimi is a remote wilderness park that offers excellent backcountry experiences for both the experienced paddler and those seeking more relaxed vacations.  Tourist outfitters within the park provide relaxing accommodations with many luxuries you won’t find in a remote wilderness campsite!</w:t>
      </w:r>
    </w:p>
    <w:p>
      <w:r>
        <w:t>Although Wabakimi is a wilderness park, some fly-in tourist outfitters can offer barrier-free access to this wilderness experience.</w:t>
      </w:r>
    </w:p>
    <w:p>
      <w:r>
        <w:t>Boats can be rented through tourist outfitters within the park.</w:t>
      </w:r>
    </w:p>
    <w:p>
      <w:r>
        <w:t xml:space="preserve">          </w:t>
      </w:r>
    </w:p>
    <w:p>
      <w:pPr>
        <w:pStyle w:val="Heading1"/>
      </w:pPr>
      <w:r>
        <w:t>Wakami Lake</w:t>
      </w:r>
    </w:p>
    <w:p>
      <w:r>
        <w:t>Great fishing and northern camping experience</w:t>
      </w:r>
    </w:p>
    <w:p>
      <w:r>
        <w:t>Diverse camping experience</w:t>
      </w:r>
    </w:p>
    <w:p>
      <w:r>
        <w:t>Boreal forest with remnant old growth White Pine</w:t>
      </w:r>
    </w:p>
    <w:p>
      <w:r>
        <w:t>Historic logging exhibit</w:t>
      </w:r>
    </w:p>
    <w:p>
      <w:r>
        <w:t>Boreal forest hiking trails</w:t>
      </w:r>
    </w:p>
    <w:p>
      <w:r>
        <w:t>Wakami Lake canoeing and kayaking</w:t>
      </w:r>
    </w:p>
    <w:p>
      <w:r>
        <w:t>Wildlife viewing</w:t>
      </w:r>
    </w:p>
    <w:p>
      <w:r>
        <w:t>Wakami Lake offers two different camping experiences to visitors: Car camping is offered in four campgrounds. Those looking for more adventure can boat or paddle to one of the backcountry campsites.</w:t>
      </w:r>
    </w:p>
    <w:p>
      <w:r>
        <w:t>Wakami Lake offers four campgrounds; Birch Hill, Pine Grove, Maple Ridge and Brown’s Bay encompassing 59 campsites many of which provide spectacular waterfront views. Amenities include water taps, vault privies, docks, boat trailer security hitches and fish cleaning stations, all conveniently situated nearby.</w:t>
      </w:r>
    </w:p>
    <w:p>
      <w:r>
        <w:t>There is one large, private group campsite located right on the water where you can keep canoes, kayaks and boats moored right on shore at your site. Your group will have your own private washroom complete with a sink with running water. This site must be reserved by calling the Park Superintendent on January 1st at 1-705-864-3114 (leave name telephone number and desired dates).</w:t>
      </w:r>
    </w:p>
    <w:p>
      <w:r>
        <w:t>There are 5 boat or canoe-in backcountry campsites along the perimeter of Wakami Lake which offer that next level of northern camping experience. Each site has a picnic table, firepit and interior box privy. Check with the Park Office for a map.</w:t>
      </w:r>
    </w:p>
    <w:p>
      <w:r>
        <w:t>Sport fishing is by far the most popular activity in Wakami Park. But campground visitors enjoy fishing, boating, canoeing, kayaking, swimming and self-guided walks. Wakami boasts an amazing historic logging exhibit with original logging equipment that was used back in the day when the White Pine around Wakami lake was logged. Here’s your chance to learn the rich and colourful history of logging in the area - your opportunities are endless.Please note however that the Exhibits are being refurbished and access may be limited. Also at Wakami, the opportunity to observe the wildlife native to the vast boreal forest in their natural habitat.</w:t>
      </w:r>
    </w:p>
    <w:p>
      <w:r>
        <w:t>Beaver Meadow Discovery Trail – 2.4 km into the boreal forest (Easy)</w:t>
        <w:br/>
        <w:t xml:space="preserve">Here you can discover how the industrious beaver has altered the landscape while you take in various wildflowers, birds and wildlife. On the side trail you will find a Pond with an active beaver lodge, home to Wakami’s two resident beavers. </w:t>
      </w:r>
    </w:p>
    <w:p>
      <w:r>
        <w:t>Transitional Forest Trail – 2.5 km with optional 5 km loop through a transitional forest (Moderate)</w:t>
        <w:br/>
        <w:t>This trail takes you through a forest with a split personality. Here the Red Pine, White Pine, Sugar Maple and Yellow Birch are near the northern limit of their range. They are the common species of the Great Lakes, but here in and around Wakami Lake, there is a transition into the boreal forest where trees such as Black Spruce, Balsam Fir and Jack Pine become the dominant species.</w:t>
      </w:r>
    </w:p>
    <w:p>
      <w:r>
        <w:t>Hidden Bog Trail – take a leisurely stroll into an ecologically fragile area.</w:t>
        <w:br/>
        <w:t>Here you can discover strange plants like the pitcher plant and sundew which are scattered across the forest floor leading to a quaking bog. A bog can be a tough place to survive, and some plants add insects to their diet to make ends meet. Please remain on the trail so as not to disturb this fragile community.</w:t>
      </w:r>
    </w:p>
    <w:p>
      <w:r>
        <w:t>Historical Logging Exhibit – 1 km self-guided trail. (Easy) Under Refurbishment Access limited</w:t>
        <w:br/>
        <w:t>Here you can discover the history of logging in the Wakami area from the 1920s to the 1940s, when horses were slowly being replaced by machines. This is demonstrated with restored logging equipment; various log buildings on display and a variety of interpretive panels along the route.</w:t>
      </w:r>
    </w:p>
    <w:p>
      <w:r>
        <w:t>Canoe or kayak on Wakami Lake, a scenic 15 km-long lake surrounded by hills of boreal forest.  Kayak rentals are available.</w:t>
      </w:r>
    </w:p>
    <w:p>
      <w:r>
        <w:t>Motorboats are permitted on Wakami Lake, however are not be permitted on Imakaw Lake. Motors on Efby Lake continue to be restricted to under 10 hp.</w:t>
      </w:r>
    </w:p>
    <w:p>
      <w:r>
        <w:t>Fish species in Wakami Lake include Walleye, Northern Pike, Lake Whitefish, Yellow Perch and White Sucker. Imakaw Lake has been stocked Brook Trout.</w:t>
      </w:r>
    </w:p>
    <w:p>
      <w:r>
        <w:t>Keep it green and bring your bicycle for getting around on our park roadways or perhaps a bicycle hike of the entire area is of interest to you.</w:t>
      </w:r>
    </w:p>
    <w:p>
      <w:r>
        <w:t>Over 100 nesting species of birds have been recorded. The Three-toed Woodpecker is considered provincially significant. The Solitary Sandpiper, Brewer’s Blackbird and Pine Grosbeak are considered regionally significant. Many other forest songbirds, such as warblers, nest in the boreal forest and make Wakami their home.</w:t>
      </w:r>
    </w:p>
    <w:p>
      <w:r>
        <w:t>Wakami offers reservable dock space, please contact the park store for rates and information.</w:t>
      </w:r>
    </w:p>
    <w:p>
      <w:r>
        <w:t>This true northern park offers only the basic amenities; that means no electrical campsites. There are no showers or flush toilets but the campground does provide water taps, vault privies, trailer dump and fill, fish cleaning tables, two reserve-able dock systems capable of handling larger watercraft and a boat launch.</w:t>
      </w:r>
    </w:p>
    <w:p>
      <w:r>
        <w:t>Barrier-free access is available in Birch Hill Campground.</w:t>
      </w:r>
    </w:p>
    <w:p>
      <w:r>
        <w:t>The day-use beach provides a safe swimming area and shady areas with picnic tables, water taps and vault privy. Please note that there are no lifeguards posted on the beach.</w:t>
      </w:r>
    </w:p>
    <w:p>
      <w:r>
        <w:t>The boat launch is conveniently located between Maple Ridge and Brown’s Bay Campgrounds.</w:t>
      </w:r>
    </w:p>
    <w:p>
      <w:r>
        <w:t>Boat and Motors</w:t>
        <w:br/>
        <w:t>Two 16’ Aluminum boats with 20 hp Yamaha or Mercury outboard is available for rent. We provide the necessary safety kit in addition to the required approved Personal Floatation Devices (PFDs). Federal Regulation now requires us to ask for either proof of Operator Competency or we are required to complete a “Dockside Rental Checklist”, which is valid for the duration of the rental period. To reserve the boat and motor please call 1-705-864-3137 from May to September and 1-705-864-3114, September to April.</w:t>
      </w:r>
    </w:p>
    <w:p>
      <w:r>
        <w:t>Kayaks</w:t>
      </w:r>
    </w:p>
    <w:p>
      <w:r>
        <w:t>Canoes</w:t>
      </w:r>
    </w:p>
    <w:p>
      <w:r>
        <w:t>If you are planning a return trip and wish to leave your trailer and/or boat behind for easy convenience, we provide a safe and secure area for storage. Fees and arrangements can be made at the park store.</w:t>
      </w:r>
    </w:p>
    <w:p>
      <w:r>
        <w:t>The gatehouse and store are found in one convenient location. The store provides you with rentals, souvenirs, a variety of park merchandise and some camper supplies.</w:t>
      </w:r>
    </w:p>
    <w:p>
      <w:r>
        <w:t>Groceries, gasoline and many camping supplies are available in the town of Sultan, 10 km east on Highway 667.  There are also complete services available in the Town of Chapleau, approximately 40 minutes west of the park.</w:t>
      </w:r>
    </w:p>
    <w:p>
      <w:r>
        <w:t>Bilingual (French) services are available.</w:t>
      </w:r>
    </w:p>
    <w:p>
      <w:r>
        <w:t>The park Visitor Centre is located adjacent to the park office with limited open hours.</w:t>
      </w:r>
    </w:p>
    <w:p>
      <w:r>
        <w:t>If you are planning a return trip and wish to leave your trailer and/or boat behind for easy convenience, we provide a safe and secure area for storage. Fees and arrangements can be made at the park store.</w:t>
      </w:r>
    </w:p>
    <w:p>
      <w:r>
        <w:t xml:space="preserve">          </w:t>
      </w:r>
    </w:p>
    <w:p>
      <w:pPr>
        <w:pStyle w:val="Heading1"/>
      </w:pPr>
      <w:r>
        <w:t>Wasaga Beach</w:t>
      </w:r>
    </w:p>
    <w:p>
      <w:r>
        <w:t xml:space="preserve">​Wasaga Beach is not only the longest freshwater beach in the world with 14 km of safe, sandy shore, but the sunsets there are breathtaking. </w:t>
      </w:r>
    </w:p>
    <w:p>
      <w:r>
        <w:t xml:space="preserve">Wasaga Beach is the first provincial park in Canada to be awarded the “Blue Flag” designation for its banks management efforts under the international environmental standards. For more information, visit www.BlueFlag.ca </w:t>
      </w:r>
    </w:p>
    <w:p>
      <w:r>
        <w:t xml:space="preserve">This natural area of ​​6.8 hectares protects wildlife habitat and nesting shorebirds, including the Piping Plover, which is endangered. </w:t>
      </w:r>
    </w:p>
    <w:p>
      <w:r>
        <w:t xml:space="preserve">The Wasaga Beach visitor center was officially opened in 2012 to commemorate the bicentennial of the War of 1812 and highlight the natural and cultural riches of the Wasaga Beach area. The visitor center is the gateway to the Nancy Island Historic Site which features a theater, a museum and a replica of a Great Lakes lighthouse. </w:t>
      </w:r>
    </w:p>
    <w:p>
      <w:r>
        <w:t xml:space="preserve">Wasaga Nordic Centre and Trail (summer) - Starting points for hiking trails over 50 km, including the Pine Trail (to do with a trail guide) and sections of the Ganaraska Trail. </w:t>
      </w:r>
    </w:p>
    <w:p>
      <w:r>
        <w:t xml:space="preserve">Wasaga Nordic Centre and Trail (in winter) - Opened in winter for cross-country skiing, ski skating and snowshoeing. Snacks, selected merchandise rental service and lessons are offered. </w:t>
      </w:r>
    </w:p>
    <w:p>
      <w:r>
        <w:t>Wasaga Beach Provincial Park is a day-use only park.  Parks that offer camping nearby are Awenda and Craigleith</w:t>
      </w:r>
    </w:p>
    <w:p>
      <w:r>
        <w:t>This 14 kilometre, sandy beach on Georgian Bay attracts thousands every summer. Visitors can also enjoy hiking and cross-country ski trails through sand dunes and pine-oak forests; and a historic site that commemorates a War of 1812 naval battle; military re-enactments; natural and cultural history and family programs.</w:t>
      </w:r>
    </w:p>
    <w:p>
      <w:r>
        <w:t>The dunes area of Wasaga Beach Provincial Park offers 30 km of trails. As you enter the trail system you will be passing through an area known as the raised beaches. These are the remnants of a glacial lake that covered the Wasaga Beach area close to 10,000 years ago. As you continue along the trail you will see hills that are the beginning of the foredunes. These are the largest and least disturbed set of parabolic sand dunes in Ontario. Approximately 700 different types of plants and 230 species of birds can be seen in this fragile dune area. Recent improvements to hiking in the Wasaga Beach area include 17 kilometres of the Ganaraska Trail which travel through the dunes area.</w:t>
      </w:r>
    </w:p>
    <w:p>
      <w:r>
        <w:t>The Nottawasaga Canoe Route is 32 km in length and can be paddled in one day. Brochures are available at the Chamber of Commerce or the Nottawasaga Valley Conservation Authority.</w:t>
      </w:r>
    </w:p>
    <w:p>
      <w:r>
        <w:t>Canoe rentals are available through private companies in the Wasaga Beach area.</w:t>
      </w:r>
    </w:p>
    <w:p>
      <w:r>
        <w:t>Wasaga’s 14 kilometer long beach draws thousands of visitors each summer. Families enjoy safe swimming in the warm, shallow waters and playing on the wide sandy beach. The park is divided into eight beach areas each with its own parking lot.</w:t>
      </w:r>
    </w:p>
    <w:p>
      <w:r>
        <w:t>Nottawasaga Bay is suitable for many types of watercraft, especially large motorboats, sailboats and windsurfers. Boats can be rented from one of several marinas in the Town of Wasaga Beach. Beach Area 1 offers a boat launch with ample parking for vehicles and boat trailers.</w:t>
      </w:r>
    </w:p>
    <w:p>
      <w:r>
        <w:t>Fishing is best from a boat, but you can also try your luck anywhere near the Nottawasaga River bank within park boundaries. A fishing access point is located in the dunes area of the park. You can catch Rainbow Trout, Smallmouth Bass, splake and pickerel - especially in the spring and fall. Boat launch facilities in Beach Area 1 allow easy access to Georgian Bay.</w:t>
      </w:r>
    </w:p>
    <w:p>
      <w:r>
        <w:t>Cycling is permitted on the trail network that runs throughout Beach Areas 1 through 5. Cycling is also permitted along the Waterfront Trail which traverses through both town and park lands.</w:t>
      </w:r>
    </w:p>
    <w:p>
      <w:r>
        <w:t xml:space="preserve">Park naturalists and historians at Wasaga Beach Provincial Park deliver educational programs that highlight the rich natural and cultural heritage of the park throughout the spring, summer, and fall. All of the programs offered are family oriented and include spirit nights, campfires, children’s programs and guided nature hikes. Please note that children must be accompanied by an adult.  </w:t>
      </w:r>
    </w:p>
    <w:p>
      <w:r>
        <w:t>Nancy Island Historic Site</w:t>
        <w:br/>
        <w:t>Nancy Island has served as a historic site since 1928 and is the most viable and related site to the War of 1812 in Simcoe County and the Georgian Bay Region. It represents a major event during the War or 1812 – HMS Nancy’s August 14, 1814 battle against three American Schooners. The island houses the charred hull and artefacts of the HMS Nancy from this pivotal moment in Canadian history. Today, the borders of Canada are a direct result of the valiant struggles of the Nancy and her crew. Join park staff as they bring the story of the HMS Nancy and her crew to life! Watch an award-winning video presentation, tour the site, participate in a musket or cannon demonstration, and interact with historical characters from Wasaga’s past.</w:t>
      </w:r>
    </w:p>
    <w:p>
      <w:r>
        <w:t>In 2005, after a 30 year absence from this area, the endangered Piping Plover returned to nest at Wasaga Beach Provincial Park.  Park staff closely monitor these birds throughout the spring and summer, and nest enclosures are erected around successful breeding sites. Hundreds of volunteers, known as the Piping Plover Guardians, also help to monitor these enclosures on a daily basis, as well as provide outreach to beachgoers. For more information on volunteer opportunities with the Piping Plover Guardian Program, please contact the Park Office.</w:t>
      </w:r>
    </w:p>
    <w:p>
      <w:r>
        <w:t>In the high dunes area warblers, sparrows, owls and the Pileated Woodpecker are commonly spotted.</w:t>
      </w:r>
    </w:p>
    <w:p>
      <w:r>
        <w:t>Cross Country Skiing/Snowshoeing</w:t>
        <w:br/>
        <w:t xml:space="preserve">Wasaga Beach offers some of the most exciting nordic ski terrain (link to trail map) in Central Ontario with over 30 kilometres of groomed trails. Expert skiers can challenge themselves on the High Dunes Trail while beginner skiers can choose the more leisurely Blueberry Trail. The Wasaga Trail Centre offers modern equipment rentals, light refreshments, and warm-up and outback ski shelters to warm up a lunch on a crisp winter day. Quiet skiers will be rewarded with wildlife viewing as White-tailed Deer and winter birds are abundant. Check the Ontario Parks Ski Report or call the Wasaga Trail Centre at (705)429-0943 for trail conditions, rental and ski rates and general winter program information. </w:t>
        <w:br/>
        <w:t>Snowshoe rentals and a 10 kilometre snowshoe trail are also available.</w:t>
      </w:r>
    </w:p>
    <w:p>
      <w:r>
        <w:t>Enjoy eight different beach areas offering a range of amenities from comfort stations to simple vault privies.  Personal floatation devices (PFDs) and all-terrain wheelchairs are available (free with a deposit) to help you enjoy the world’s longest freshwater beach in comfort and safety.</w:t>
        <w:br/>
        <w:br/>
        <w:t>The new Wasaga Beach Welcome Centre offers a glimpse into the area’s storied past. Boat launches are available in several locations and will lead you to excellent fishing and day-long canoe tripping. The Wasaga Beach Provincial Park Trail Centre is a great starting point for winter and summer trail activities. No equipment? We rent cross-country skis and snowshoes!</w:t>
      </w:r>
    </w:p>
    <w:p>
      <w:r>
        <w:t>Other amenities include boat launches, visitor centre, picnic shelter and day-use area.</w:t>
      </w:r>
    </w:p>
    <w:p>
      <w:r>
        <w:t>Comfort stations are located in Beach Areas 1 through 6. Vault privies are available at Allenwood and New Wasaga Beaches. No shower or change facilities are available.</w:t>
      </w:r>
    </w:p>
    <w:p>
      <w:r>
        <w:t>Flush toilets are located at the Beach Areas 1 through 6 comfort stations, the Wasaga Beach Welcome Centre, and at Wasaga Trail Centre during the winter months.</w:t>
      </w:r>
    </w:p>
    <w:p>
      <w:r>
        <w:t>Available at all comfort stations, the Park Office, the Wasaga Trail Centre, the Welcome Centre, and specific areas of the Nancy Island Historic site.</w:t>
      </w:r>
    </w:p>
    <w:p>
      <w:r>
        <w:t>Wasaga Beach is a day-use park and many visitors come for the exceptional beaches.</w:t>
      </w:r>
    </w:p>
    <w:p>
      <w:r>
        <w:t>A provincial park boat launch can be found in Beach Area 1 at the far east end of the parking lot, and a municipal boat launch is located adjacent to the Wasaga Beach Welcome Centre parking lot.</w:t>
      </w:r>
    </w:p>
    <w:p>
      <w:r>
        <w:t>Canoe launches are located at Schooner Town Heritage Site (off Oxbow Dr.) and at the Wasaga Sports Park (Klondike Park Road).</w:t>
      </w:r>
    </w:p>
    <w:p>
      <w:r>
        <w:t xml:space="preserve">Cross-country ski and snowshoe rentals are available during the winter months. </w:t>
      </w:r>
    </w:p>
    <w:p>
      <w:r>
        <w:t>Personal Floatation Devices (PFDs) are also available for a refundable deposit. PFDs are available at the gatehouses located at Beach Areas 1 through 6. All-terrain wheelchairs are available at the Park Office on a first-come, first-served basis (a refundable deposit is required).</w:t>
      </w:r>
    </w:p>
    <w:p>
      <w:r>
        <w:t>The Wasaga Beach Welcome Centre has a gift shop that has collectibles, gifts and light snacks.</w:t>
      </w:r>
    </w:p>
    <w:p>
      <w:r>
        <w:t>Small picnic shelters are available in Beach Area 1 on a first-come, first-served basis. NO RESERVATIONS.</w:t>
      </w:r>
    </w:p>
    <w:p>
      <w:r>
        <w:t>As part of the War of 1812 Bicentennial, a new Welcome Centre was built at Nancy Island Historic Site. Nancy Island has served as a historic site since 1928 and is the most viable and related site to the War of 1812 in Simcoe County and the Georgian Bay Region. It represents a major event during the War of 1812 - HMS Nancy’s August 14, 1814 battle against three American schooners. The island houses the charred hull and artefacts of the HMS Nancy from the pivotal moment in Canadian history. Today, the borders of Canada are a direct result of the valiant struggle of the Nancy and her crew.</w:t>
      </w:r>
    </w:p>
    <w:p>
      <w:r>
        <w:t>The Welcome Centre houses a gift shop, tourist information, washrooms and interpretation relating to both Nancy Island and Wasaga Beach’s rich natural and cultural history.</w:t>
      </w:r>
    </w:p>
    <w:p>
      <w:r>
        <w:t xml:space="preserve">          </w:t>
      </w:r>
    </w:p>
    <w:p>
      <w:pPr>
        <w:pStyle w:val="Heading1"/>
      </w:pPr>
      <w:r>
        <w:t>Wheatley</w:t>
      </w:r>
    </w:p>
    <w:p>
      <w:r>
        <w:t>Ontario’s “deep south” provincial park – at the same latitude as Northern California.</w:t>
      </w:r>
    </w:p>
    <w:p>
      <w:r>
        <w:t>Campgrounds are situated among a tangle of creeks in a beautifully wooded Carolinian forest setting with a number of creekside campsites.</w:t>
      </w:r>
    </w:p>
    <w:p>
      <w:r>
        <w:t>Trails wind through a southern style Carolinian forest.</w:t>
      </w:r>
    </w:p>
    <w:p>
      <w:r>
        <w:t>Many migratory birds pass through and Point Pelee National Park is only 20 minutes away.</w:t>
      </w:r>
    </w:p>
    <w:p>
      <w:r>
        <w:t xml:space="preserve">The day-use area features two kilometres of sandy beach </w:t>
      </w:r>
    </w:p>
    <w:p>
      <w:r>
        <w:t>Unique foot bridges over a creek system connects campgrounds to day- use areas</w:t>
      </w:r>
    </w:p>
    <w:p>
      <w:r>
        <w:t>Halloween is a special time as campers dress up and decorate their sites. Come and enjoy late fall’s warmth at this southern park!</w:t>
      </w:r>
    </w:p>
    <w:p>
      <w:r>
        <w:t>Wheatley Provincial Park provides a variety of camping experiences that will appeal to all visitors.  Car camping is offered throughout four campgrounds and can accommodate all types of camping equipment.   Radio-free and group campsites are also available.</w:t>
      </w:r>
    </w:p>
    <w:p>
      <w:r>
        <w:t>Wheatley offers car camping in four campgrounds: Boosey Creek, Highlands, Middle Creek and Two Creeks.</w:t>
      </w:r>
    </w:p>
    <w:p>
      <w:r>
        <w:t>Boosey Creek Campground provides a semi-wilderness camping experience with non-electrical campsites located throughout a series of camping loops. This is a heavily treed area and some roadways are narrow; large trailers will have difficulty manoeuvring. This campground is ideally suited for tents and camper vans with the larger loops accommodating small trailers.  Some of the smaller loops only provide vault toilets but there is a comfort station with showers within an easy walking distance. Water taps are located throughout and a wooden foot bridge provides easy access to day-use and beach areas.</w:t>
      </w:r>
    </w:p>
    <w:p>
      <w:r>
        <w:t>Highlands Campground hosts 44 electrical and 31 non-electrical campsites in a more open, less wooded setting. Amenities such as water taps, a comfort station, laundry facilities and playground are close by.</w:t>
      </w:r>
    </w:p>
    <w:p>
      <w:r>
        <w:t>Middle Creek Campground is completely electrical and provides a few creekside campsites. Access to the comfort station, vault toilet, water taps and playground is within walking distance.</w:t>
      </w:r>
    </w:p>
    <w:p>
      <w:r>
        <w:t>Two Creeks Campground is almost completely surrounded by a creek and provides many creekside camping opportunities. Our second wooden foot bridge providing access to day-use and beach areas is accessed through this campground. Comfort station, vault toilets, water taps and playground are all within walking distance.</w:t>
      </w:r>
    </w:p>
    <w:p>
      <w:r>
        <w:t>All of the camping loops in Boosey Creek are radio-free and allows the opportunity to experience a quieter more natural setting.</w:t>
      </w:r>
    </w:p>
    <w:p>
      <w:r>
        <w:t xml:space="preserve">Wheatley Provincial Park has two group campsites available.  Each site varies in size and can accommodate from 9 to 50 people.  These sites are located in a heavily wooded area of the park and are serviced by vault toilets.  They are ideal for those who prefer a more rustic experience.  </w:t>
      </w:r>
    </w:p>
    <w:p>
      <w:r>
        <w:t xml:space="preserve">Road access is uneven and unpaved and therefore trailers are not recommended; tenting only.  </w:t>
      </w:r>
    </w:p>
    <w:p>
      <w:r>
        <w:t>Each site is serviced by vault toilets and water taps with a comfort station and showers located nearby.  The beach is within a 1.5 km walk, bicycle ride or drive.</w:t>
      </w:r>
    </w:p>
    <w:p>
      <w:r>
        <w:t xml:space="preserve">Don’t forget your binoculars for the variety of wildlife you will see in the park, including turtles that sun themselves on logs in Boosey and Sugar Creek. Or you can just sit back and enjoy the sights and sounds of nature. </w:t>
      </w:r>
    </w:p>
    <w:p>
      <w:r>
        <w:t xml:space="preserve">Young and old will enjoy dipping fishing lines into the waters off of the foot bridges over the creek system, testing their skill or just enjoying the day. </w:t>
      </w:r>
    </w:p>
    <w:p>
      <w:r>
        <w:t>This area of Ontario also boasts the fascinating history of the Underground Railway, and has a thriving wine and fruit region to explore. Many local attractions including golf courses will enhance your stay should you wish to venture outside of the park.</w:t>
      </w:r>
    </w:p>
    <w:p>
      <w:r>
        <w:t>Wheatley does not have a formal Natural Heritage Education Program however, throughout the season we bring in volunteers or guest speakers to assist in education, such as spring bird hike and Sciensational Snakes. Check with the park office for details  Also, information, resource books and children’s activity sheets are always available in the park registration office.</w:t>
      </w:r>
    </w:p>
    <w:p>
      <w:r>
        <w:t>Two hiking trails are located in the park. One along the landlocked creek system and the other winds through a mature Carolinian forest of oak, hickory, Tulip, Sassafras, chestnut and Black Gum trees.</w:t>
      </w:r>
    </w:p>
    <w:p>
      <w:r>
        <w:t>Wheatley is the site of a secluded coastal estuary, where a tangle of creeks flows through a southern style Carolinian forest. Paddle two loops through Boosey Creek to Sugar Creek; approximately 3.2 km.</w:t>
      </w:r>
    </w:p>
    <w:p>
      <w:r>
        <w:t xml:space="preserve">There is approximately 1.6 km of sandy beach along the stretch of our day-use area. There are no specific changing facilities although there is a comfort station and vault toilets. Swimming areas are not marked with buoys and you will find water to be deep in some areas. </w:t>
      </w:r>
    </w:p>
    <w:p>
      <w:r>
        <w:t>Please note: there are no lifeguards posted at the beach and pets are not permitted. There is a pet swimming area at the north end of the beach.</w:t>
      </w:r>
    </w:p>
    <w:p>
      <w:r>
        <w:t xml:space="preserve">Boosey Creek and Sugar Creek provide great opportunities for fishing. Kids love to dip their lines and see what they can catch. The park participates in the Ontario Federation of Anglers and Hunters (OFAH) Tackleshare program where you can borrow a fully rigged rod and reel. What a great way to introduce them to fishing! </w:t>
      </w:r>
    </w:p>
    <w:p>
      <w:r>
        <w:t>Lake Erie also provides great fishing opportunities; smelt, perch, pickerel, and rainbow trout are some of the main species found. You can venture out in your boat from the public boat launch or just fish off the pier at Wheatley Harbour; within minutes of the park.</w:t>
      </w:r>
    </w:p>
    <w:p>
      <w:r>
        <w:t>For some fishing fun, Wheatley runs an annual kids fishing derby usually held the last weekend in August. You can call the park at (519) 825-4659 for more information.</w:t>
      </w:r>
    </w:p>
    <w:p>
      <w:r>
        <w:t>Wheatley does not have any dedicated bicycle trails but roads throughout the park are easily cycled. The park is an excellent stopping point during a cycle tour along the north shore of Lake Erie.</w:t>
      </w:r>
    </w:p>
    <w:p>
      <w:r>
        <w:t>Wheatley Provincial Park is located on a major migratory bird route and therefore provides excellent bird watching opportunities. During spring and fall migrations you can view a variety of warblers, hawks, thrushes and flycatchers. Or watch herons and egrets wade in the shallows of creeks that wind their way through the park.</w:t>
      </w:r>
    </w:p>
    <w:p>
      <w:r>
        <w:t>To enhance your birding experience, Point Pelee National Park and Rondeau Provincial Park and the ferry to Pelee Island is all within a short drive from the park.</w:t>
      </w:r>
    </w:p>
    <w:p>
      <w:r>
        <w:t>Take the day to participate in the Norm Chesterfield Bird Hike, held annually around Mother’s Day to commemorate this local birding legend!</w:t>
      </w:r>
    </w:p>
    <w:p>
      <w:r>
        <w:t>Enjoy modern camping facilities in this beautifully wooded corner of Southern Ontario; offering many conveniences in our comfort stations with hot showers, laundry facilities and flush toilets.  Availability of electrical campsites and access to municipal water adds to your comfort while you are away from home.</w:t>
      </w:r>
    </w:p>
    <w:p>
      <w:r>
        <w:t>The park offers easy access to fishing via the Tackleshare program and boat launch rentals are offered in the nearby Town of Wheatley.</w:t>
      </w:r>
    </w:p>
    <w:p>
      <w:r>
        <w:t>Enjoy a picnic at the popular day-use area with picnic shelters and washroom facilities.</w:t>
      </w:r>
    </w:p>
    <w:p>
      <w:r>
        <w:t>Comfort stations (complete with showers and flush toilets) are located in Boosey Creek, Highlands and Two Creeks Campgrounds. The Highlands and Two Creeks comfort stations are located in areas that are easily accessible to Middle Creek Campground campers.</w:t>
      </w:r>
    </w:p>
    <w:p>
      <w:r>
        <w:t>Flush toilets are available at the comfort stations in three campgrounds as well as the day-use areas at the beach.</w:t>
      </w:r>
    </w:p>
    <w:p>
      <w:r>
        <w:t>Scattered throughout the day-use area you will find fire pits for cooking and picnic tables; all on a first-come, first-served basis.  There are also water taps throughout for easy access to drinking water.</w:t>
      </w:r>
    </w:p>
    <w:p>
      <w:r>
        <w:t>The Park participates in the OFAH Tackleshare program where you can borrow completely rigged fishing lines for a refundable deposit.</w:t>
      </w:r>
    </w:p>
    <w:p>
      <w:r>
        <w:t>Personal Floatation Devices (PFDs) are also available with a $25 refundable deposit.</w:t>
      </w:r>
    </w:p>
    <w:p>
      <w:r>
        <w:t>The park store is located inside the registration/park office at the entrance to the park. A variety of camping items, souvenirs, Ontario Parks merchandise, ice, firewood, pop, candy and more are available for your convenience. Stop by and take a look.</w:t>
      </w:r>
    </w:p>
    <w:p>
      <w:r>
        <w:t>French-speaking staff is available to assist campers.</w:t>
      </w:r>
    </w:p>
    <w:p>
      <w:r>
        <w:t>Wheatley’s day-use and beach areas house three picnic pavilions that are spread out along the Lake Erie shoreline. Each pavilion is equipped with electricity, group barbeques and picnic tables. Pavilion 2 is the closest to a comfort station and Pavilion 3 is located at the farthest end of the day-use area with easy access to the beach and bordered by Boosey Creek. Each of these pavilions may be reserved for a fee.</w:t>
      </w:r>
    </w:p>
    <w:p>
      <w:r>
        <w:t xml:space="preserve">          </w:t>
      </w:r>
    </w:p>
    <w:p>
      <w:pPr>
        <w:pStyle w:val="Heading1"/>
      </w:pPr>
      <w:r>
        <w:t>White Lake</w:t>
      </w:r>
    </w:p>
    <w:p>
      <w:r>
        <w:t>White Lake, a 6,500 hectare lake, is one of the largest lakes on the Lake Superior Circle Route</w:t>
      </w:r>
    </w:p>
    <w:p>
      <w:r>
        <w:t>Very good fishing for Walleye and Northern Pike</w:t>
      </w:r>
    </w:p>
    <w:p>
      <w:r>
        <w:t>Great place to swim, with warm waters and sandy beaches</w:t>
      </w:r>
    </w:p>
    <w:p>
      <w:r>
        <w:t>Interpretive programs featuring the natural/cultural heritage of the area</w:t>
      </w:r>
    </w:p>
    <w:p>
      <w:r>
        <w:t>Three nature trails to explore the boreal forest</w:t>
      </w:r>
    </w:p>
    <w:p>
      <w:r>
        <w:t>Close to White River, the home of Winnie the Pooh’s Hometown Festival</w:t>
      </w:r>
    </w:p>
    <w:p>
      <w:r>
        <w:t>White Lake offers a wide range of camping experiences to appeal to all visitors.  Car camping is offered in three campgrounds.  Campsites are available for all types of camping equipment.  Both electrical and non-electrical sites are available.</w:t>
      </w:r>
    </w:p>
    <w:p>
      <w:r>
        <w:t>White Lake also has a group camping area and a seasonal campsite leasing program.</w:t>
      </w:r>
    </w:p>
    <w:p>
      <w:r>
        <w:t>One group site is available and can accommodate 50-60 people. Though isolated, the site has vault toilets and water taps on site and is a five minute drive to the comfort station. The site has its own beach is adjacent to the amphitheatre, Deer Lake nature trail and Deer Lake. The site is open to both adult and youth groups; though youth groups have priority over adult groups. Reservations are taken during the regular season by calling (807) 822-2447</w:t>
      </w:r>
    </w:p>
    <w:p>
      <w:r>
        <w:t>White Lake is one of the largest lakes in the area and is known for its excellent Walleye fishing.</w:t>
        <w:br/>
        <w:t>White Lake has many opportunities for other recreational activities such as water skiing, boating, canoeing and kayaking, or hiking one of our three trails.</w:t>
      </w:r>
    </w:p>
    <w:p>
      <w:r>
        <w:t xml:space="preserve">If you prefer a more relaxed environment just head to the main beach to swim or wade in our warm, shallow waters, build a sand castle or just sit back and watch the day unfold. </w:t>
      </w:r>
    </w:p>
    <w:p>
      <w:r>
        <w:t>The park’s Natural Heritage Education programs include children’s interactive programs, evening programs and special events, and provide park visitors with opportunities to discover the park’s rich history such as Voyageurs, log drives on the White River and boreal forest wildlife.</w:t>
      </w:r>
    </w:p>
    <w:p>
      <w:r>
        <w:t xml:space="preserve">Deer Lake Trail: 2.5 km (1-1.5 hours) with a shorter 1.5km loop, easy. </w:t>
        <w:br/>
        <w:t>Take this self-guided trail to birdwatch, enjoy the sunset and see nature’s greatest engineer, the beaver, at work. The Deer Lake Trail provides ample opportunities for viewing birds and wetland wildlife as it winds through the boreal forest skirting the shores of Deer Lake and a beaver marsh. Located near the Deer Lake trailhead is a viewing platform which is great place to view a sunset, cast a line or just watch nature at its best.</w:t>
      </w:r>
    </w:p>
    <w:p>
      <w:r>
        <w:t>Tiny Bog: 4.5 km (2-2.5 hours), moderate</w:t>
        <w:br/>
        <w:t xml:space="preserve"> The trail loops around two large beaver ponds and then climbs a sandy ridge of Jack Pines before arriving at the bog. A boardwalk crosses the bog where insect-eating plants such as Sundew and Pitcher Plant grow in a carpet of floating Sphagnum Moss. You’ll find a viewing platform at the bog and benches along the trail.</w:t>
      </w:r>
    </w:p>
    <w:p>
      <w:r>
        <w:t>Clearwater Lake Trail: 2 km return, linear trail, easy</w:t>
        <w:br/>
        <w:t>This trail leads through a pine forest to the spring-fed Clearwater Lake. Go for a swim, sit back and relax or explore this quiet lake by canoe.</w:t>
      </w:r>
    </w:p>
    <w:p>
      <w:r>
        <w:t xml:space="preserve">Fitness Trail: 500 m </w:t>
        <w:br/>
        <w:t>Eight exercise stations make this campground trail ideal for a quick workout. It is also a great place to go for an evening stroll after dinner.</w:t>
      </w:r>
    </w:p>
    <w:p>
      <w:r>
        <w:t>Park visitors can paddle and explore the bays and marshes of White Lake or enjoy a leisurely paddle on Deer Lake or Clearwater Lakes located within the park boundary. There are some short overnight canoe trips in the local area. Canoes are available for rent at the park.</w:t>
      </w:r>
    </w:p>
    <w:p>
      <w:r>
        <w:t>Attention : The White River canoe route will be closed for paddling from the current White River dam located approximately 8 kms. downstream of White Lake Provincial Park to the junction of the Oskabukuta River. The temporary closure of this section of the river is due to the construction of two hydro – electric projects beginning early March 2014 and with the completion date set forJuly / Aug 2016.</w:t>
      </w:r>
    </w:p>
    <w:p>
      <w:r>
        <w:t>For more information please contact:  White Lake Provincial Park – 807 822 2447</w:t>
      </w:r>
    </w:p>
    <w:p>
      <w:r>
        <w:t>Pukaskwa National Park – www.pc.gc.ca/pukaskwa, 807 229 0801, or e-mail at: ont-pukaskwa@pc.gc.ca</w:t>
      </w:r>
    </w:p>
    <w:p>
      <w:r>
        <w:t xml:space="preserve"> </w:t>
      </w:r>
    </w:p>
    <w:p>
      <w:r>
        <w:t>There are two beaches for swimming. The main beach is located in the day-use area and the second beach is located in Sundew Campground. Both beaches are marked with swimming area buoys and have gradual drop-offs. The day-use beach is approximately 200 m of fine sand. With warm, shallow waters it is ideal for family swimming and water sports. Please note there are no lifeguards posted at the beaches and pets are not permitted in the swimming area. Alcohol is prohibited in the day-use area.</w:t>
      </w:r>
    </w:p>
    <w:p>
      <w:r>
        <w:t>White Lake is a very large lake and motorboats are an ideal way to explore it. The lake is nearly 20 km (7- 10 miles) long. The many bays at the north end of the lake are an ideal location to fish, especially if you have a large boat. The south end is narrower and suitable for smaller boats, water skiing and canoeing. Power boats are not allowed on Deer Lake or Clearwater Lake.</w:t>
      </w:r>
    </w:p>
    <w:p>
      <w:r>
        <w:t>White Lake offers good fishing opportunities. The main species that attract anglers are Walleye, Northern Pike, Lake Whitefish and Yellow Perch. Deer Lake also has small populations of Northern Pike and Walleye. Clearwater Lake is occasionally stocked with Brook Trout.</w:t>
      </w:r>
    </w:p>
    <w:p>
      <w:r>
        <w:t xml:space="preserve"> Special fishing regulations apply to White Lake: A catch limit of four Walleye with a split size of three fish under 46 cm (18.1”) and one fish over 46cm (18.1) has been implemented. Fish sanctuaries operate from March 15 to June 15. For additional information please refer to the Provincial Recreational Fishing Regulations Summary.</w:t>
        <w:br/>
        <w:t xml:space="preserve">  </w:t>
        <w:br/>
        <w:t xml:space="preserve"> A fish cleaning station with power and lights, a cold beverage machine, paved boat launch (lit at night) and a dock for boat launching provides anglers with services to enhance their fishing opportunities.</w:t>
      </w:r>
    </w:p>
    <w:p>
      <w:r>
        <w:t>Visitors can cycle on all the park roads. There are no designated bicycle trails but there are opportunities adjacent to the park. White Lake rents adult mountain bikes, (helmets are not provided). Note. Cycling is not allowed on any of the trails within the park.</w:t>
      </w:r>
    </w:p>
    <w:p>
      <w:r>
        <w:t>Park naturalists offer guided hikes, guest speakers, audio-visual presentations and campfire programs throughout the summer. Learn all about the boreal forest, local logging history, the fur trade, First Nations and the rich cultural history of the area.</w:t>
      </w:r>
    </w:p>
    <w:p>
      <w:r>
        <w:t>Spring migrants pass through the park, including warblers, thrushes, shorebirds, loons and kestrels. During the summer season many varieties of songbirds, ducks, Great Blue Herons, eagles, kingfishers and warblers can be found nesting in the park’s expanse of boreal forest.</w:t>
      </w:r>
    </w:p>
    <w:p>
      <w:r>
        <w:t>The park gate is closed, but visitors can ski or snowshoe at their leisure if they want to enjoy a winter wonderland.</w:t>
      </w:r>
    </w:p>
    <w:p>
      <w:r>
        <w:t>Enjoy camping on the shores of beautiful White Lake. The park offers a comfort station with showers, laundry facilities and flush toilets, located in Moccasin Flower Campground.</w:t>
      </w:r>
    </w:p>
    <w:p>
      <w:r>
        <w:t>Hike on Tiny Bog Trail to view insect-eating plants like Sundew and Pitcher Plant. View sunsets over Deer Lake from the viewing platform or just explore the inlets, bays and wetlands of White Lake by canoe or kayak. The lake can provide days of shoreline exploration.</w:t>
      </w:r>
    </w:p>
    <w:p>
      <w:r>
        <w:t>The park also offers a wide range of equipment for rent.</w:t>
      </w:r>
    </w:p>
    <w:p>
      <w:r>
        <w:t>White Lake currently has one comfort station located in Moccasin Flower Campground. It has flush toilets, sinks, showers, laundry facilities (two washers, four dryers and laundry soap dispenser that are all coin operated). A cold beverage vending machine is also located here.</w:t>
      </w:r>
    </w:p>
    <w:p>
      <w:r>
        <w:t>Flush toilets are available at the Moccasin Flower Campground comfort station.</w:t>
      </w:r>
    </w:p>
    <w:p>
      <w:r>
        <w:t>Barrier-free toilets and sinks are located in the Moccasin Flower Campground comfort station.</w:t>
      </w:r>
    </w:p>
    <w:p>
      <w:r>
        <w:t>White Lake’s large day-use area includes a modern playground, sandy beach, picnic tables, a volleyball area, small play field, canoes for rent and horseshoe pits.</w:t>
      </w:r>
    </w:p>
    <w:p>
      <w:r>
        <w:t>Laundry facilities are available at the Moccasin Flower Campground comfort station.</w:t>
      </w:r>
    </w:p>
    <w:p>
      <w:r>
        <w:t>There is a paved boat launch and a small dock for boat launching in the day-use area.</w:t>
      </w:r>
    </w:p>
    <w:p>
      <w:r>
        <w:t>The park rents canoes, adult mountain bikes, tents, fishing equipment, and trailer storage can be arranged.</w:t>
      </w:r>
    </w:p>
    <w:p>
      <w:r>
        <w:t>At the Gatehouse, you may rent canoes and bicycles or purchase Ontario Parks merchandise, firewood, ice, and cold beverages. A pay phone is conveniently located there as well.</w:t>
      </w:r>
    </w:p>
    <w:p>
      <w:r>
        <w:t>Basic groceries, camping supplies, licences, bait and gas can be obtained within eight kilometres of the park.</w:t>
      </w:r>
    </w:p>
    <w:p>
      <w:r>
        <w:t>Bilingual staff (French/English) are available to respond to questions.</w:t>
      </w:r>
    </w:p>
    <w:p>
      <w:r>
        <w:t>Close to the campground, pets are allowed to swim at the boat launch in the day-use area. Another pet swimming area is located down the park road to Clearwater Lake, just past the Tiny Bog trailhead. This section of road is also the place to walk your pet off leash. Other than these areas, pets must be on a leash at all times. Please remember to always clean up after your pet.</w:t>
      </w:r>
    </w:p>
    <w:p>
      <w:r>
        <w:t xml:space="preserve">          </w:t>
      </w:r>
    </w:p>
    <w:p>
      <w:pPr>
        <w:pStyle w:val="Heading1"/>
      </w:pPr>
      <w:r>
        <w:t>Windy Lake</w:t>
      </w:r>
    </w:p>
    <w:p>
      <w:r>
        <w:t>Fantastic sandy beaches and great swimming/water sports scene</w:t>
      </w:r>
    </w:p>
    <w:p>
      <w:r>
        <w:t>Large day-use area with rental area for private use</w:t>
      </w:r>
    </w:p>
    <w:p>
      <w:r>
        <w:t>Large private campsites including several double sites for multi-family camping</w:t>
      </w:r>
    </w:p>
    <w:p>
      <w:r>
        <w:t>Two group camping areas including one waterfront group campsite</w:t>
      </w:r>
    </w:p>
    <w:p>
      <w:r>
        <w:t>Walk-in car camping sites</w:t>
      </w:r>
    </w:p>
    <w:p>
      <w:r>
        <w:t>Four all-season yurts</w:t>
      </w:r>
    </w:p>
    <w:p>
      <w:r>
        <w:t>Winter cross-country skiing located northwest of Sudbury</w:t>
      </w:r>
    </w:p>
    <w:p>
      <w:r>
        <w:t>Windy Lake Provincial Park offers large, quiet and well secluded campsites including a number of large sites set aside for double family occupancy and also walk-in campsites for those preferring greater seclusion or who want to try an easy backcountry experience.  There are also several group campsites, including a lakefront beauty. Yurts are available for year-round use.</w:t>
      </w:r>
    </w:p>
    <w:p>
      <w:r>
        <w:t>Note: railway tracks near the park are used frequently.</w:t>
      </w:r>
    </w:p>
    <w:p>
      <w:r>
        <w:t>All 93 campsites, including 56 with electricity, are secluded, large and flat. They are close to flush toilets, showers, laundry facilities, playground and drinking water taps.</w:t>
      </w:r>
    </w:p>
    <w:p>
      <w:r>
        <w:t>Three campsites have space for double family camping.</w:t>
      </w:r>
    </w:p>
    <w:p>
      <w:r>
        <w:t>The seven walk-in campsites on the shores of Windy Lake are all designated radio-free.</w:t>
      </w:r>
    </w:p>
    <w:p>
      <w:r>
        <w:t>Windy Lake offers two group camping experiences.  The first site is located at the westerly most portion of the waterfront and is aptly named The Lakeside Group Site.  This is our premium location which offers a secluded beach, swimming area, volleyball court, horseshoe pit, large fire pit, water tap and bathrooms.  It also comes with a large picnic shelter (for those rainy days) and a large charcoal burning BBQ.  The site will accommodate four to six small trailers and five to ten tents.  Camping is only permitted in the treed area.</w:t>
      </w:r>
    </w:p>
    <w:p>
      <w:r>
        <w:t>The second group site is located near the day-use area and can accommodate four to six small trailers and five to ten tents.</w:t>
      </w:r>
    </w:p>
    <w:p>
      <w:r>
        <w:t>Windy Lake offers a unique camping experience for those looking for something just a bit different.  There are seven walk-in campsites available (just a short walk from your car) with five of the sites situated on the waterfront.  This is a great introductory experience to backcountry camping.  This area is radio-free.</w:t>
      </w:r>
    </w:p>
    <w:p>
      <w:r>
        <w:t>Windy Lake features four yurts each of which are tucked away on existing campsites.</w:t>
      </w:r>
    </w:p>
    <w:p>
      <w:r>
        <w:t>Each yurt sleeps six people (on two sets of double/single bunk beds) and comes with a table and chairs, lighting, electric heat and an electrical outlet. Each site also has a large deck, firepit, picnic table, and propane barbeque (propane included) with side burner. A privy is located in close proximity to all the yurts and is heated during the winter months. The yurts at Windy Lake are available in the summer and winter months.</w:t>
      </w:r>
    </w:p>
    <w:p>
      <w:r>
        <w:t>In the winter, the campground roads are transformed into cross-country ski trails and as such visitors will have to ski, snowshoe or walk to their respective yurt. It is approximately a 10 minute walk and you are provided with a sleigh to help carry your camping gear. To help keep damage to the groomed ski trails to a minimum please stay to the far right of the path as possible when walking in to your yurt. The park also has 8km of snowshoe trails, and ice fishing opportunities close by.</w:t>
      </w:r>
    </w:p>
    <w:p>
      <w:r>
        <w:t xml:space="preserve">  In the winter Windy Lake partnerships with the Onaping Falls Nordics Ski Club. The Ski Club has been in operation for 40 years and professionally grooms over 15 kilometres of ski trails for all skill levels. These trails offer both classic and skate skiing options and are widely regarded as some of the best ski trails in the entire region. The Ski Club also operates the Ski Chalet (located in the main parking lot) which is open to the public from 8am to 4:30pm on Saturdays and Sundays and features flush toilets, a sitting area, wood stove and hot chocolate and coffee. You can also rent your ski equipment here and/or take lessons from the club.</w:t>
      </w:r>
    </w:p>
    <w:p>
      <w:r>
        <w:t>Please note that domestic animals (pets) are not permitted in the yurt or on site and smoking is prohibited in all facilities. Cooking in yurts is not permitted.</w:t>
      </w:r>
    </w:p>
    <w:p>
      <w:r>
        <w:t>Parking for one vehicle is included in your rental fee.</w:t>
      </w:r>
    </w:p>
    <w:p>
      <w:r>
        <w:t>Reservations can be made online or through our call centre by calling 1-888-ONT-PARK.</w:t>
      </w:r>
    </w:p>
    <w:p>
      <w:r>
        <w:t>Windy Lake is a recreational haven and one of the most popular recreational beach areas in the entire Sudbury region. There is no better place to relax or picnic with your family. A large buoyed swimming area provides the ideal place for kids to splash and play with the rolling green hills serving as the perfect backdrop for photos. Sailing, windsurfing, motorboating, waterskiing and beach volleyball are some favourite summertime activities at Windy Lake.</w:t>
      </w:r>
    </w:p>
    <w:p>
      <w:r>
        <w:t xml:space="preserve">On top of the outstanding waterfront, the park offers large, quiet, well secluded campsites including a number of large sites set aside for double family occupancy. A playground, electrical hook-ups, lakefront group camping, walk-in campsites, reservable day-use area and centralized comfort stations make Windy Lake Provincial Park the ideal camping holiday.  </w:t>
      </w:r>
    </w:p>
    <w:p>
      <w:r>
        <w:t>Windy Lake has cross-country ski trails and also winter yurt accommodation making it an ideal spot for a winter retreat!</w:t>
      </w:r>
    </w:p>
    <w:p>
      <w:r>
        <w:t>The Transition Hiking Trail 3 km, 1 hour, easy</w:t>
      </w:r>
    </w:p>
    <w:p>
      <w:r>
        <w:t>As you walk along the trail it is hard to imagine that this was once the rim of a huge crater made by a large meteorite that impacted the earth nearly two billion years ago. Today, it is a vibrant forest that is home to many plants and animals. As you wander through the changing forest, keep your eyes open for the many birds that inhabit the area, including the Yellow Warbler, Ruffed Grouse and Pileated Woodpecker. At dusk listen for the soft haunting call of an owl. If you time your hike right you can enjoy a variety of beautiful wild flowers that grow on the forest floor including the Pink Lady’s-slipper, Twin Flower, Wild Rose and Star Flower.</w:t>
      </w:r>
    </w:p>
    <w:p>
      <w:r>
        <w:t>Windy Lake is a recreational haven and one of the most popular recreational beach areas in the entire Sudbury region. The park’s sandy beaches total more than 1.5 km of Windy Lake shoreline. There is no better place to relax or picnic with your friends and family. A large buoyed swimming area provides the ideal place for kids to splash and play with the rolling green hills serving as the perfect backdrop for photos.</w:t>
      </w:r>
    </w:p>
    <w:p>
      <w:r>
        <w:t>Windy Lake is a popular boating destination in the Sudbury Area. Windy Lake has a large easily accessible boat launch.</w:t>
      </w:r>
    </w:p>
    <w:p>
      <w:r>
        <w:t>Windy Lake has excellent Lake Trout, Walleye, Northern Pike and Smallmouth Bass fishing.</w:t>
      </w:r>
    </w:p>
    <w:p>
      <w:r>
        <w:t xml:space="preserve">When the snow falls there is no better place to be then right here at Windy Lake Provincial Park. The park offers some of the best cross-country skiing and snowshoeing in the region. Many winter enthusiasts come for the day, but with four trail-side yurts that are heated and available for winter use, winter camping is easy. Access to the yurts is via ski trails only which is about a 166 m (500 ft) walk. </w:t>
      </w:r>
    </w:p>
    <w:p>
      <w:r>
        <w:t xml:space="preserve">The Onaping Falls Nordic Ski Club (link - http://www.onapingfallsnordics.com/ ) operates a 15 kilometre trail network offering professionally groomed trails for both classic and skate styles of skiing for beginners to advance levels. Skiers may purchase a season pass, weekend pass or just pay for the day. Passes are available for purchase at the Park Office, Windy Lake Motel or at the ski chalet during the weekends. </w:t>
      </w:r>
    </w:p>
    <w:p>
      <w:r>
        <w:t>The ski chalet is open on weekends from 10:00 a.m. to 4:30 p.m. For more information on ski trails or conditions please call (705) 855-2094.</w:t>
      </w:r>
    </w:p>
    <w:p>
      <w:r>
        <w:t>A playground, electrical hook ups, reservable day-use area and centralized comfort stations make Windy Lake Provincial Park the ideal camping holiday.</w:t>
      </w:r>
    </w:p>
    <w:p>
      <w:r>
        <w:t>Windy Lake has a large comfort station in the campground and two smaller comfort stations near the day-use area.</w:t>
      </w:r>
    </w:p>
    <w:p>
      <w:r>
        <w:t xml:space="preserve"> The campground comfort station features flush toilets, hot showers, sinks, change tables and laundry facilities.</w:t>
      </w:r>
    </w:p>
    <w:p>
      <w:r>
        <w:t>The park offers flush toilets.</w:t>
      </w:r>
    </w:p>
    <w:p>
      <w:r>
        <w:t>Windy Lake has two barrier-free campsites.</w:t>
      </w:r>
    </w:p>
    <w:p>
      <w:r>
        <w:t>Windy Lake is a great spot to relax on a sunny day; it has one of the most popular recreational beach areas in the Sudbury region.  Sailing, windsurfing, motorboating and waterskiing are favourite summertime activities with the large day-use area making it an ideal spot to spend the day relaxing, playing beach volleyball, swimming with the kids or picnicking with your family.</w:t>
      </w:r>
    </w:p>
    <w:p>
      <w:r>
        <w:t>Laundry facilities are available at the comfort stations.</w:t>
      </w:r>
    </w:p>
    <w:p>
      <w:r>
        <w:t>Windy Lake has a large cement boat launch, dock and large parking lot.</w:t>
      </w:r>
    </w:p>
    <w:p>
      <w:r>
        <w:t>Windy Lake has PFDs and Tackleshare fishing equipment.</w:t>
      </w:r>
    </w:p>
    <w:p>
      <w:r>
        <w:t>Ontario Parks merchandise is available in the gatehouse.</w:t>
      </w:r>
    </w:p>
    <w:p>
      <w:r>
        <w:t>The park offers service in French and English.</w:t>
      </w:r>
    </w:p>
    <w:p>
      <w:r>
        <w:t>Windy Lake features a reservable day-use area that is ideal for family reunions and work functions. The site features a private beach, washrooms and a large picnic shelter.</w:t>
      </w:r>
    </w:p>
    <w:p>
      <w:r>
        <w:t xml:space="preserve">Pet owners near and far will love the Pet Recreation Area at Windy Lake Provincial Park. This large private beach front has been set aside specifically with you and your pet in mind. </w:t>
      </w:r>
    </w:p>
    <w:p>
      <w:r>
        <w:t xml:space="preserve">Located along the shores of Windy Lake this beach front is the ideal spot to let your dog run, jump and swim. There is ample room for a picnic and many families spend the day recreating with their pets. </w:t>
      </w:r>
    </w:p>
    <w:p>
      <w:r>
        <w:t>The Pet Recreation Area allows your pet to be off the leash but you are still required to keep constant care and control of your animal. And don’t forget to poop and scoop.</w:t>
      </w:r>
    </w:p>
    <w:p>
      <w:r>
        <w:t xml:space="preserve">          </w:t>
      </w:r>
    </w:p>
    <w:p>
      <w:pPr>
        <w:pStyle w:val="Heading1"/>
      </w:pPr>
      <w:r>
        <w:t>Woodland Caribou</w:t>
      </w:r>
    </w:p>
    <w:p>
      <w:r>
        <w:t>This wilderness park is a paddler’s paradise offering almost 2,000 km of maintained canoe routes on a myriad of rivers and lakes.</w:t>
      </w:r>
    </w:p>
    <w:p>
      <w:r>
        <w:t>Enjoy solitude and commune with nature; Woodland Caribou sees fewer than 1,000 paddlers per season. This undisturbed boreal forest is home to one of the largest groups of woodland caribou south of Hudson Bay.</w:t>
      </w:r>
    </w:p>
    <w:p>
      <w:r>
        <w:t>Two major river systems – the Gammon and Bloodvein flow through the park; Bloodvein River is designated as a Canadian Heritage River</w:t>
      </w:r>
    </w:p>
    <w:p>
      <w:r>
        <w:t>Excellent fishing for walleye, Northern Pike and Lake Trout and areas with Smallmouth Bass and muskellunge</w:t>
      </w:r>
    </w:p>
    <w:p>
      <w:r>
        <w:t>This area is valued by local First Nations people who call this home and who honour the area with stories and teachings. Pictographs (rock paintings) are located throughout the park and must be treated with respect</w:t>
      </w:r>
    </w:p>
    <w:p>
      <w:r>
        <w:t>Woodland Caribou Provincial Park is a partner in the Pimachiowin Aki World Heritage Project. Five First Nations and the Ontario and Manitoba governments are seeking World Heritage Site status for a linked network of protected areas. For more information visit www.pimachiowinaki.org</w:t>
      </w:r>
    </w:p>
    <w:p>
      <w:r>
        <w:t>Woodland Caribou Provincial Park offers a remote yet accessible canoeing and camping experience which will draw on your backcountry skills.</w:t>
      </w:r>
    </w:p>
    <w:p>
      <w:r>
        <w:t>Woodland Caribou has four road access points near the town of Red Lake, on the east side of the park, that bring you to, or very close to the park. These access points include parking areas. In the west, there are two more road access points with parking areas located in Manitoba that bring you within a half to one day travel to the park..  Water access is associated with these road access points.</w:t>
      </w:r>
    </w:p>
    <w:p>
      <w:r>
        <w:t>Woodland Caribou has approximately 1,500 canoe-in campsites. These sites are remote and primitive. Fire rings may or may not be present.</w:t>
      </w:r>
    </w:p>
    <w:p>
      <w:r>
        <w:t>This northern wilderness “where nature still rules” is remote yet accessible. Canoe trippers and sport fishing enthusiasts can reach the park’s interior backcountry campsites and outpost camps by waterway or by air. Home to one of the largest groups of Woodland Caribou south of Hudson Bay, this weathered Arctic watershed promises ancient pictographs as part of its cultural landscape, howling wolves under starry skies, soaring eagles, solitude and adventure.</w:t>
      </w:r>
    </w:p>
    <w:p>
      <w:r>
        <w:t>Woodland Caribou’s rugged yet beautiful boreal landscapes are inspiration to visitors with artistic flare for photography, painting and sketching and will surely motivate writers to create and share.</w:t>
      </w:r>
    </w:p>
    <w:p>
      <w:r>
        <w:t>Up to 2,000 km of maintained canoe routes over a myriad of connected waterways provide the opportunity to immerse yourself in the most natural setting and to challenge your skills and senses.</w:t>
        <w:br/>
        <w:br/>
        <w:t>Please contact the park if you need assistance planning your canoe adventure.</w:t>
      </w:r>
    </w:p>
    <w:p>
      <w:r>
        <w:t>Woodland Caribou’s many secluded beaches and plenty of deep drop-offs from bedrock shorelines offer great swimming opportunities.</w:t>
      </w:r>
    </w:p>
    <w:p>
      <w:r>
        <w:t>Powerboats are associated with the remote lodges and outpost camp areas and are primarily found in and along the Gammon and Bloodvein river systems. The rest of the park is almost solely traveled by canoe or kayak.</w:t>
      </w:r>
    </w:p>
    <w:p>
      <w:r>
        <w:t>Woodland Caribou is renowned for its fishing. The most sought after species are walleye, Northern Pike and Lake Trout. Smallmouth Bass are found in some northern lakes of the park and muskellunge are found in one lake in the southwest.</w:t>
      </w:r>
    </w:p>
    <w:p>
      <w:r>
        <w:t>Many of the private outposts and lodges in the parks are dedicated to fishing.</w:t>
      </w:r>
    </w:p>
    <w:p>
      <w:r>
        <w:t>Woodland Caribou is home to the bird species of the boreal forest. Keen birders will be able to check off many species on their life list that are common to the region. Visitors can observe Great Gray Owls that reside in the park, birds of pray such as bald eagles and various species of hawks, waterfowl and numerous nesting songbirds. Many more species are observed during their spring and fall migrations.</w:t>
      </w:r>
    </w:p>
    <w:p>
      <w:r>
        <w:t>A number of private outpost camps and lodges are located within Woodland Caribou Provincial Park.  They are commercially run and cater primarily to the sport anglers.  Most are found along the Gammon and Bloodvein Rivers.</w:t>
      </w:r>
    </w:p>
    <w:p>
      <w:r>
        <w:t>Woodland Caribou is a wilderness park for visitors who want a natural experience. It has very few amenities. Full and partial outfitting services are available from canoe outfitters based in Red Lake.</w:t>
      </w:r>
    </w:p>
    <w:p>
      <w:r>
        <w:t>A park store selling Woodland Caribou souvenirs is located at our office in Red Lake.</w:t>
        <w:br/>
        <w:t>Red Lake is a full service community and will be able to fill all your needs.</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